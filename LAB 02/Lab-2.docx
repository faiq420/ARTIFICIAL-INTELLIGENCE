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7"/>
        <w:rPr>
          <w:sz w:val="29"/>
        </w:rPr>
      </w:pPr>
    </w:p>
    <w:p>
      <w:pPr>
        <w:spacing w:before="86"/>
        <w:ind w:left="201" w:right="798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Lab-02</w:t>
      </w:r>
    </w:p>
    <w:p>
      <w:pPr>
        <w:spacing w:before="2"/>
        <w:ind w:left="201" w:right="804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To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Get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familiar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with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concepts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in Python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17"/>
        </w:rPr>
      </w:pPr>
    </w:p>
    <w:p>
      <w:pPr>
        <w:pStyle w:val="2"/>
        <w:rPr>
          <w:u w:val="none"/>
        </w:rPr>
      </w:pPr>
      <w:r>
        <w:rPr>
          <w:u w:val="thick"/>
        </w:rPr>
        <w:t>Objectives:</w:t>
      </w:r>
    </w:p>
    <w:p>
      <w:pPr>
        <w:pStyle w:val="10"/>
        <w:numPr>
          <w:ilvl w:val="0"/>
          <w:numId w:val="1"/>
        </w:numPr>
        <w:tabs>
          <w:tab w:val="left" w:pos="1031"/>
          <w:tab w:val="left" w:pos="1032"/>
        </w:tabs>
        <w:spacing w:before="149" w:after="0" w:line="252" w:lineRule="exact"/>
        <w:ind w:left="1031" w:right="0" w:hanging="361"/>
        <w:jc w:val="left"/>
        <w:rPr>
          <w:sz w:val="22"/>
        </w:rPr>
      </w:pPr>
      <w:r>
        <w:rPr>
          <w:sz w:val="22"/>
        </w:rPr>
        <w:t>Learn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basic concepts</w:t>
      </w:r>
    </w:p>
    <w:p>
      <w:pPr>
        <w:pStyle w:val="10"/>
        <w:numPr>
          <w:ilvl w:val="0"/>
          <w:numId w:val="1"/>
        </w:numPr>
        <w:tabs>
          <w:tab w:val="left" w:pos="1031"/>
          <w:tab w:val="left" w:pos="1032"/>
        </w:tabs>
        <w:spacing w:before="0" w:after="0" w:line="252" w:lineRule="exact"/>
        <w:ind w:left="1031" w:right="0" w:hanging="361"/>
        <w:jc w:val="left"/>
        <w:rPr>
          <w:sz w:val="22"/>
        </w:rPr>
      </w:pPr>
      <w:r>
        <w:rPr>
          <w:sz w:val="22"/>
        </w:rPr>
        <w:t>Conditional</w:t>
      </w:r>
      <w:r>
        <w:rPr>
          <w:spacing w:val="-3"/>
          <w:sz w:val="22"/>
        </w:rPr>
        <w:t xml:space="preserve"> </w:t>
      </w:r>
      <w:r>
        <w:rPr>
          <w:sz w:val="22"/>
        </w:rPr>
        <w:t>Statements:</w:t>
      </w:r>
      <w:r>
        <w:rPr>
          <w:spacing w:val="-4"/>
          <w:sz w:val="22"/>
        </w:rPr>
        <w:t xml:space="preserve"> </w:t>
      </w:r>
      <w:r>
        <w:rPr>
          <w:sz w:val="22"/>
        </w:rPr>
        <w:t>If,Else,Elif</w:t>
      </w:r>
      <w:r>
        <w:rPr>
          <w:spacing w:val="-3"/>
          <w:sz w:val="22"/>
        </w:rPr>
        <w:t xml:space="preserve"> </w:t>
      </w:r>
      <w:r>
        <w:rPr>
          <w:sz w:val="22"/>
        </w:rPr>
        <w:t>Statement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Python</w:t>
      </w:r>
    </w:p>
    <w:p>
      <w:pPr>
        <w:pStyle w:val="10"/>
        <w:numPr>
          <w:ilvl w:val="0"/>
          <w:numId w:val="1"/>
        </w:numPr>
        <w:tabs>
          <w:tab w:val="left" w:pos="1031"/>
          <w:tab w:val="left" w:pos="1032"/>
        </w:tabs>
        <w:spacing w:before="0" w:after="0" w:line="252" w:lineRule="exact"/>
        <w:ind w:left="1031" w:right="0" w:hanging="361"/>
        <w:jc w:val="left"/>
        <w:rPr>
          <w:sz w:val="22"/>
        </w:rPr>
      </w:pPr>
      <w:r>
        <w:rPr>
          <w:sz w:val="22"/>
        </w:rPr>
        <w:t>Loops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Python</w:t>
      </w:r>
      <w:r>
        <w:rPr>
          <w:spacing w:val="-1"/>
          <w:sz w:val="22"/>
        </w:rPr>
        <w:t xml:space="preserve"> </w:t>
      </w:r>
      <w:r>
        <w:rPr>
          <w:sz w:val="22"/>
        </w:rPr>
        <w:t>(For</w:t>
      </w:r>
      <w:r>
        <w:rPr>
          <w:spacing w:val="-1"/>
          <w:sz w:val="22"/>
        </w:rPr>
        <w:t xml:space="preserve"> </w:t>
      </w:r>
      <w:r>
        <w:rPr>
          <w:sz w:val="22"/>
        </w:rPr>
        <w:t>Loop</w:t>
      </w:r>
      <w:r>
        <w:rPr>
          <w:spacing w:val="-4"/>
          <w:sz w:val="22"/>
        </w:rPr>
        <w:t xml:space="preserve"> </w:t>
      </w:r>
      <w:r>
        <w:rPr>
          <w:sz w:val="22"/>
        </w:rPr>
        <w:t>,While Loop</w:t>
      </w:r>
      <w:r>
        <w:rPr>
          <w:spacing w:val="-1"/>
          <w:sz w:val="22"/>
        </w:rPr>
        <w:t xml:space="preserve"> </w:t>
      </w:r>
      <w:r>
        <w:rPr>
          <w:sz w:val="22"/>
        </w:rPr>
        <w:t>Nested</w:t>
      </w:r>
      <w:r>
        <w:rPr>
          <w:spacing w:val="-1"/>
          <w:sz w:val="22"/>
        </w:rPr>
        <w:t xml:space="preserve"> </w:t>
      </w:r>
      <w:r>
        <w:rPr>
          <w:sz w:val="22"/>
        </w:rPr>
        <w:t>Loops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Python</w:t>
      </w:r>
    </w:p>
    <w:p>
      <w:pPr>
        <w:pStyle w:val="6"/>
        <w:spacing w:before="4"/>
        <w:rPr>
          <w:sz w:val="35"/>
        </w:rPr>
      </w:pPr>
    </w:p>
    <w:p>
      <w:pPr>
        <w:pStyle w:val="2"/>
        <w:spacing w:before="0"/>
        <w:rPr>
          <w:u w:val="none"/>
        </w:rPr>
      </w:pPr>
      <w:r>
        <w:rPr>
          <w:u w:val="thick"/>
        </w:rPr>
        <w:t>Apparatus:</w:t>
      </w:r>
    </w:p>
    <w:p>
      <w:pPr>
        <w:pStyle w:val="10"/>
        <w:numPr>
          <w:ilvl w:val="0"/>
          <w:numId w:val="2"/>
        </w:numPr>
        <w:tabs>
          <w:tab w:val="left" w:pos="940"/>
          <w:tab w:val="left" w:pos="941"/>
        </w:tabs>
        <w:spacing w:before="147" w:after="0" w:line="240" w:lineRule="auto"/>
        <w:ind w:left="1216" w:right="7400" w:hanging="636"/>
        <w:jc w:val="left"/>
        <w:rPr>
          <w:sz w:val="22"/>
        </w:rPr>
      </w:pPr>
      <w:r>
        <w:rPr>
          <w:sz w:val="22"/>
        </w:rPr>
        <w:t>Hardware</w:t>
      </w:r>
      <w:r>
        <w:rPr>
          <w:spacing w:val="-14"/>
          <w:sz w:val="22"/>
        </w:rPr>
        <w:t xml:space="preserve"> </w:t>
      </w:r>
      <w:r>
        <w:rPr>
          <w:sz w:val="22"/>
        </w:rPr>
        <w:t>Requirement</w:t>
      </w:r>
      <w:r>
        <w:rPr>
          <w:spacing w:val="-52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computer.</w:t>
      </w:r>
    </w:p>
    <w:p>
      <w:pPr>
        <w:pStyle w:val="10"/>
        <w:numPr>
          <w:ilvl w:val="0"/>
          <w:numId w:val="2"/>
        </w:numPr>
        <w:tabs>
          <w:tab w:val="left" w:pos="940"/>
          <w:tab w:val="left" w:pos="941"/>
        </w:tabs>
        <w:spacing w:before="0" w:after="0" w:line="240" w:lineRule="auto"/>
        <w:ind w:left="1271" w:right="7472" w:hanging="692"/>
        <w:jc w:val="left"/>
        <w:rPr>
          <w:sz w:val="22"/>
        </w:rPr>
      </w:pPr>
      <w:r>
        <w:rPr>
          <w:sz w:val="22"/>
        </w:rPr>
        <w:t>Software Requirement</w:t>
      </w:r>
      <w:r>
        <w:rPr>
          <w:spacing w:val="-53"/>
          <w:sz w:val="22"/>
        </w:rPr>
        <w:t xml:space="preserve"> </w:t>
      </w:r>
      <w:r>
        <w:rPr>
          <w:sz w:val="22"/>
        </w:rPr>
        <w:t>Anaconda.</w:t>
      </w:r>
    </w:p>
    <w:p>
      <w:pPr>
        <w:pStyle w:val="6"/>
      </w:pPr>
    </w:p>
    <w:p>
      <w:pPr>
        <w:pStyle w:val="6"/>
        <w:spacing w:before="4"/>
        <w:rPr>
          <w:sz w:val="33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Theory:</w:t>
      </w:r>
    </w:p>
    <w:p>
      <w:pPr>
        <w:pStyle w:val="6"/>
        <w:spacing w:before="1"/>
        <w:rPr>
          <w:b/>
          <w:sz w:val="27"/>
        </w:rPr>
      </w:pPr>
    </w:p>
    <w:p>
      <w:pPr>
        <w:pStyle w:val="3"/>
        <w:spacing w:before="90"/>
      </w:pPr>
      <w:r>
        <w:rPr>
          <w:u w:val="thick"/>
        </w:rPr>
        <w:t>CONTROL</w:t>
      </w:r>
      <w:r>
        <w:rPr>
          <w:spacing w:val="-2"/>
          <w:u w:val="thick"/>
        </w:rPr>
        <w:t xml:space="preserve"> </w:t>
      </w:r>
      <w:r>
        <w:rPr>
          <w:u w:val="thick"/>
        </w:rPr>
        <w:t>STRUCTURES</w:t>
      </w:r>
      <w:r>
        <w:rPr>
          <w:spacing w:val="-1"/>
          <w:u w:val="thick"/>
        </w:rPr>
        <w:t xml:space="preserve"> </w:t>
      </w:r>
      <w:r>
        <w:rPr>
          <w:u w:val="thick"/>
        </w:rPr>
        <w:t>IF</w:t>
      </w:r>
      <w:r>
        <w:rPr>
          <w:spacing w:val="-4"/>
          <w:u w:val="thick"/>
        </w:rPr>
        <w:t xml:space="preserve"> </w:t>
      </w:r>
      <w:r>
        <w:rPr>
          <w:u w:val="thick"/>
        </w:rPr>
        <w:t>ELSE</w:t>
      </w:r>
      <w:r>
        <w:rPr>
          <w:spacing w:val="-1"/>
          <w:u w:val="thick"/>
        </w:rPr>
        <w:t xml:space="preserve"> </w:t>
      </w:r>
      <w:r>
        <w:rPr>
          <w:u w:val="thick"/>
        </w:rPr>
        <w:t>ELIF:</w:t>
      </w:r>
    </w:p>
    <w:p>
      <w:pPr>
        <w:pStyle w:val="6"/>
        <w:spacing w:before="116"/>
        <w:ind w:left="268" w:right="857"/>
      </w:pPr>
      <w:r>
        <w:t>An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An else</w:t>
      </w:r>
      <w:r>
        <w:rPr>
          <w:spacing w:val="-1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 of</w:t>
      </w:r>
      <w:r>
        <w:rPr>
          <w:spacing w:val="-57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executes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conditional</w:t>
      </w:r>
      <w:r>
        <w:rPr>
          <w:spacing w:val="-13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resolves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FALSE</w:t>
      </w:r>
      <w:r>
        <w:rPr>
          <w:spacing w:val="-14"/>
        </w:rPr>
        <w:t xml:space="preserve"> </w:t>
      </w:r>
      <w:r>
        <w:t>value.</w:t>
      </w:r>
    </w:p>
    <w:p>
      <w:pPr>
        <w:pStyle w:val="6"/>
        <w:spacing w:before="144"/>
        <w:ind w:left="268" w:right="862"/>
      </w:pPr>
      <w:r>
        <w:t>The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optional</w:t>
      </w:r>
      <w:r>
        <w:rPr>
          <w:spacing w:val="20"/>
        </w:rPr>
        <w:t xml:space="preserve"> </w:t>
      </w:r>
      <w:r>
        <w:t>statement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could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most</w:t>
      </w:r>
      <w:r>
        <w:rPr>
          <w:spacing w:val="21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if.</w:t>
      </w:r>
    </w:p>
    <w:p>
      <w:pPr>
        <w:pStyle w:val="3"/>
        <w:spacing w:before="148"/>
      </w:pPr>
      <w:r>
        <w:t>Syntax</w:t>
      </w:r>
    </w:p>
    <w:p>
      <w:pPr>
        <w:pStyle w:val="6"/>
        <w:spacing w:before="4" w:line="420" w:lineRule="exact"/>
        <w:ind w:left="220" w:right="6284" w:firstLine="48"/>
      </w:pPr>
      <w:r>
        <w:t>The syntax of the if...else statement is −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expression:</w:t>
      </w:r>
    </w:p>
    <w:p>
      <w:pPr>
        <w:pStyle w:val="6"/>
        <w:spacing w:line="244" w:lineRule="exact"/>
        <w:ind w:left="400"/>
      </w:pPr>
      <w:r>
        <w:t>statement(s)</w:t>
      </w:r>
    </w:p>
    <w:p>
      <w:pPr>
        <w:pStyle w:val="6"/>
        <w:ind w:left="220"/>
      </w:pPr>
      <w:r>
        <w:t>else:</w:t>
      </w:r>
    </w:p>
    <w:p>
      <w:pPr>
        <w:pStyle w:val="6"/>
        <w:ind w:left="182" w:right="8607"/>
        <w:jc w:val="center"/>
      </w:pPr>
      <w:r>
        <w:t>statement(s)</w:t>
      </w:r>
    </w:p>
    <w:p>
      <w:pPr>
        <w:pStyle w:val="3"/>
        <w:spacing w:before="5"/>
        <w:ind w:left="201" w:right="8607"/>
        <w:jc w:val="center"/>
      </w:pPr>
      <w:r>
        <w:rPr>
          <w:u w:val="thick"/>
        </w:rPr>
        <w:t>Flow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Diagram:</w:t>
      </w:r>
    </w:p>
    <w:p>
      <w:pPr>
        <w:spacing w:after="0"/>
        <w:jc w:val="center"/>
        <w:sectPr>
          <w:headerReference r:id="rId5" w:type="default"/>
          <w:footerReference r:id="rId6" w:type="default"/>
          <w:type w:val="continuous"/>
          <w:pgSz w:w="12240" w:h="15840"/>
          <w:pgMar w:top="2020" w:right="620" w:bottom="1100" w:left="1220" w:header="720" w:footer="918" w:gutter="0"/>
          <w:pgNumType w:start="1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17"/>
        </w:rPr>
      </w:pPr>
    </w:p>
    <w:p>
      <w:pPr>
        <w:pStyle w:val="6"/>
        <w:ind w:left="3007"/>
        <w:rPr>
          <w:sz w:val="20"/>
        </w:rPr>
      </w:pPr>
      <w:r>
        <w:rPr>
          <w:sz w:val="20"/>
        </w:rPr>
        <w:drawing>
          <wp:inline distT="0" distB="0" distL="0" distR="0">
            <wp:extent cx="2386965" cy="2048510"/>
            <wp:effectExtent l="0" t="0" r="0" b="0"/>
            <wp:docPr id="3" name="image2.jpeg" descr="Python if...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Python if...else statement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568" cy="20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9"/>
        <w:ind w:left="26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elif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</w:p>
    <w:p>
      <w:pPr>
        <w:pStyle w:val="6"/>
        <w:spacing w:before="139"/>
        <w:ind w:left="268" w:right="866"/>
      </w:pPr>
      <w:r>
        <w:t>The</w:t>
      </w:r>
      <w:r>
        <w:rPr>
          <w:spacing w:val="-3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allows</w:t>
      </w:r>
      <w:r>
        <w:rPr>
          <w:spacing w:val="25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check</w:t>
      </w:r>
      <w:r>
        <w:rPr>
          <w:spacing w:val="20"/>
        </w:rPr>
        <w:t xml:space="preserve"> </w:t>
      </w:r>
      <w:r>
        <w:t>multiple</w:t>
      </w:r>
      <w:r>
        <w:rPr>
          <w:spacing w:val="19"/>
        </w:rPr>
        <w:t xml:space="preserve"> </w:t>
      </w:r>
      <w:r>
        <w:t>expressions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TRUE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execute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block</w:t>
      </w:r>
      <w:r>
        <w:rPr>
          <w:spacing w:val="1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 soon as one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conditions evaluates to</w:t>
      </w:r>
      <w:r>
        <w:rPr>
          <w:spacing w:val="2"/>
        </w:rPr>
        <w:t xml:space="preserve"> </w:t>
      </w:r>
      <w:r>
        <w:t>TRUE.</w:t>
      </w:r>
    </w:p>
    <w:p>
      <w:pPr>
        <w:pStyle w:val="6"/>
        <w:spacing w:before="144"/>
        <w:ind w:left="268" w:right="869"/>
      </w:pPr>
      <w:r>
        <w:t>Similar to</w:t>
      </w:r>
      <w:r>
        <w:rPr>
          <w:spacing w:val="1"/>
        </w:rPr>
        <w:t xml:space="preserve"> </w:t>
      </w:r>
      <w:r>
        <w:t>the else, the</w:t>
      </w:r>
      <w:r>
        <w:rPr>
          <w:spacing w:val="-1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optional.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unlike else, for</w:t>
      </w:r>
      <w:r>
        <w:rPr>
          <w:spacing w:val="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at</w:t>
      </w:r>
      <w:r>
        <w:rPr>
          <w:spacing w:val="-57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statement, there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an arbitrary</w:t>
      </w:r>
      <w:r>
        <w:rPr>
          <w:spacing w:val="-5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statements following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if.</w:t>
      </w:r>
    </w:p>
    <w:p>
      <w:pPr>
        <w:pStyle w:val="3"/>
        <w:spacing w:before="149"/>
        <w:ind w:left="268"/>
      </w:pPr>
      <w:r>
        <w:t>syntax</w:t>
      </w:r>
    </w:p>
    <w:p>
      <w:pPr>
        <w:pStyle w:val="6"/>
        <w:spacing w:before="140"/>
        <w:ind w:left="220"/>
      </w:pPr>
      <w:r>
        <w:t>if</w:t>
      </w:r>
      <w:r>
        <w:rPr>
          <w:spacing w:val="-2"/>
        </w:rPr>
        <w:t xml:space="preserve"> </w:t>
      </w:r>
      <w:r>
        <w:t>expression1:</w:t>
      </w:r>
    </w:p>
    <w:p>
      <w:pPr>
        <w:pStyle w:val="6"/>
        <w:ind w:left="220" w:right="8531" w:firstLine="180"/>
      </w:pPr>
      <w:r>
        <w:t>statement(s)</w:t>
      </w:r>
      <w:r>
        <w:rPr>
          <w:spacing w:val="1"/>
        </w:rPr>
        <w:t xml:space="preserve"> </w:t>
      </w:r>
      <w:r>
        <w:rPr>
          <w:spacing w:val="-1"/>
        </w:rPr>
        <w:t>elif</w:t>
      </w:r>
      <w:r>
        <w:rPr>
          <w:spacing w:val="-14"/>
        </w:rPr>
        <w:t xml:space="preserve"> </w:t>
      </w:r>
      <w:r>
        <w:t>expression2:</w:t>
      </w:r>
    </w:p>
    <w:p>
      <w:pPr>
        <w:pStyle w:val="6"/>
        <w:ind w:left="220" w:right="8531" w:firstLine="180"/>
      </w:pPr>
      <w:r>
        <w:t>statement(s)</w:t>
      </w:r>
      <w:r>
        <w:rPr>
          <w:spacing w:val="1"/>
        </w:rPr>
        <w:t xml:space="preserve"> </w:t>
      </w:r>
      <w:r>
        <w:rPr>
          <w:spacing w:val="-1"/>
        </w:rPr>
        <w:t>elif</w:t>
      </w:r>
      <w:r>
        <w:rPr>
          <w:spacing w:val="-14"/>
        </w:rPr>
        <w:t xml:space="preserve"> </w:t>
      </w:r>
      <w:r>
        <w:t>expression3:</w:t>
      </w:r>
    </w:p>
    <w:p>
      <w:pPr>
        <w:pStyle w:val="6"/>
        <w:ind w:left="220" w:right="8807" w:firstLine="180"/>
      </w:pPr>
      <w:r>
        <w:t>statement(s)</w:t>
      </w:r>
      <w:r>
        <w:rPr>
          <w:w w:val="99"/>
        </w:rPr>
        <w:t xml:space="preserve"> </w:t>
      </w:r>
      <w:r>
        <w:t>else:</w:t>
      </w:r>
    </w:p>
    <w:p>
      <w:pPr>
        <w:pStyle w:val="6"/>
        <w:ind w:left="400"/>
      </w:pPr>
      <w:r>
        <w:t>statement(s)</w:t>
      </w:r>
    </w:p>
    <w:p>
      <w:pPr>
        <w:pStyle w:val="6"/>
        <w:spacing w:before="120"/>
        <w:ind w:left="268" w:right="870"/>
      </w:pPr>
      <w:r>
        <w:t>Core</w:t>
      </w:r>
      <w:r>
        <w:rPr>
          <w:spacing w:val="13"/>
        </w:rPr>
        <w:t xml:space="preserve"> </w:t>
      </w:r>
      <w:r>
        <w:t>Python</w:t>
      </w:r>
      <w:r>
        <w:rPr>
          <w:spacing w:val="19"/>
        </w:rPr>
        <w:t xml:space="preserve"> </w:t>
      </w:r>
      <w:r>
        <w:t>does</w:t>
      </w:r>
      <w:r>
        <w:rPr>
          <w:spacing w:val="18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switch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statements</w:t>
      </w:r>
      <w:r>
        <w:rPr>
          <w:spacing w:val="17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languages,</w:t>
      </w:r>
      <w:r>
        <w:rPr>
          <w:spacing w:val="15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if..elif...statements</w:t>
      </w:r>
      <w:r>
        <w:rPr>
          <w:spacing w:val="-1"/>
        </w:rPr>
        <w:t xml:space="preserve"> </w:t>
      </w:r>
      <w:r>
        <w:t>to simulate switch case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−</w:t>
      </w:r>
    </w:p>
    <w:p>
      <w:pPr>
        <w:pStyle w:val="3"/>
        <w:spacing w:before="149"/>
      </w:pPr>
      <w:r>
        <w:t>Demo</w:t>
      </w:r>
      <w:r>
        <w:rPr>
          <w:spacing w:val="-2"/>
        </w:rPr>
        <w:t xml:space="preserve"> </w:t>
      </w:r>
      <w:r>
        <w:t>Code:</w:t>
      </w:r>
    </w:p>
    <w:p>
      <w:pPr>
        <w:pStyle w:val="6"/>
        <w:spacing w:before="54" w:line="552" w:lineRule="exact"/>
        <w:ind w:left="220" w:right="8510"/>
      </w:pPr>
      <w:r>
        <w:rPr>
          <w:spacing w:val="-1"/>
        </w:rPr>
        <w:t>#!/usr/bin/python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</w:p>
    <w:p>
      <w:pPr>
        <w:pStyle w:val="6"/>
        <w:spacing w:line="218" w:lineRule="exact"/>
        <w:ind w:left="220"/>
      </w:pPr>
      <w:r>
        <w:t>if</w:t>
      </w:r>
      <w:r>
        <w:rPr>
          <w:spacing w:val="-1"/>
        </w:rPr>
        <w:t xml:space="preserve"> </w:t>
      </w:r>
      <w:r>
        <w:t>var ==</w:t>
      </w:r>
      <w:r>
        <w:rPr>
          <w:spacing w:val="-2"/>
        </w:rPr>
        <w:t xml:space="preserve"> </w:t>
      </w:r>
      <w:r>
        <w:t>200:</w:t>
      </w:r>
    </w:p>
    <w:p>
      <w:pPr>
        <w:pStyle w:val="6"/>
        <w:ind w:left="400" w:right="6284"/>
      </w:pPr>
      <w:r>
        <w:t>print</w:t>
      </w:r>
      <w:r>
        <w:rPr>
          <w:spacing w:val="-3"/>
        </w:rPr>
        <w:t xml:space="preserve"> </w:t>
      </w:r>
      <w:r>
        <w:t>"1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value"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var</w:t>
      </w:r>
    </w:p>
    <w:p>
      <w:pPr>
        <w:pStyle w:val="6"/>
        <w:ind w:left="220"/>
      </w:pPr>
      <w:r>
        <w:t>elif</w:t>
      </w:r>
      <w:r>
        <w:rPr>
          <w:spacing w:val="-1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150:</w:t>
      </w:r>
    </w:p>
    <w:p>
      <w:pPr>
        <w:pStyle w:val="6"/>
        <w:ind w:left="400" w:right="6284"/>
      </w:pPr>
      <w:r>
        <w:t>print</w:t>
      </w:r>
      <w:r>
        <w:rPr>
          <w:spacing w:val="-3"/>
        </w:rPr>
        <w:t xml:space="preserve"> </w:t>
      </w:r>
      <w:r>
        <w:t>"2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value"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var</w:t>
      </w:r>
    </w:p>
    <w:p>
      <w:pPr>
        <w:pStyle w:val="6"/>
        <w:ind w:left="220"/>
      </w:pPr>
      <w:r>
        <w:t>elif</w:t>
      </w:r>
      <w:r>
        <w:rPr>
          <w:spacing w:val="-1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100:</w:t>
      </w:r>
    </w:p>
    <w:p>
      <w:pPr>
        <w:spacing w:after="0"/>
        <w:sectPr>
          <w:pgSz w:w="12240" w:h="15840"/>
          <w:pgMar w:top="2020" w:right="620" w:bottom="1100" w:left="1220" w:header="720" w:footer="918" w:gutter="0"/>
          <w:cols w:space="720" w:num="1"/>
        </w:sectPr>
      </w:pPr>
    </w:p>
    <w:p>
      <w:pPr>
        <w:pStyle w:val="6"/>
        <w:spacing w:before="8"/>
        <w:rPr>
          <w:sz w:val="28"/>
        </w:rPr>
      </w:pPr>
    </w:p>
    <w:p>
      <w:pPr>
        <w:pStyle w:val="6"/>
        <w:spacing w:before="90"/>
        <w:ind w:left="400" w:right="6284"/>
      </w:pPr>
      <w:r>
        <w:t>print</w:t>
      </w:r>
      <w:r>
        <w:rPr>
          <w:spacing w:val="-3"/>
        </w:rPr>
        <w:t xml:space="preserve"> </w:t>
      </w:r>
      <w:r>
        <w:t>"3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value"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var</w:t>
      </w:r>
    </w:p>
    <w:p>
      <w:pPr>
        <w:pStyle w:val="6"/>
        <w:ind w:left="220"/>
      </w:pPr>
      <w:r>
        <w:t>else:</w:t>
      </w:r>
    </w:p>
    <w:p>
      <w:pPr>
        <w:pStyle w:val="6"/>
        <w:ind w:left="400" w:right="6245"/>
      </w:pPr>
      <w:r>
        <w:t>print "4 - Got a false expression value"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var</w:t>
      </w:r>
    </w:p>
    <w:p>
      <w:pPr>
        <w:pStyle w:val="6"/>
      </w:pPr>
    </w:p>
    <w:p>
      <w:pPr>
        <w:pStyle w:val="6"/>
        <w:ind w:left="220"/>
      </w:pPr>
      <w:r>
        <w:t>print</w:t>
      </w:r>
      <w:r>
        <w:rPr>
          <w:spacing w:val="-1"/>
        </w:rPr>
        <w:t xml:space="preserve"> </w:t>
      </w:r>
      <w:r>
        <w:t>"Good</w:t>
      </w:r>
      <w:r>
        <w:rPr>
          <w:spacing w:val="-1"/>
        </w:rPr>
        <w:t xml:space="preserve"> </w:t>
      </w:r>
      <w:r>
        <w:t>bye!"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spacing w:before="167" w:line="274" w:lineRule="exact"/>
      </w:pPr>
      <w:r>
        <w:t>Example:</w:t>
      </w:r>
      <w:r>
        <w:rPr>
          <w:spacing w:val="-4"/>
        </w:rPr>
        <w:t xml:space="preserve"> </w:t>
      </w:r>
      <w:r>
        <w:t>01</w:t>
      </w:r>
    </w:p>
    <w:p>
      <w:pPr>
        <w:pStyle w:val="6"/>
        <w:spacing w:line="274" w:lineRule="exact"/>
        <w:ind w:left="2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208915</wp:posOffset>
            </wp:positionV>
            <wp:extent cx="5720715" cy="12738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95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</w:t>
      </w:r>
      <w:r>
        <w:rPr>
          <w:spacing w:val="-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or positive</w:t>
      </w:r>
      <w:r>
        <w:rPr>
          <w:spacing w:val="-1"/>
        </w:rPr>
        <w:t xml:space="preserve"> </w:t>
      </w:r>
      <w:r>
        <w:t>number using</w:t>
      </w:r>
      <w:r>
        <w:rPr>
          <w:spacing w:val="-3"/>
        </w:rPr>
        <w:t xml:space="preserve"> </w:t>
      </w:r>
      <w:r>
        <w:t>if and</w:t>
      </w:r>
      <w:r>
        <w:rPr>
          <w:spacing w:val="-1"/>
        </w:rPr>
        <w:t xml:space="preserve"> </w:t>
      </w:r>
      <w:r>
        <w:t>operators.</w:t>
      </w:r>
    </w:p>
    <w:p>
      <w:pPr>
        <w:pStyle w:val="6"/>
        <w:ind w:left="220" w:right="133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1350645</wp:posOffset>
                </wp:positionV>
                <wp:extent cx="3762375" cy="1203325"/>
                <wp:effectExtent l="5080" t="4445" r="444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9800" y="5529580"/>
                          <a:ext cx="3762375" cy="120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571875" cy="1146175"/>
                                  <wp:effectExtent l="0" t="0" r="9525" b="15875"/>
                                  <wp:docPr id="2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1875" cy="1146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pt;margin-top:106.35pt;height:94.75pt;width:296.25pt;z-index:251664384;mso-width-relative:page;mso-height-relative:page;" fillcolor="#FFFFFF [3201]" filled="t" stroked="t" coordsize="21600,21600" o:gfxdata="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+g/9zXAAAACgEA&#10;AA8AAAAAAAAAAQAgAAAAIgAAAGRycy9kb3ducmV2LnhtbFBLAQIUABQAAAAIAIdO4kCsDhDN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571875" cy="1146175"/>
                            <wp:effectExtent l="0" t="0" r="9525" b="15875"/>
                            <wp:docPr id="2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1875" cy="1146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ind w:left="220" w:right="1331"/>
      </w:pPr>
    </w:p>
    <w:p>
      <w:pPr>
        <w:pStyle w:val="6"/>
        <w:ind w:left="220" w:right="1331"/>
      </w:pPr>
    </w:p>
    <w:p>
      <w:pPr>
        <w:pStyle w:val="6"/>
        <w:ind w:left="220" w:right="1331"/>
      </w:pPr>
    </w:p>
    <w:p>
      <w:pPr>
        <w:pStyle w:val="6"/>
        <w:ind w:left="220" w:right="1331"/>
      </w:pPr>
    </w:p>
    <w:p>
      <w:pPr>
        <w:pStyle w:val="6"/>
        <w:ind w:left="220" w:right="1331"/>
      </w:pPr>
    </w:p>
    <w:p>
      <w:pPr>
        <w:pStyle w:val="6"/>
        <w:ind w:right="1331"/>
      </w:pPr>
    </w:p>
    <w:p>
      <w:pPr>
        <w:pStyle w:val="6"/>
        <w:ind w:right="133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17145</wp:posOffset>
                </wp:positionV>
                <wp:extent cx="3749675" cy="798195"/>
                <wp:effectExtent l="4445" t="4445" r="1778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0110" y="5934075"/>
                          <a:ext cx="3749675" cy="79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608705" cy="741045"/>
                                  <wp:effectExtent l="0" t="0" r="10795" b="1905"/>
                                  <wp:docPr id="2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8705" cy="741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9pt;margin-top:1.35pt;height:62.85pt;width:295.25pt;z-index:251665408;mso-width-relative:page;mso-height-relative:page;" fillcolor="#FFFFFF [3201]" filled="t" stroked="t" coordsize="21600,21600" o:gfxdata="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xe2TW1QAAAAgB&#10;AAAPAAAAAAAAAAEAIAAAACIAAABkcnMvZG93bnJldi54bWxQSwECFAAUAAAACACHTuJAjJY1GFcC&#10;AADE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608705" cy="741045"/>
                            <wp:effectExtent l="0" t="0" r="10795" b="1905"/>
                            <wp:docPr id="2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8705" cy="741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ind w:right="1331"/>
      </w:pPr>
    </w:p>
    <w:p>
      <w:pPr>
        <w:pStyle w:val="6"/>
        <w:ind w:right="1331"/>
      </w:pPr>
    </w:p>
    <w:p>
      <w:pPr>
        <w:pStyle w:val="6"/>
        <w:ind w:right="1331"/>
      </w:pPr>
    </w:p>
    <w:p>
      <w:pPr>
        <w:pStyle w:val="6"/>
        <w:ind w:right="1331"/>
      </w:pPr>
    </w:p>
    <w:p>
      <w:pPr>
        <w:pStyle w:val="6"/>
        <w:ind w:left="220" w:right="1331"/>
        <w:rPr>
          <w:spacing w:val="-57"/>
        </w:rPr>
      </w:pPr>
      <w:r>
        <w:t>While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operators, 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another set used in writing</w:t>
      </w:r>
      <w:r>
        <w:rPr>
          <w:spacing w:val="-3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57"/>
        </w:rPr>
        <w:t xml:space="preserve"> </w:t>
      </w:r>
    </w:p>
    <w:p>
      <w:pPr>
        <w:pStyle w:val="6"/>
        <w:ind w:left="220" w:right="1331"/>
      </w:pPr>
      <w:r>
        <w:t>called</w:t>
      </w:r>
      <w:r>
        <w:rPr>
          <w:spacing w:val="-1"/>
        </w:rPr>
        <w:t xml:space="preserve"> </w:t>
      </w:r>
      <w:r>
        <w:t>logical operators.</w:t>
      </w:r>
      <w:r>
        <w:rPr>
          <w:spacing w:val="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logical operator.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2"/>
        </w:rPr>
      </w:pPr>
    </w:p>
    <w:p>
      <w:pPr>
        <w:pStyle w:val="6"/>
        <w:spacing w:before="90"/>
        <w:ind w:left="220" w:right="1227"/>
        <w:rPr>
          <w:b/>
        </w:rPr>
      </w:pPr>
      <w:r>
        <w:pict>
          <v:shape id="_x0000_s1026" o:spid="_x0000_s1026" o:spt="202" type="#_x0000_t202" style="position:absolute;left:0pt;margin-left:66.35pt;margin-top:-25.45pt;height:16.35pt;width:479.4pt;mso-position-horizontal-relative:page;z-index:251662336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3"/>
                    <w:ind w:left="827"/>
                  </w:pP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"England"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 country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"england":</w:t>
                  </w:r>
                </w:p>
              </w:txbxContent>
            </v:textbox>
          </v:shape>
        </w:pict>
      </w:r>
      <w:r>
        <w:t>The</w:t>
      </w:r>
      <w:r>
        <w:rPr>
          <w:spacing w:val="-3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used 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or.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interpreter</w:t>
      </w:r>
      <w:r>
        <w:rPr>
          <w:spacing w:val="-1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either</w:t>
      </w:r>
      <w:r>
        <w:rPr>
          <w:spacing w:val="-57"/>
        </w:rPr>
        <w:t xml:space="preserve"> </w:t>
      </w:r>
      <w:r>
        <w:t xml:space="preserve">side of the </w:t>
      </w:r>
      <w:r>
        <w:rPr>
          <w:b/>
        </w:rPr>
        <w:t xml:space="preserve">or </w:t>
      </w:r>
      <w:r>
        <w:t>operator and if one or the other, or both expressions are true the result is true.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logical</w:t>
      </w:r>
      <w:r>
        <w:rPr>
          <w:spacing w:val="2"/>
        </w:rPr>
        <w:t xml:space="preserve"> </w:t>
      </w:r>
      <w:r>
        <w:t>operators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Python:</w:t>
      </w:r>
      <w:r>
        <w:rPr>
          <w:spacing w:val="4"/>
        </w:rPr>
        <w:t xml:space="preserve"> </w:t>
      </w:r>
      <w:r>
        <w:rPr>
          <w:b/>
        </w:rPr>
        <w:t>and,</w:t>
      </w:r>
      <w:r>
        <w:rPr>
          <w:b/>
          <w:spacing w:val="-1"/>
        </w:rPr>
        <w:t xml:space="preserve"> </w:t>
      </w:r>
      <w:r>
        <w:rPr>
          <w:b/>
        </w:rPr>
        <w:t>or, not.</w:t>
      </w:r>
    </w:p>
    <w:p>
      <w:pPr>
        <w:pStyle w:val="6"/>
        <w:spacing w:after="6"/>
        <w:ind w:left="220"/>
      </w:pPr>
      <w:r>
        <w:t>Conditions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composed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logical operators:</w:t>
      </w:r>
    </w:p>
    <w:tbl>
      <w:tblPr>
        <w:tblStyle w:val="5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65" w:type="dxa"/>
            <w:tcBorders>
              <w:bottom w:val="single" w:color="E0E0E0" w:sz="6" w:space="0"/>
              <w:right w:val="single" w:color="EBEBEB" w:sz="6" w:space="0"/>
            </w:tcBorders>
            <w:shd w:val="clear" w:color="auto" w:fill="F6F6F6"/>
          </w:tcPr>
          <w:p>
            <w:pPr>
              <w:pStyle w:val="11"/>
              <w:spacing w:before="88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1947" w:type="dxa"/>
            <w:tcBorders>
              <w:left w:val="single" w:color="EBEBEB" w:sz="6" w:space="0"/>
              <w:bottom w:val="single" w:color="E0E0E0" w:sz="6" w:space="0"/>
            </w:tcBorders>
            <w:shd w:val="clear" w:color="auto" w:fill="F6F6F6"/>
          </w:tcPr>
          <w:p>
            <w:pPr>
              <w:pStyle w:val="11"/>
              <w:spacing w:before="88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3265" w:type="dxa"/>
            <w:tcBorders>
              <w:top w:val="single" w:color="E0E0E0" w:sz="6" w:space="0"/>
              <w:right w:val="single" w:color="F0F0F0" w:sz="6" w:space="0"/>
            </w:tcBorders>
          </w:tcPr>
          <w:p>
            <w:pPr>
              <w:pStyle w:val="11"/>
              <w:spacing w:before="66"/>
              <w:ind w:left="91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947" w:type="dxa"/>
            <w:tcBorders>
              <w:top w:val="single" w:color="E0E0E0" w:sz="6" w:space="0"/>
              <w:left w:val="single" w:color="F0F0F0" w:sz="6" w:space="0"/>
            </w:tcBorders>
          </w:tcPr>
          <w:p>
            <w:pPr>
              <w:pStyle w:val="11"/>
              <w:spacing w:before="66"/>
              <w:ind w:left="80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3265" w:type="dxa"/>
            <w:tcBorders>
              <w:right w:val="single" w:color="EBEBEB" w:sz="6" w:space="0"/>
            </w:tcBorders>
            <w:shd w:val="clear" w:color="auto" w:fill="F6F6F6"/>
          </w:tcPr>
          <w:p>
            <w:pPr>
              <w:pStyle w:val="11"/>
              <w:spacing w:before="83"/>
              <w:ind w:left="91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</w:tc>
        <w:tc>
          <w:tcPr>
            <w:tcW w:w="1947" w:type="dxa"/>
            <w:tcBorders>
              <w:left w:val="single" w:color="EBEBEB" w:sz="6" w:space="0"/>
            </w:tcBorders>
            <w:shd w:val="clear" w:color="auto" w:fill="F6F6F6"/>
          </w:tcPr>
          <w:p>
            <w:pPr>
              <w:pStyle w:val="11"/>
              <w:spacing w:before="83"/>
              <w:ind w:left="80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</w:tbl>
    <w:p>
      <w:pPr>
        <w:pStyle w:val="6"/>
        <w:spacing w:before="5"/>
        <w:rPr>
          <w:sz w:val="23"/>
        </w:rPr>
      </w:pPr>
    </w:p>
    <w:p>
      <w:pPr>
        <w:pStyle w:val="3"/>
        <w:spacing w:before="1" w:line="274" w:lineRule="exact"/>
      </w:pPr>
      <w:r>
        <w:t>Example:</w:t>
      </w:r>
      <w:r>
        <w:rPr>
          <w:spacing w:val="-4"/>
        </w:rPr>
        <w:t xml:space="preserve"> </w:t>
      </w:r>
      <w:r>
        <w:t>02</w:t>
      </w:r>
    </w:p>
    <w:p>
      <w:pPr>
        <w:pStyle w:val="6"/>
        <w:spacing w:line="274" w:lineRule="exact"/>
        <w:ind w:left="220"/>
        <w:rPr>
          <w:rFonts w:hint="default"/>
          <w:lang w:val="en-US"/>
        </w:rPr>
      </w:pPr>
      <w:r>
        <w:t>Write</w:t>
      </w:r>
      <w:r>
        <w:rPr>
          <w:spacing w:val="-2"/>
        </w:rPr>
        <w:t xml:space="preserve"> </w:t>
      </w:r>
      <w:r>
        <w:t>conditional statements to</w:t>
      </w:r>
      <w:r>
        <w:rPr>
          <w:spacing w:val="-1"/>
        </w:rPr>
        <w:t xml:space="preserve"> </w:t>
      </w:r>
      <w:r>
        <w:t>print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 and 1</w:t>
      </w:r>
      <w:r>
        <w:rPr>
          <w:spacing w:val="-1"/>
        </w:rPr>
        <w:t xml:space="preserve"> </w:t>
      </w:r>
      <w:r>
        <w:t>to 0 and</w:t>
      </w:r>
      <w:r>
        <w:rPr>
          <w:spacing w:val="-1"/>
        </w:rPr>
        <w:t xml:space="preserve"> </w:t>
      </w:r>
      <w:r>
        <w:t>numbers in between</w:t>
      </w:r>
      <w:r>
        <w:rPr>
          <w:rFonts w:hint="default"/>
          <w:lang w:val="en-US"/>
        </w:rPr>
        <w:t>.</w:t>
      </w:r>
    </w:p>
    <w:p>
      <w:pPr>
        <w:pStyle w:val="6"/>
        <w:spacing w:line="274" w:lineRule="exact"/>
        <w:ind w:left="220"/>
        <w:rPr>
          <w:rFonts w:hint="default"/>
          <w:lang w:val="en-US"/>
        </w:rPr>
      </w:pPr>
    </w:p>
    <w:p>
      <w:pPr>
        <w:pStyle w:val="6"/>
        <w:spacing w:line="240" w:lineRule="auto"/>
        <w:ind w:left="22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598920" cy="2277745"/>
            <wp:effectExtent l="0" t="0" r="11430" b="8255"/>
            <wp:docPr id="26" name="Picture 26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Picture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left="220"/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127635</wp:posOffset>
                </wp:positionV>
                <wp:extent cx="3143250" cy="1512570"/>
                <wp:effectExtent l="4445" t="4445" r="14605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7735" y="4968875"/>
                          <a:ext cx="3143250" cy="151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952115" cy="1452880"/>
                                  <wp:effectExtent l="0" t="0" r="635" b="13970"/>
                                  <wp:docPr id="2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115" cy="145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05pt;margin-top:10.05pt;height:119.1pt;width:247.5pt;z-index:251666432;mso-width-relative:page;mso-height-relative:page;" fillcolor="#FFFFFF [3201]" filled="t" stroked="t" coordsize="21600,21600" o:gfxdata="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wZARTUAAAACQEA&#10;AA8AAAAAAAAAAQAgAAAAIgAAAGRycy9kb3ducmV2LnhtbFBLAQIUABQAAAAIAIdO4kCBXnYxVwIA&#10;AMQEAAAOAAAAAAAAAAEAIAAAACM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952115" cy="1452880"/>
                            <wp:effectExtent l="0" t="0" r="635" b="13970"/>
                            <wp:docPr id="2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115" cy="145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line="240" w:lineRule="auto"/>
        <w:ind w:left="220"/>
        <w:rPr>
          <w:rFonts w:hint="default"/>
          <w:lang w:val="en-US"/>
        </w:rPr>
      </w:pPr>
    </w:p>
    <w:p>
      <w:pPr>
        <w:pStyle w:val="6"/>
        <w:spacing w:line="240" w:lineRule="auto"/>
        <w:ind w:left="220"/>
        <w:rPr>
          <w:rFonts w:hint="default"/>
          <w:lang w:val="en-US"/>
        </w:rPr>
      </w:pPr>
    </w:p>
    <w:p>
      <w:pPr>
        <w:pStyle w:val="6"/>
        <w:spacing w:line="240" w:lineRule="auto"/>
        <w:ind w:left="220"/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78105</wp:posOffset>
                </wp:positionV>
                <wp:extent cx="2381250" cy="725805"/>
                <wp:effectExtent l="4445" t="4445" r="1460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8300" y="5445125"/>
                          <a:ext cx="2381250" cy="72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192020" cy="594360"/>
                                  <wp:effectExtent l="0" t="0" r="17780" b="15240"/>
                                  <wp:docPr id="3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2020" cy="594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pt;margin-top:6.15pt;height:57.15pt;width:187.5pt;z-index:251667456;mso-width-relative:page;mso-height-relative:page;" fillcolor="#FFFFFF [3201]" filled="t" stroked="t" coordsize="21600,21600" o:gfxdata="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VXZiY1QAAAAoBAAAP&#10;AAAAAAAAAAEAIAAAACIAAABkcnMvZG93bnJldi54bWxQSwECFAAUAAAACACHTuJAeiXT+FQCAADE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192020" cy="594360"/>
                            <wp:effectExtent l="0" t="0" r="17780" b="15240"/>
                            <wp:docPr id="3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2020" cy="594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line="240" w:lineRule="auto"/>
        <w:ind w:left="220"/>
        <w:rPr>
          <w:rFonts w:hint="default"/>
          <w:lang w:val="en-US"/>
        </w:rPr>
      </w:pPr>
    </w:p>
    <w:p>
      <w:pPr>
        <w:pStyle w:val="6"/>
        <w:spacing w:line="240" w:lineRule="auto"/>
        <w:ind w:left="220"/>
        <w:rPr>
          <w:rFonts w:hint="default"/>
          <w:lang w:val="en-US"/>
        </w:rPr>
      </w:pPr>
    </w:p>
    <w:p>
      <w:pPr>
        <w:pStyle w:val="6"/>
        <w:spacing w:line="240" w:lineRule="auto"/>
        <w:ind w:left="220"/>
        <w:rPr>
          <w:rFonts w:hint="default"/>
          <w:lang w:val="en-US"/>
        </w:rPr>
      </w:pPr>
    </w:p>
    <w:p>
      <w:pPr>
        <w:pStyle w:val="6"/>
        <w:spacing w:before="11"/>
        <w:rPr>
          <w:sz w:val="22"/>
        </w:rPr>
      </w:pPr>
    </w:p>
    <w:p>
      <w:pPr>
        <w:pStyle w:val="6"/>
        <w:spacing w:before="11"/>
        <w:rPr>
          <w:sz w:val="22"/>
        </w:rPr>
      </w:pPr>
    </w:p>
    <w:p>
      <w:pPr>
        <w:pStyle w:val="6"/>
        <w:spacing w:before="11"/>
        <w:rPr>
          <w:sz w:val="22"/>
        </w:rPr>
      </w:pPr>
    </w:p>
    <w:p>
      <w:pPr>
        <w:pStyle w:val="3"/>
      </w:pPr>
      <w:r>
        <w:t>Example:</w:t>
      </w:r>
      <w:r>
        <w:rPr>
          <w:spacing w:val="-4"/>
        </w:rPr>
        <w:t xml:space="preserve"> </w:t>
      </w:r>
      <w:r>
        <w:t>03</w:t>
      </w:r>
    </w:p>
    <w:p>
      <w:pPr>
        <w:pStyle w:val="6"/>
        <w:rPr>
          <w:b/>
        </w:rPr>
      </w:pPr>
    </w:p>
    <w:p>
      <w:pPr>
        <w:pStyle w:val="6"/>
        <w:ind w:left="220"/>
      </w:pPr>
      <w:r>
        <w:t>Let's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example:</w:t>
      </w:r>
    </w:p>
    <w:p>
      <w:pPr>
        <w:pStyle w:val="6"/>
        <w:spacing w:before="8"/>
        <w:rPr>
          <w:sz w:val="2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190500</wp:posOffset>
            </wp:positionV>
            <wp:extent cx="5003800" cy="142430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639" cy="142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1"/>
        <w:rPr>
          <w:sz w:val="25"/>
        </w:rPr>
      </w:pPr>
    </w:p>
    <w:p>
      <w:pPr>
        <w:pStyle w:val="6"/>
        <w:spacing w:before="11"/>
        <w:rPr>
          <w:sz w:val="25"/>
        </w:rPr>
      </w:pPr>
    </w:p>
    <w:p>
      <w:pPr>
        <w:pStyle w:val="6"/>
        <w:spacing w:before="11"/>
        <w:rPr>
          <w:sz w:val="25"/>
        </w:rPr>
      </w:pPr>
    </w:p>
    <w:p>
      <w:pPr>
        <w:pStyle w:val="6"/>
        <w:spacing w:before="11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28575</wp:posOffset>
                </wp:positionV>
                <wp:extent cx="3476625" cy="940435"/>
                <wp:effectExtent l="4445" t="4445" r="508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8355" y="1311275"/>
                          <a:ext cx="3476625" cy="940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284855" cy="854710"/>
                                  <wp:effectExtent l="0" t="0" r="10795" b="2540"/>
                                  <wp:docPr id="3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4855" cy="854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5pt;margin-top:2.25pt;height:74.05pt;width:273.75pt;z-index:251668480;mso-width-relative:page;mso-height-relative:page;" fillcolor="#FFFFFF [3201]" filled="t" stroked="t" coordsize="21600,21600" o:gfxdata="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CmPfjTAAAABwEAAA8A&#10;AAAAAAAAAQAgAAAAIgAAAGRycy9kb3ducmV2LnhtbFBLAQIUABQAAAAIAIdO4kBzhANYVQIAAMME&#10;AAAOAAAAAAAAAAEAIAAAACI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284855" cy="854710"/>
                            <wp:effectExtent l="0" t="0" r="10795" b="2540"/>
                            <wp:docPr id="3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4855" cy="854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11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12700</wp:posOffset>
                </wp:positionV>
                <wp:extent cx="2321560" cy="654685"/>
                <wp:effectExtent l="4445" t="4445" r="17145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9110" y="1477645"/>
                          <a:ext cx="2321560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131060" cy="570230"/>
                                  <wp:effectExtent l="0" t="0" r="2540" b="1270"/>
                                  <wp:docPr id="3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1060" cy="570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3pt;margin-top:1pt;height:51.55pt;width:182.8pt;z-index:251669504;mso-width-relative:page;mso-height-relative:page;" fillcolor="#FFFFFF [3201]" filled="t" stroked="t" coordsize="21600,21600" o:gfxdata="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ak7KNUAAAAJAQAA&#10;DwAAAAAAAAABACAAAAAiAAAAZHJzL2Rvd25yZXYueG1sUEsBAhQAFAAAAAgAh07iQJX74OZVAgAA&#10;x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131060" cy="570230"/>
                            <wp:effectExtent l="0" t="0" r="2540" b="1270"/>
                            <wp:docPr id="3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1060" cy="570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11"/>
        <w:rPr>
          <w:sz w:val="25"/>
        </w:rPr>
      </w:pPr>
    </w:p>
    <w:p>
      <w:pPr>
        <w:pStyle w:val="6"/>
        <w:spacing w:before="11"/>
        <w:rPr>
          <w:sz w:val="25"/>
        </w:rPr>
      </w:pPr>
    </w:p>
    <w:p>
      <w:pPr>
        <w:pStyle w:val="6"/>
        <w:spacing w:before="11"/>
        <w:rPr>
          <w:sz w:val="25"/>
        </w:rPr>
      </w:pPr>
    </w:p>
    <w:p>
      <w:pPr>
        <w:pStyle w:val="6"/>
        <w:spacing w:before="11"/>
        <w:rPr>
          <w:sz w:val="25"/>
        </w:rPr>
      </w:pPr>
    </w:p>
    <w:p>
      <w:pPr>
        <w:pStyle w:val="3"/>
      </w:pPr>
      <w:r>
        <w:t>Example:</w:t>
      </w:r>
      <w:r>
        <w:rPr>
          <w:spacing w:val="-4"/>
        </w:rPr>
        <w:t xml:space="preserve"> </w:t>
      </w:r>
      <w:r>
        <w:t>04</w:t>
      </w:r>
    </w:p>
    <w:p>
      <w:pPr>
        <w:pStyle w:val="6"/>
        <w:rPr>
          <w:b/>
        </w:rPr>
      </w:pPr>
    </w:p>
    <w:p>
      <w:pPr>
        <w:pStyle w:val="6"/>
        <w:ind w:left="220"/>
        <w:rPr>
          <w:rFonts w:hint="default"/>
          <w:lang w:val="en-US"/>
        </w:rPr>
      </w:pP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parentheses</w:t>
      </w:r>
      <w:r>
        <w:rPr>
          <w:rFonts w:hint="default"/>
          <w:lang w:val="en-US"/>
        </w:rPr>
        <w:t>: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65825" cy="14573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26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40005</wp:posOffset>
                </wp:positionV>
                <wp:extent cx="3583940" cy="1108075"/>
                <wp:effectExtent l="4445" t="4445" r="1206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5360" y="4435475"/>
                          <a:ext cx="3583940" cy="11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392805" cy="1021715"/>
                                  <wp:effectExtent l="0" t="0" r="17145" b="6985"/>
                                  <wp:docPr id="3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2805" cy="1021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pt;margin-top:3.15pt;height:87.25pt;width:282.2pt;z-index:251670528;mso-width-relative:page;mso-height-relative:page;" fillcolor="#FFFFFF [3201]" filled="t" stroked="t" coordsize="21600,21600" o:gfxdata="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EZAT/UAAAACAEAAA8A&#10;AAAAAAAAAQAgAAAAIgAAAGRycy9kb3ducmV2LnhtbFBLAQIUABQAAAAIAIdO4kChsporVAIAAMI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392805" cy="1021715"/>
                            <wp:effectExtent l="0" t="0" r="17145" b="6985"/>
                            <wp:docPr id="3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2805" cy="1021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12700</wp:posOffset>
                </wp:positionV>
                <wp:extent cx="2154555" cy="762000"/>
                <wp:effectExtent l="4445" t="4445" r="12700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9300" y="4554220"/>
                          <a:ext cx="215455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963420" cy="551815"/>
                                  <wp:effectExtent l="0" t="0" r="17780" b="635"/>
                                  <wp:docPr id="3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3420" cy="55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pt;margin-top:1pt;height:60pt;width:169.65pt;z-index:251671552;mso-width-relative:page;mso-height-relative:page;" fillcolor="#FFFFFF [3201]" filled="t" stroked="t" coordsize="21600,21600" o:gfxdata="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LDjpdYAAAAJAQAADwAA&#10;AAAAAAABACAAAAAiAAAAZHJzL2Rvd25yZXYueG1sUEsBAhQAFAAAAAgAh07iQHzRmXFRAgAAxA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963420" cy="551815"/>
                            <wp:effectExtent l="0" t="0" r="17780" b="635"/>
                            <wp:docPr id="3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3420" cy="551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ind w:left="220"/>
        <w:rPr>
          <w:sz w:val="20"/>
        </w:rPr>
      </w:pPr>
    </w:p>
    <w:p>
      <w:pPr>
        <w:pStyle w:val="6"/>
        <w:ind w:left="220"/>
        <w:rPr>
          <w:sz w:val="20"/>
        </w:rPr>
      </w:pPr>
    </w:p>
    <w:p>
      <w:pPr>
        <w:pStyle w:val="6"/>
        <w:ind w:left="220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3"/>
        </w:rPr>
      </w:pPr>
    </w:p>
    <w:p>
      <w:pPr>
        <w:pStyle w:val="3"/>
        <w:spacing w:before="90"/>
        <w:jc w:val="both"/>
      </w:pPr>
      <w:r>
        <w:rPr>
          <w:u w:val="thick"/>
        </w:rPr>
        <w:t>CONTROL</w:t>
      </w:r>
      <w:r>
        <w:rPr>
          <w:spacing w:val="-1"/>
          <w:u w:val="thick"/>
        </w:rPr>
        <w:t xml:space="preserve"> </w:t>
      </w:r>
      <w:r>
        <w:rPr>
          <w:u w:val="thick"/>
        </w:rPr>
        <w:t>STRUCTURES</w:t>
      </w:r>
      <w:r>
        <w:rPr>
          <w:spacing w:val="-1"/>
          <w:u w:val="thick"/>
        </w:rPr>
        <w:t xml:space="preserve"> </w:t>
      </w:r>
      <w:r>
        <w:rPr>
          <w:u w:val="thick"/>
        </w:rPr>
        <w:t>LOOP</w:t>
      </w:r>
    </w:p>
    <w:p>
      <w:pPr>
        <w:pStyle w:val="6"/>
        <w:spacing w:before="115"/>
        <w:ind w:left="268" w:right="869"/>
        <w:jc w:val="both"/>
      </w:pPr>
      <w:r>
        <w:t>In</w:t>
      </w:r>
      <w:r>
        <w:rPr>
          <w:spacing w:val="-10"/>
        </w:rPr>
        <w:t xml:space="preserve"> </w:t>
      </w:r>
      <w:r>
        <w:t>general,</w:t>
      </w:r>
      <w:r>
        <w:rPr>
          <w:spacing w:val="-13"/>
        </w:rPr>
        <w:t xml:space="preserve"> </w:t>
      </w:r>
      <w:r>
        <w:t>statements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executed</w:t>
      </w:r>
      <w:r>
        <w:rPr>
          <w:spacing w:val="-14"/>
        </w:rPr>
        <w:t xml:space="preserve"> </w:t>
      </w:r>
      <w:r>
        <w:t>sequentially: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executed</w:t>
      </w:r>
      <w:r>
        <w:rPr>
          <w:spacing w:val="-14"/>
        </w:rPr>
        <w:t xml:space="preserve"> </w:t>
      </w:r>
      <w:r>
        <w:t>first,</w:t>
      </w:r>
      <w:r>
        <w:rPr>
          <w:spacing w:val="-58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when 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several number of times.</w:t>
      </w:r>
    </w:p>
    <w:p>
      <w:pPr>
        <w:pStyle w:val="6"/>
        <w:spacing w:before="144"/>
        <w:ind w:left="268" w:right="872"/>
        <w:jc w:val="both"/>
      </w:pPr>
      <w:r>
        <w:t>Programming languages provide various control structures that allow for more complicated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paths.</w:t>
      </w:r>
    </w:p>
    <w:p>
      <w:pPr>
        <w:pStyle w:val="6"/>
        <w:spacing w:before="144"/>
        <w:ind w:left="268"/>
        <w:jc w:val="both"/>
        <w:rPr>
          <w:sz w:val="26"/>
        </w:rPr>
      </w:pPr>
      <w:r>
        <w:t>A</w:t>
      </w:r>
      <w:r>
        <w:rPr>
          <w:spacing w:val="-1"/>
        </w:rPr>
        <w:t xml:space="preserve"> </w:t>
      </w:r>
      <w:r>
        <w:t>loop statement</w:t>
      </w:r>
      <w:r>
        <w:rPr>
          <w:spacing w:val="-1"/>
        </w:rPr>
        <w:t xml:space="preserve"> </w:t>
      </w:r>
      <w:r>
        <w:t>allows us</w:t>
      </w:r>
      <w:r>
        <w:rPr>
          <w:spacing w:val="-1"/>
        </w:rPr>
        <w:t xml:space="preserve"> </w:t>
      </w:r>
      <w:r>
        <w:t>to execute a</w:t>
      </w:r>
      <w:r>
        <w:rPr>
          <w:spacing w:val="-3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group of</w:t>
      </w:r>
      <w:r>
        <w:rPr>
          <w:spacing w:val="-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multiple times.</w:t>
      </w:r>
    </w:p>
    <w:p>
      <w:pPr>
        <w:pStyle w:val="6"/>
        <w:rPr>
          <w:sz w:val="23"/>
        </w:rPr>
      </w:pPr>
    </w:p>
    <w:p>
      <w:pPr>
        <w:pStyle w:val="3"/>
        <w:jc w:val="both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3959225</wp:posOffset>
            </wp:positionH>
            <wp:positionV relativeFrom="paragraph">
              <wp:posOffset>12700</wp:posOffset>
            </wp:positionV>
            <wp:extent cx="2898140" cy="268351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68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Loop:</w:t>
      </w:r>
    </w:p>
    <w:p>
      <w:pPr>
        <w:pStyle w:val="6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syntax:</w:t>
      </w:r>
    </w:p>
    <w:p>
      <w:pPr>
        <w:pStyle w:val="6"/>
        <w:spacing w:before="115" w:line="364" w:lineRule="auto"/>
        <w:ind w:left="448" w:right="7312" w:hanging="180"/>
      </w:pPr>
      <w:r>
        <w:t>for</w:t>
      </w:r>
      <w:r>
        <w:rPr>
          <w:spacing w:val="-8"/>
        </w:rPr>
        <w:t xml:space="preserve"> </w:t>
      </w:r>
      <w:r>
        <w:t>iterating_var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sequence:</w:t>
      </w:r>
      <w:r>
        <w:rPr>
          <w:spacing w:val="-57"/>
        </w:rPr>
        <w:t xml:space="preserve"> </w:t>
      </w:r>
      <w:r>
        <w:t>statements(s)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spacing w:before="168" w:line="274" w:lineRule="exact"/>
      </w:pPr>
      <w:r>
        <w:t>While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Loop</w:t>
      </w:r>
    </w:p>
    <w:p>
      <w:pPr>
        <w:pStyle w:val="6"/>
        <w:spacing w:line="274" w:lineRule="exact"/>
        <w:ind w:left="220"/>
        <w:rPr>
          <w:sz w:val="17"/>
        </w:rPr>
      </w:pPr>
      <w:r>
        <w:t>Syntax:</w:t>
      </w:r>
      <w:r>
        <w:pict>
          <v:shape id="_x0000_s1027" o:spid="_x0000_s1027" o:spt="202" type="#_x0000_t202" style="position:absolute;left:0pt;margin-left:66.35pt;margin-top:14.4pt;height:16.35pt;width:479.4pt;mso-position-horizontal-relative:page;mso-wrap-distance-bottom:0pt;mso-wrap-distance-top:0pt;z-index:-251646976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13"/>
                    <w:ind w:left="10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position w:val="8"/>
                      <w:sz w:val="16"/>
                    </w:rPr>
                    <w:t>1</w:t>
                  </w:r>
                  <w:r>
                    <w:rPr>
                      <w:b/>
                      <w:sz w:val="24"/>
                    </w:rPr>
                    <w:t>initialization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ind w:left="102"/>
        <w:rPr>
          <w:sz w:val="20"/>
        </w:rPr>
      </w:pPr>
      <w:r>
        <w:rPr>
          <w:sz w:val="20"/>
        </w:rPr>
        <w:pict>
          <v:shape id="_x0000_s1028" o:spid="_x0000_s1028" o:spt="202" type="#_x0000_t202" style="height:43.95pt;width:479.4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13" w:line="279" w:lineRule="exact"/>
                    <w:ind w:left="10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position w:val="8"/>
                      <w:sz w:val="16"/>
                    </w:rPr>
                    <w:t>2</w:t>
                  </w:r>
                  <w:r>
                    <w:rPr>
                      <w:b/>
                      <w:sz w:val="24"/>
                    </w:rPr>
                    <w:t>while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(Condition):</w:t>
                  </w:r>
                </w:p>
                <w:p>
                  <w:pPr>
                    <w:pStyle w:val="6"/>
                    <w:spacing w:line="274" w:lineRule="exact"/>
                    <w:ind w:left="827"/>
                  </w:pPr>
                  <w:r>
                    <w:t>#body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loop/statement goes here</w:t>
                  </w:r>
                </w:p>
                <w:p>
                  <w:pPr>
                    <w:spacing w:before="2"/>
                    <w:ind w:left="82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position w:val="8"/>
                      <w:sz w:val="16"/>
                    </w:rPr>
                    <w:t>3</w:t>
                  </w:r>
                  <w:r>
                    <w:rPr>
                      <w:b/>
                      <w:sz w:val="24"/>
                    </w:rPr>
                    <w:t>increment/decrement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7"/>
        <w:rPr>
          <w:sz w:val="12"/>
        </w:rPr>
      </w:pPr>
    </w:p>
    <w:p>
      <w:pPr>
        <w:pStyle w:val="3"/>
        <w:spacing w:before="90"/>
      </w:pPr>
      <w:r>
        <w:t>Example</w:t>
      </w:r>
      <w:r>
        <w:rPr>
          <w:spacing w:val="-2"/>
        </w:rPr>
        <w:t xml:space="preserve"> </w:t>
      </w:r>
      <w:r>
        <w:t>#1</w:t>
      </w:r>
    </w:p>
    <w:p>
      <w:pPr>
        <w:pStyle w:val="6"/>
        <w:spacing w:before="115"/>
        <w:ind w:left="268"/>
      </w:pPr>
      <w:r>
        <w:t>Print</w:t>
      </w:r>
      <w:r>
        <w:rPr>
          <w:spacing w:val="-1"/>
        </w:rPr>
        <w:t xml:space="preserve"> </w:t>
      </w:r>
      <w:r>
        <w:t>Karachi</w:t>
      </w:r>
      <w:r>
        <w:rPr>
          <w:spacing w:val="-1"/>
        </w:rPr>
        <w:t xml:space="preserve"> </w:t>
      </w:r>
      <w:r>
        <w:t>Pakistan 100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line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6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90170</wp:posOffset>
                </wp:positionV>
                <wp:extent cx="2595880" cy="1797685"/>
                <wp:effectExtent l="4445" t="4445" r="9525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7045" y="3228975"/>
                          <a:ext cx="2595880" cy="179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404745" cy="1751330"/>
                                  <wp:effectExtent l="0" t="0" r="14605" b="1270"/>
                                  <wp:docPr id="3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4745" cy="175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35pt;margin-top:7.1pt;height:141.55pt;width:204.4pt;z-index:251672576;mso-width-relative:page;mso-height-relative:page;" fillcolor="#FFFFFF [3201]" filled="t" stroked="t" coordsize="21600,21600" o:gfxdata="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rF3pE2AAA&#10;AAoBAAAPAAAAAAAAAAEAIAAAACIAAABkcnMvZG93bnJldi54bWxQSwECFAAUAAAACACHTuJAzpB4&#10;OFcCAADF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404745" cy="1751330"/>
                            <wp:effectExtent l="0" t="0" r="14605" b="1270"/>
                            <wp:docPr id="3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4745" cy="175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953770</wp:posOffset>
            </wp:positionH>
            <wp:positionV relativeFrom="paragraph">
              <wp:posOffset>217805</wp:posOffset>
            </wp:positionV>
            <wp:extent cx="3305175" cy="9683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8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52"/>
        <w:ind w:left="268"/>
      </w:pPr>
      <w:r>
        <w:t>Another</w:t>
      </w:r>
      <w:r>
        <w:rPr>
          <w:spacing w:val="-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 this problem</w:t>
      </w:r>
      <w:r>
        <w:rPr>
          <w:spacing w:val="-1"/>
        </w:rPr>
        <w:t xml:space="preserve"> </w:t>
      </w:r>
      <w:r>
        <w:t xml:space="preserve">with decrement </w:t>
      </w:r>
    </w:p>
    <w:p>
      <w:pPr>
        <w:pStyle w:val="6"/>
        <w:spacing w:before="152"/>
        <w:ind w:left="268"/>
        <w:rPr>
          <w:sz w:val="31"/>
        </w:rPr>
      </w:pPr>
      <w:r>
        <w:t>operator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3300095" cy="10363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90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 w:line="251" w:lineRule="exact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Example # 2</w:t>
      </w:r>
    </w:p>
    <w:p>
      <w:pPr>
        <w:spacing w:before="0" w:line="251" w:lineRule="exact"/>
        <w:ind w:left="220" w:right="0" w:firstLine="0"/>
        <w:jc w:val="left"/>
        <w:rPr>
          <w:sz w:val="22"/>
        </w:rPr>
      </w:pPr>
      <w:r>
        <w:rPr>
          <w:sz w:val="22"/>
        </w:rPr>
        <w:t>Take</w:t>
      </w:r>
      <w:r>
        <w:rPr>
          <w:spacing w:val="-2"/>
          <w:sz w:val="22"/>
        </w:rPr>
        <w:t xml:space="preserve"> </w:t>
      </w:r>
      <w:r>
        <w:rPr>
          <w:sz w:val="22"/>
        </w:rPr>
        <w:t>collection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number input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rPr>
          <w:sz w:val="22"/>
        </w:rPr>
        <w:t>user.</w:t>
      </w:r>
      <w:r>
        <w:rPr>
          <w:spacing w:val="-1"/>
          <w:sz w:val="22"/>
        </w:rPr>
        <w:t xml:space="preserve"> </w:t>
      </w:r>
      <w:r>
        <w:rPr>
          <w:sz w:val="22"/>
        </w:rPr>
        <w:t>Print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total</w:t>
      </w:r>
      <w:r>
        <w:rPr>
          <w:spacing w:val="-1"/>
          <w:sz w:val="22"/>
        </w:rPr>
        <w:t xml:space="preserve"> </w:t>
      </w:r>
      <w:r>
        <w:rPr>
          <w:sz w:val="22"/>
        </w:rPr>
        <w:t>positive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negative</w:t>
      </w:r>
      <w:r>
        <w:rPr>
          <w:spacing w:val="-1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spacing w:before="10"/>
        <w:rPr>
          <w:sz w:val="1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161925</wp:posOffset>
            </wp:positionV>
            <wp:extent cx="5444490" cy="206819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360" cy="2068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2020" w:right="620" w:bottom="1100" w:left="1220" w:header="720" w:footer="918" w:gutter="0"/>
          <w:cols w:space="720" w:num="1"/>
        </w:sectPr>
      </w:pPr>
    </w:p>
    <w:p>
      <w:pPr>
        <w:pStyle w:val="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36195</wp:posOffset>
                </wp:positionV>
                <wp:extent cx="3155315" cy="1940560"/>
                <wp:effectExtent l="4445" t="4445" r="21590" b="171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9300" y="1318895"/>
                          <a:ext cx="3155315" cy="194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976880" cy="1858645"/>
                                  <wp:effectExtent l="0" t="0" r="13970" b="8255"/>
                                  <wp:docPr id="4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6880" cy="1858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2.85pt;height:152.8pt;width:248.45pt;z-index:251673600;mso-width-relative:page;mso-height-relative:page;" fillcolor="#FFFFFF [3201]" filled="t" stroked="t" coordsize="21600,21600" o:gfxdata="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gOW6zWAAAACAEA&#10;AA8AAAAAAAAAAQAgAAAAIgAAAGRycy9kb3ducmV2LnhtbFBLAQIUABQAAAAIAIdO4kAcACsZ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976880" cy="1858645"/>
                            <wp:effectExtent l="0" t="0" r="13970" b="8255"/>
                            <wp:docPr id="4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6880" cy="1858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86995</wp:posOffset>
                </wp:positionV>
                <wp:extent cx="2226310" cy="1452245"/>
                <wp:effectExtent l="4445" t="4445" r="17145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8110" y="1807210"/>
                          <a:ext cx="2226310" cy="1452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037080" cy="1377950"/>
                                  <wp:effectExtent l="0" t="0" r="1270" b="12700"/>
                                  <wp:docPr id="4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7080" cy="137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3pt;margin-top:6.85pt;height:114.35pt;width:175.3pt;z-index:251674624;mso-width-relative:page;mso-height-relative:page;" fillcolor="#FFFFFF [3201]" filled="t" stroked="t" coordsize="21600,21600" o:gfxdata="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qTq6y1wAAAAoBAAAP&#10;AAAAAAAAAAEAIAAAACIAAABkcnMvZG93bnJldi54bWxQSwECFAAUAAAACACHTuJAOmVO2VICAADF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037080" cy="1377950"/>
                            <wp:effectExtent l="0" t="0" r="1270" b="12700"/>
                            <wp:docPr id="4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7080" cy="137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1"/>
        </w:rPr>
      </w:pPr>
    </w:p>
    <w:p>
      <w:pPr>
        <w:spacing w:before="0" w:line="251" w:lineRule="exact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Example # 3</w:t>
      </w:r>
    </w:p>
    <w:p>
      <w:pPr>
        <w:spacing w:before="0" w:line="251" w:lineRule="exact"/>
        <w:ind w:left="220" w:right="0" w:firstLine="0"/>
        <w:jc w:val="lef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976630</wp:posOffset>
            </wp:positionH>
            <wp:positionV relativeFrom="paragraph">
              <wp:posOffset>188595</wp:posOffset>
            </wp:positionV>
            <wp:extent cx="5320030" cy="19545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200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Fixed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Letter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to e</w:t>
      </w:r>
      <w:r>
        <w:rPr>
          <w:spacing w:val="-3"/>
          <w:sz w:val="22"/>
        </w:rPr>
        <w:t xml:space="preserve"> </w:t>
      </w:r>
      <w:r>
        <w:rPr>
          <w:sz w:val="22"/>
        </w:rPr>
        <w:t>and then</w:t>
      </w:r>
      <w:r>
        <w:rPr>
          <w:spacing w:val="-1"/>
          <w:sz w:val="22"/>
        </w:rPr>
        <w:t xml:space="preserve"> </w:t>
      </w:r>
      <w:r>
        <w:rPr>
          <w:sz w:val="22"/>
        </w:rPr>
        <w:t>ask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user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guess</w:t>
      </w:r>
      <w:r>
        <w:rPr>
          <w:spacing w:val="-1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letter until correct</w:t>
      </w:r>
      <w:r>
        <w:rPr>
          <w:spacing w:val="-3"/>
          <w:sz w:val="22"/>
        </w:rPr>
        <w:t xml:space="preserve"> </w:t>
      </w:r>
      <w:r>
        <w:rPr>
          <w:sz w:val="22"/>
        </w:rPr>
        <w:t>letter entered.</w:t>
      </w:r>
    </w:p>
    <w:p>
      <w:pPr>
        <w:pStyle w:val="6"/>
      </w:pPr>
    </w:p>
    <w:p>
      <w:pPr>
        <w:pStyle w:val="6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69215</wp:posOffset>
                </wp:positionV>
                <wp:extent cx="5130165" cy="1417320"/>
                <wp:effectExtent l="4445" t="4445" r="8890" b="69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8045" y="5882005"/>
                          <a:ext cx="5130165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102225" cy="1316990"/>
                                  <wp:effectExtent l="0" t="0" r="3175" b="16510"/>
                                  <wp:docPr id="4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2225" cy="1316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5pt;margin-top:5.45pt;height:111.6pt;width:403.95pt;z-index:251675648;mso-width-relative:page;mso-height-relative:page;" fillcolor="#FFFFFF [3201]" filled="t" stroked="t" coordsize="21600,21600" o:gfxdata="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gDpYfWAAAACQEA&#10;AA8AAAAAAAAAAQAgAAAAIgAAAGRycy9kb3ducmV2LnhtbFBLAQIUABQAAAAIAIdO4kBv/aXY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102225" cy="1316990"/>
                            <wp:effectExtent l="0" t="0" r="3175" b="16510"/>
                            <wp:docPr id="4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2225" cy="1316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51435</wp:posOffset>
                </wp:positionV>
                <wp:extent cx="3905250" cy="1108075"/>
                <wp:effectExtent l="4445" t="4445" r="14605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5980" y="7441565"/>
                          <a:ext cx="3905250" cy="11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716020" cy="1025525"/>
                                  <wp:effectExtent l="0" t="0" r="17780" b="3175"/>
                                  <wp:docPr id="4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6020" cy="1025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4pt;margin-top:4.05pt;height:87.25pt;width:307.5pt;z-index:251676672;mso-width-relative:page;mso-height-relative:page;" fillcolor="#FFFFFF [3201]" filled="t" stroked="t" coordsize="21600,21600" o:gfxdata="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khV0g0wAAAAgBAAAP&#10;AAAAAAAAAAEAIAAAACIAAABkcnMvZG93bnJldi54bWxQSwECFAAUAAAACACHTuJAVS0GA1YCAADE&#10;BAAADgAAAAAAAAABACAAAAAi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716020" cy="1025525"/>
                            <wp:effectExtent l="0" t="0" r="17780" b="3175"/>
                            <wp:docPr id="4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6020" cy="1025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bookmarkStart w:id="0" w:name="_GoBack"/>
      <w:bookmarkEnd w:id="0"/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before="157"/>
        <w:ind w:left="3055" w:right="0" w:firstLine="0"/>
        <w:jc w:val="left"/>
        <w:rPr>
          <w:b/>
          <w:sz w:val="24"/>
        </w:rPr>
      </w:pPr>
      <w:r>
        <w:rPr>
          <w:b/>
          <w:sz w:val="24"/>
        </w:rPr>
        <w:t>LOOP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</w:t>
      </w:r>
    </w:p>
    <w:p>
      <w:pPr>
        <w:pStyle w:val="6"/>
        <w:spacing w:before="3"/>
        <w:rPr>
          <w:b/>
        </w:rPr>
      </w:pPr>
    </w:p>
    <w:tbl>
      <w:tblPr>
        <w:tblStyle w:val="5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3"/>
        <w:gridCol w:w="8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803" w:type="dxa"/>
          </w:tcPr>
          <w:p>
            <w:pPr>
              <w:pStyle w:val="11"/>
              <w:spacing w:line="210" w:lineRule="exact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Sr.No.</w:t>
            </w:r>
          </w:p>
        </w:tc>
        <w:tc>
          <w:tcPr>
            <w:tcW w:w="8876" w:type="dxa"/>
          </w:tcPr>
          <w:p>
            <w:pPr>
              <w:pStyle w:val="11"/>
              <w:spacing w:line="210" w:lineRule="exact"/>
              <w:ind w:left="3336" w:right="33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Loop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8" w:hRule="atLeast"/>
        </w:trPr>
        <w:tc>
          <w:tcPr>
            <w:tcW w:w="803" w:type="dxa"/>
          </w:tcPr>
          <w:p>
            <w:pPr>
              <w:pStyle w:val="11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876" w:type="dxa"/>
          </w:tcPr>
          <w:p>
            <w:pPr>
              <w:pStyle w:val="11"/>
              <w:spacing w:line="224" w:lineRule="exact"/>
              <w:ind w:left="105"/>
              <w:rPr>
                <w:sz w:val="20"/>
              </w:rPr>
            </w:pPr>
            <w:r>
              <w:fldChar w:fldCharType="begin"/>
            </w:r>
            <w:r>
              <w:instrText xml:space="preserve"> HYPERLINK "https://www.tutorialspoint.com/python/python_while_loop.htm" \h </w:instrText>
            </w:r>
            <w:r>
              <w:fldChar w:fldCharType="separate"/>
            </w:r>
            <w:r>
              <w:rPr>
                <w:color w:val="303030"/>
                <w:sz w:val="20"/>
                <w:u w:val="single" w:color="303030"/>
              </w:rPr>
              <w:t>while</w:t>
            </w:r>
            <w:r>
              <w:rPr>
                <w:color w:val="303030"/>
                <w:spacing w:val="-2"/>
                <w:sz w:val="20"/>
                <w:u w:val="single" w:color="303030"/>
              </w:rPr>
              <w:t xml:space="preserve"> </w:t>
            </w:r>
            <w:r>
              <w:rPr>
                <w:color w:val="303030"/>
                <w:sz w:val="20"/>
                <w:u w:val="single" w:color="303030"/>
              </w:rPr>
              <w:t>loop</w:t>
            </w:r>
            <w:r>
              <w:rPr>
                <w:color w:val="303030"/>
                <w:sz w:val="20"/>
                <w:u w:val="single" w:color="303030"/>
              </w:rPr>
              <w:fldChar w:fldCharType="end"/>
            </w:r>
          </w:p>
          <w:p>
            <w:pPr>
              <w:pStyle w:val="11"/>
              <w:spacing w:before="1"/>
              <w:ind w:left="0"/>
              <w:rPr>
                <w:b/>
                <w:sz w:val="26"/>
              </w:rPr>
            </w:pPr>
          </w:p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Repeats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TRUE.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executing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2" w:hRule="atLeast"/>
        </w:trPr>
        <w:tc>
          <w:tcPr>
            <w:tcW w:w="803" w:type="dxa"/>
          </w:tcPr>
          <w:p>
            <w:pPr>
              <w:pStyle w:val="11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876" w:type="dxa"/>
          </w:tcPr>
          <w:p>
            <w:pPr>
              <w:pStyle w:val="11"/>
              <w:spacing w:line="223" w:lineRule="exact"/>
              <w:ind w:left="105"/>
              <w:rPr>
                <w:sz w:val="20"/>
              </w:rPr>
            </w:pPr>
            <w:r>
              <w:fldChar w:fldCharType="begin"/>
            </w:r>
            <w:r>
              <w:instrText xml:space="preserve"> HYPERLINK "https://www.tutorialspoint.com/python/python_for_loop.htm" \h </w:instrText>
            </w:r>
            <w:r>
              <w:fldChar w:fldCharType="separate"/>
            </w:r>
            <w:r>
              <w:rPr>
                <w:color w:val="303030"/>
                <w:sz w:val="20"/>
                <w:u w:val="single" w:color="303030"/>
              </w:rPr>
              <w:t>for</w:t>
            </w:r>
            <w:r>
              <w:rPr>
                <w:color w:val="303030"/>
                <w:spacing w:val="-2"/>
                <w:sz w:val="20"/>
                <w:u w:val="single" w:color="303030"/>
              </w:rPr>
              <w:t xml:space="preserve"> </w:t>
            </w:r>
            <w:r>
              <w:rPr>
                <w:color w:val="303030"/>
                <w:sz w:val="20"/>
                <w:u w:val="single" w:color="303030"/>
              </w:rPr>
              <w:t>loop</w:t>
            </w:r>
            <w:r>
              <w:rPr>
                <w:color w:val="303030"/>
                <w:sz w:val="20"/>
                <w:u w:val="single" w:color="303030"/>
              </w:rPr>
              <w:fldChar w:fldCharType="end"/>
            </w:r>
          </w:p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Executes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sequence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abbreviates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manages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4" w:hRule="atLeast"/>
        </w:trPr>
        <w:tc>
          <w:tcPr>
            <w:tcW w:w="803" w:type="dxa"/>
          </w:tcPr>
          <w:p>
            <w:pPr>
              <w:pStyle w:val="11"/>
              <w:spacing w:line="223" w:lineRule="exact"/>
              <w:rPr>
                <w:rFonts w:hint="default"/>
                <w:w w:val="99"/>
                <w:sz w:val="20"/>
                <w:lang w:val="en-US"/>
              </w:rPr>
            </w:pPr>
            <w:r>
              <w:rPr>
                <w:rFonts w:hint="default"/>
                <w:w w:val="99"/>
                <w:sz w:val="20"/>
                <w:lang w:val="en-US"/>
              </w:rPr>
              <w:t>3</w:t>
            </w:r>
          </w:p>
        </w:tc>
        <w:tc>
          <w:tcPr>
            <w:tcW w:w="8876" w:type="dxa"/>
          </w:tcPr>
          <w:p>
            <w:pPr>
              <w:pStyle w:val="11"/>
              <w:spacing w:line="224" w:lineRule="exact"/>
              <w:ind w:left="105"/>
              <w:rPr>
                <w:sz w:val="20"/>
              </w:rPr>
            </w:pPr>
            <w:r>
              <w:fldChar w:fldCharType="begin"/>
            </w:r>
            <w:r>
              <w:instrText xml:space="preserve"> HYPERLINK "https://www.tutorialspoint.com/python/python_nested_loops.htm" \h </w:instrText>
            </w:r>
            <w:r>
              <w:fldChar w:fldCharType="separate"/>
            </w:r>
            <w:r>
              <w:rPr>
                <w:color w:val="303030"/>
                <w:sz w:val="20"/>
                <w:u w:val="single" w:color="303030"/>
              </w:rPr>
              <w:t>nested</w:t>
            </w:r>
            <w:r>
              <w:rPr>
                <w:color w:val="303030"/>
                <w:spacing w:val="-1"/>
                <w:sz w:val="20"/>
                <w:u w:val="single" w:color="303030"/>
              </w:rPr>
              <w:t xml:space="preserve"> </w:t>
            </w:r>
            <w:r>
              <w:rPr>
                <w:color w:val="303030"/>
                <w:sz w:val="20"/>
                <w:u w:val="single" w:color="303030"/>
              </w:rPr>
              <w:t>loops</w:t>
            </w:r>
            <w:r>
              <w:rPr>
                <w:color w:val="303030"/>
                <w:sz w:val="20"/>
                <w:u w:val="single" w:color="303030"/>
              </w:rPr>
              <w:fldChar w:fldCharType="end"/>
            </w:r>
          </w:p>
          <w:p>
            <w:pPr>
              <w:pStyle w:val="11"/>
              <w:ind w:left="105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another while,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do..while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loop.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2020" w:right="620" w:bottom="1100" w:left="1220" w:header="720" w:footer="918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17"/>
        </w:rPr>
      </w:pPr>
    </w:p>
    <w:p>
      <w:pPr>
        <w:pStyle w:val="6"/>
        <w:spacing w:before="9"/>
        <w:rPr>
          <w:b/>
          <w:sz w:val="18"/>
        </w:rPr>
      </w:pPr>
    </w:p>
    <w:p>
      <w:pPr>
        <w:pStyle w:val="2"/>
        <w:rPr>
          <w:u w:val="none"/>
        </w:rPr>
      </w:pP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EXERCISES</w:t>
      </w:r>
    </w:p>
    <w:p>
      <w:pPr>
        <w:pStyle w:val="3"/>
        <w:spacing w:before="253" w:line="274" w:lineRule="exact"/>
      </w:pPr>
      <w:r>
        <w:t>Exercise</w:t>
      </w:r>
      <w:r>
        <w:rPr>
          <w:spacing w:val="-2"/>
        </w:rPr>
        <w:t xml:space="preserve"> </w:t>
      </w:r>
      <w:r>
        <w:t>1:</w:t>
      </w:r>
    </w:p>
    <w:p>
      <w:pPr>
        <w:pStyle w:val="10"/>
        <w:numPr>
          <w:ilvl w:val="0"/>
          <w:numId w:val="3"/>
        </w:numPr>
        <w:tabs>
          <w:tab w:val="left" w:pos="460"/>
        </w:tabs>
        <w:spacing w:before="0" w:after="0" w:line="242" w:lineRule="auto"/>
        <w:ind w:left="220" w:right="1347" w:firstLine="0"/>
        <w:jc w:val="left"/>
        <w:rPr>
          <w:sz w:val="24"/>
        </w:rPr>
      </w:pPr>
      <w:r>
        <w:rPr>
          <w:sz w:val="24"/>
        </w:rPr>
        <w:t>Cabinets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Boxes are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mostly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cubic</w:t>
      </w:r>
      <w:r>
        <w:rPr>
          <w:spacing w:val="-2"/>
          <w:sz w:val="24"/>
        </w:rPr>
        <w:t xml:space="preserve"> </w:t>
      </w:r>
      <w:r>
        <w:rPr>
          <w:sz w:val="24"/>
        </w:rPr>
        <w:t>shape. 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57"/>
          <w:sz w:val="24"/>
        </w:rPr>
        <w:t xml:space="preserve"> </w:t>
      </w:r>
      <w:r>
        <w:rPr>
          <w:sz w:val="24"/>
        </w:rPr>
        <w:t>inputs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height,</w:t>
      </w:r>
      <w:r>
        <w:rPr>
          <w:spacing w:val="2"/>
          <w:sz w:val="24"/>
        </w:rPr>
        <w:t xml:space="preserve"> </w:t>
      </w:r>
      <w:r>
        <w:rPr>
          <w:sz w:val="24"/>
        </w:rPr>
        <w:t>width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depth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then</w:t>
      </w:r>
      <w:r>
        <w:rPr>
          <w:spacing w:val="2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cube: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∗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width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∗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depth</w:t>
      </w:r>
    </w:p>
    <w:p>
      <w:pPr>
        <w:pStyle w:val="6"/>
        <w:spacing w:after="6" w:line="268" w:lineRule="exact"/>
        <w:ind w:left="220"/>
      </w:pPr>
      <w:r>
        <w:t>After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cube,</w:t>
      </w:r>
      <w:r>
        <w:rPr>
          <w:spacing w:val="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ranges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label:</w:t>
      </w:r>
    </w:p>
    <w:tbl>
      <w:tblPr>
        <w:tblStyle w:val="5"/>
        <w:tblW w:w="0" w:type="auto"/>
        <w:tblInd w:w="28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1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908" w:type="dxa"/>
          </w:tcPr>
          <w:p>
            <w:pPr>
              <w:pStyle w:val="11"/>
              <w:spacing w:line="270" w:lineRule="exact"/>
              <w:ind w:left="208"/>
              <w:rPr>
                <w:sz w:val="24"/>
              </w:rPr>
            </w:pPr>
            <w:r>
              <w:rPr>
                <w:sz w:val="24"/>
              </w:rPr>
              <w:t>Volume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</w:p>
        </w:tc>
        <w:tc>
          <w:tcPr>
            <w:tcW w:w="1863" w:type="dxa"/>
          </w:tcPr>
          <w:p>
            <w:pPr>
              <w:pStyle w:val="11"/>
              <w:spacing w:line="270" w:lineRule="exact"/>
              <w:ind w:left="632" w:right="633"/>
              <w:jc w:val="center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908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8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– 10 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908" w:type="dxa"/>
          </w:tcPr>
          <w:p>
            <w:pPr>
              <w:pStyle w:val="11"/>
              <w:spacing w:line="27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11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8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– 25</w:t>
            </w:r>
            <w:r>
              <w:rPr>
                <w:spacing w:val="1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>
            <w:pPr>
              <w:pStyle w:val="11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908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26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8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– 75</w:t>
            </w:r>
            <w:r>
              <w:rPr>
                <w:spacing w:val="1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908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76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8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– 100</w:t>
            </w:r>
            <w:r>
              <w:rPr>
                <w:spacing w:val="1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908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101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7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– 250</w:t>
            </w:r>
          </w:p>
          <w:p>
            <w:pPr>
              <w:pStyle w:val="11"/>
              <w:spacing w:before="21"/>
              <w:rPr>
                <w:sz w:val="24"/>
              </w:rPr>
            </w:pPr>
            <w:r>
              <w:rPr>
                <w:sz w:val="24"/>
              </w:rPr>
              <w:t>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1908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251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7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and</w:t>
            </w:r>
          </w:p>
          <w:p>
            <w:pPr>
              <w:pStyle w:val="11"/>
              <w:spacing w:before="21"/>
              <w:rPr>
                <w:sz w:val="24"/>
              </w:rPr>
            </w:pPr>
            <w:r>
              <w:rPr>
                <w:sz w:val="24"/>
              </w:rPr>
              <w:t>above</w:t>
            </w:r>
          </w:p>
        </w:tc>
        <w:tc>
          <w:tcPr>
            <w:tcW w:w="1863" w:type="dxa"/>
          </w:tcPr>
          <w:p>
            <w:pPr>
              <w:pStyle w:val="11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Extra-Extra</w:t>
            </w:r>
          </w:p>
          <w:p>
            <w:pPr>
              <w:pStyle w:val="11"/>
              <w:spacing w:before="21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</w:tr>
    </w:tbl>
    <w:p>
      <w:pPr>
        <w:pStyle w:val="10"/>
        <w:numPr>
          <w:ilvl w:val="0"/>
          <w:numId w:val="0"/>
        </w:numPr>
        <w:tabs>
          <w:tab w:val="left" w:pos="542"/>
        </w:tabs>
        <w:spacing w:before="0" w:after="0" w:line="240" w:lineRule="auto"/>
        <w:ind w:left="220" w:leftChars="0" w:right="816" w:rightChars="0"/>
        <w:jc w:val="both"/>
        <w:rPr>
          <w:sz w:val="24"/>
        </w:rPr>
      </w:pPr>
    </w:p>
    <w:p>
      <w:pPr>
        <w:pStyle w:val="10"/>
        <w:numPr>
          <w:ilvl w:val="0"/>
          <w:numId w:val="0"/>
        </w:numPr>
        <w:tabs>
          <w:tab w:val="left" w:pos="542"/>
        </w:tabs>
        <w:spacing w:before="0" w:after="0" w:line="240" w:lineRule="auto"/>
        <w:ind w:left="220" w:leftChars="0" w:right="816" w:rightChars="0"/>
        <w:jc w:val="both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3790950" cy="3848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685925" cy="5238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542"/>
        </w:tabs>
        <w:spacing w:before="0" w:after="0" w:line="240" w:lineRule="auto"/>
        <w:ind w:left="220" w:leftChars="0" w:right="816" w:rightChars="0"/>
        <w:jc w:val="both"/>
        <w:rPr>
          <w:sz w:val="24"/>
        </w:rPr>
      </w:pPr>
    </w:p>
    <w:p>
      <w:pPr>
        <w:pStyle w:val="10"/>
        <w:numPr>
          <w:ilvl w:val="0"/>
          <w:numId w:val="3"/>
        </w:numPr>
        <w:tabs>
          <w:tab w:val="left" w:pos="542"/>
        </w:tabs>
        <w:spacing w:before="0" w:after="0" w:line="240" w:lineRule="auto"/>
        <w:ind w:left="220" w:right="816" w:firstLine="0"/>
        <w:jc w:val="both"/>
        <w:rPr>
          <w:sz w:val="24"/>
        </w:rPr>
      </w:pPr>
      <w:r>
        <w:rPr>
          <w:sz w:val="24"/>
        </w:rPr>
        <w:t>In a company ,worker efficiency is determined on the basis of the time required for a worker</w:t>
      </w:r>
      <w:r>
        <w:rPr>
          <w:spacing w:val="1"/>
          <w:sz w:val="24"/>
        </w:rPr>
        <w:t xml:space="preserve"> </w:t>
      </w:r>
      <w:r>
        <w:rPr>
          <w:sz w:val="24"/>
        </w:rPr>
        <w:t>to complete a particular job.If the</w:t>
      </w:r>
      <w:r>
        <w:rPr>
          <w:spacing w:val="1"/>
          <w:sz w:val="24"/>
        </w:rPr>
        <w:t xml:space="preserve"> </w:t>
      </w:r>
      <w:r>
        <w:rPr>
          <w:sz w:val="24"/>
        </w:rPr>
        <w:t>time taken by the worker is between 2-3 hours then the worker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said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highly</w:t>
      </w:r>
      <w:r>
        <w:rPr>
          <w:spacing w:val="-20"/>
          <w:sz w:val="24"/>
        </w:rPr>
        <w:t xml:space="preserve"> </w:t>
      </w:r>
      <w:r>
        <w:rPr>
          <w:sz w:val="24"/>
        </w:rPr>
        <w:t>efficient.</w:t>
      </w:r>
      <w:r>
        <w:rPr>
          <w:spacing w:val="-12"/>
          <w:sz w:val="24"/>
        </w:rPr>
        <w:t xml:space="preserve"> </w:t>
      </w: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time</w:t>
      </w:r>
      <w:r>
        <w:rPr>
          <w:spacing w:val="-15"/>
          <w:sz w:val="24"/>
        </w:rPr>
        <w:t xml:space="preserve"> </w:t>
      </w:r>
      <w:r>
        <w:rPr>
          <w:sz w:val="24"/>
        </w:rPr>
        <w:t>required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worker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3-4hours,then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worker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ordered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8"/>
          <w:sz w:val="24"/>
        </w:rPr>
        <w:t xml:space="preserve"> </w:t>
      </w:r>
      <w:r>
        <w:rPr>
          <w:sz w:val="24"/>
        </w:rPr>
        <w:t>speed.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4-5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7"/>
          <w:sz w:val="24"/>
        </w:rPr>
        <w:t xml:space="preserve"> </w:t>
      </w:r>
      <w:r>
        <w:rPr>
          <w:sz w:val="24"/>
        </w:rPr>
        <w:t>,the</w:t>
      </w:r>
      <w:r>
        <w:rPr>
          <w:spacing w:val="-4"/>
          <w:sz w:val="24"/>
        </w:rPr>
        <w:t xml:space="preserve"> </w:t>
      </w:r>
      <w:r>
        <w:rPr>
          <w:sz w:val="24"/>
        </w:rPr>
        <w:t>worker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-4"/>
          <w:sz w:val="24"/>
        </w:rPr>
        <w:t xml:space="preserve"> </w:t>
      </w:r>
      <w:r>
        <w:rPr>
          <w:sz w:val="24"/>
        </w:rPr>
        <w:t>,and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,then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worker</w:t>
      </w:r>
      <w:r>
        <w:rPr>
          <w:spacing w:val="53"/>
          <w:sz w:val="24"/>
        </w:rPr>
        <w:t xml:space="preserve"> </w:t>
      </w:r>
      <w:r>
        <w:rPr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to leave the company, If the time taken by the worker is input through the keyboard,find 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worker.</w:t>
      </w:r>
    </w:p>
    <w:p>
      <w:pPr>
        <w:pStyle w:val="10"/>
        <w:widowControl w:val="0"/>
        <w:numPr>
          <w:ilvl w:val="0"/>
          <w:numId w:val="0"/>
        </w:numPr>
        <w:tabs>
          <w:tab w:val="left" w:pos="542"/>
        </w:tabs>
        <w:autoSpaceDE w:val="0"/>
        <w:autoSpaceDN w:val="0"/>
        <w:spacing w:before="0" w:after="0" w:line="240" w:lineRule="auto"/>
        <w:ind w:right="816" w:rightChars="0"/>
        <w:jc w:val="both"/>
        <w:rPr>
          <w:sz w:val="24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542"/>
        </w:tabs>
        <w:autoSpaceDE w:val="0"/>
        <w:autoSpaceDN w:val="0"/>
        <w:spacing w:before="0" w:after="0" w:line="240" w:lineRule="auto"/>
        <w:ind w:right="816" w:rightChars="0"/>
        <w:jc w:val="both"/>
      </w:pPr>
      <w:r>
        <w:drawing>
          <wp:inline distT="0" distB="0" distL="114300" distR="114300">
            <wp:extent cx="5572125" cy="223837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542"/>
        </w:tabs>
        <w:autoSpaceDE w:val="0"/>
        <w:autoSpaceDN w:val="0"/>
        <w:spacing w:before="0" w:after="0" w:line="240" w:lineRule="auto"/>
        <w:ind w:right="816" w:rightChars="0"/>
        <w:jc w:val="both"/>
      </w:pPr>
      <w:r>
        <w:drawing>
          <wp:inline distT="0" distB="0" distL="114300" distR="114300">
            <wp:extent cx="3648075" cy="38100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20" w:right="857"/>
      </w:pPr>
      <w:r>
        <w:t>(iii)The program must prompt the user for a username and password. The program should</w:t>
      </w:r>
      <w:r>
        <w:rPr>
          <w:spacing w:val="1"/>
        </w:rPr>
        <w:t xml:space="preserve"> </w:t>
      </w:r>
      <w:r>
        <w:t>compare the password given by the user to a known password. If the password matches, the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“Welcome!”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match,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don’t</w:t>
      </w:r>
      <w:r>
        <w:rPr>
          <w:spacing w:val="-57"/>
        </w:rPr>
        <w:t xml:space="preserve"> </w:t>
      </w:r>
      <w:r>
        <w:t>know you.</w:t>
      </w:r>
    </w:p>
    <w:p>
      <w:pPr>
        <w:spacing w:before="0"/>
        <w:ind w:left="280" w:right="0" w:firstLine="0"/>
        <w:jc w:val="left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password should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sensitive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it’s value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abc$123 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ABC$123</w:t>
      </w:r>
    </w:p>
    <w:p>
      <w:pPr>
        <w:spacing w:after="0"/>
        <w:jc w:val="left"/>
        <w:rPr>
          <w:sz w:val="24"/>
        </w:rPr>
      </w:pPr>
      <w:r>
        <w:pict>
          <v:group id="_x0000_s1029" o:spid="_x0000_s1029" o:spt="203" style="position:absolute;left:0pt;margin-left:68.85pt;margin-top:13.75pt;height:84.2pt;width:251.25pt;mso-position-horizontal-relative:page;mso-wrap-distance-bottom:0pt;mso-wrap-distance-top:0pt;z-index:-251645952;mso-width-relative:page;mso-height-relative:page;" coordorigin="1416,307" coordsize="5025,1684">
            <o:lock v:ext="edit"/>
            <v:rect id="_x0000_s1030" o:spid="_x0000_s1030" o:spt="1" style="position:absolute;left:1438;top:329;height:1639;width:4980;" filled="f" stroked="t" coordsize="21600,21600">
              <v:path/>
              <v:fill on="f" focussize="0,0"/>
              <v:stroke weight="2.25pt" color="#6FAC46"/>
              <v:imagedata o:title=""/>
              <o:lock v:ext="edit"/>
            </v:rect>
            <v:shape id="_x0000_s1031" o:spid="_x0000_s1031" o:spt="75" type="#_x0000_t75" style="position:absolute;left:1954;top:484;height:1346;width:332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w10:wrap type="topAndBottom"/>
          </v:group>
        </w:pict>
      </w:r>
    </w:p>
    <w:p>
      <w:pPr>
        <w:spacing w:after="0"/>
        <w:jc w:val="left"/>
        <w:rPr>
          <w:sz w:val="24"/>
        </w:rPr>
        <w:sectPr>
          <w:pgSz w:w="12240" w:h="15840"/>
          <w:pgMar w:top="2020" w:right="620" w:bottom="1100" w:left="1220" w:header="720" w:footer="918" w:gutter="0"/>
          <w:cols w:space="720" w:num="1"/>
        </w:sectPr>
      </w:pPr>
      <w:r>
        <w:rPr>
          <w:rFonts w:hint="default"/>
          <w:sz w:val="24"/>
          <w:lang w:val="en-US"/>
        </w:rPr>
        <w:t xml:space="preserve">   </w:t>
      </w:r>
      <w:r>
        <w:rPr>
          <w:position w:val="-1"/>
          <w:sz w:val="20"/>
        </w:rPr>
        <mc:AlternateContent>
          <mc:Choice Requires="wps">
            <w:drawing>
              <wp:inline distT="0" distB="0" distL="114300" distR="114300">
                <wp:extent cx="3114675" cy="723900"/>
                <wp:effectExtent l="13970" t="13970" r="14605" b="24130"/>
                <wp:docPr id="1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7239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6FAC4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2"/>
                              <w:rPr>
                                <w:i/>
                                <w:sz w:val="25"/>
                              </w:rPr>
                            </w:pPr>
                          </w:p>
                          <w:p>
                            <w:pPr>
                              <w:spacing w:before="0" w:line="244" w:lineRule="auto"/>
                              <w:ind w:left="143" w:right="1764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What is the password? ABC$123</w:t>
                            </w:r>
                            <w:r>
                              <w:rPr>
                                <w:spacing w:val="-5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Welcome!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21" o:spid="_x0000_s1026" o:spt="202" type="#_x0000_t202" style="height:57pt;width:245.25pt;" filled="f" stroked="t" coordsize="21600,21600" o:gfxdata="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wpY0tUAAAAFAQAADwAAAAAAAAABACAAAAAiAAAA&#10;ZHJzL2Rvd25yZXYueG1sUEsBAhQAFAAAAAgAh07iQC2Buh4KAgAAMwQAAA4AAAAAAAAAAQAgAAAA&#10;JAEAAGRycy9lMm9Eb2MueG1sUEsFBgAAAAAGAAYAWQEAAKAFAAAAAA==&#10;">
                <v:fill on="f" focussize="0,0"/>
                <v:stroke weight="2.25pt" color="#6FAC46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2"/>
                        <w:rPr>
                          <w:i/>
                          <w:sz w:val="25"/>
                        </w:rPr>
                      </w:pPr>
                    </w:p>
                    <w:p>
                      <w:pPr>
                        <w:spacing w:before="0" w:line="244" w:lineRule="auto"/>
                        <w:ind w:left="143" w:right="1764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What is the password? ABC$123</w:t>
                      </w:r>
                      <w:r>
                        <w:rPr>
                          <w:spacing w:val="-5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Welcome!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rPr>
          <w:i/>
          <w:sz w:val="20"/>
        </w:rPr>
      </w:pPr>
    </w:p>
    <w:p>
      <w:pPr>
        <w:pStyle w:val="6"/>
        <w:spacing w:before="3"/>
        <w:rPr>
          <w:i/>
          <w:sz w:val="15"/>
        </w:rPr>
      </w:pPr>
    </w:p>
    <w:p>
      <w:pPr>
        <w:pStyle w:val="6"/>
        <w:ind w:left="197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3571875" cy="1895475"/>
            <wp:effectExtent l="0" t="0" r="9525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748280" cy="466090"/>
            <wp:effectExtent l="0" t="0" r="13970" b="1016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0"/>
        <w:rPr>
          <w:i/>
          <w:sz w:val="10"/>
        </w:rPr>
      </w:pPr>
    </w:p>
    <w:p>
      <w:pPr>
        <w:pStyle w:val="3"/>
        <w:spacing w:before="90"/>
      </w:pPr>
      <w:r>
        <w:t>Exercise</w:t>
      </w:r>
      <w:r>
        <w:rPr>
          <w:spacing w:val="-2"/>
        </w:rPr>
        <w:t xml:space="preserve"> </w:t>
      </w:r>
      <w:r>
        <w:t>2:</w:t>
      </w:r>
    </w:p>
    <w:p>
      <w:pPr>
        <w:pStyle w:val="10"/>
        <w:numPr>
          <w:ilvl w:val="0"/>
          <w:numId w:val="4"/>
        </w:numPr>
        <w:tabs>
          <w:tab w:val="left" w:pos="448"/>
        </w:tabs>
        <w:spacing w:before="0" w:after="0" w:line="274" w:lineRule="exact"/>
        <w:ind w:left="448" w:right="0" w:hanging="228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Print?</w:t>
      </w:r>
    </w:p>
    <w:p>
      <w:pPr>
        <w:pStyle w:val="6"/>
        <w:spacing w:line="274" w:lineRule="exact"/>
        <w:ind w:left="220"/>
      </w:pPr>
      <w:r>
        <w:t>&gt;&gt;&gt;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</w:p>
    <w:p>
      <w:pPr>
        <w:pStyle w:val="6"/>
        <w:ind w:left="220"/>
      </w:pPr>
      <w:r>
        <w:t>&gt;&gt;&gt;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0:</w:t>
      </w:r>
    </w:p>
    <w:p>
      <w:pPr>
        <w:pStyle w:val="6"/>
        <w:tabs>
          <w:tab w:val="left" w:pos="700"/>
        </w:tabs>
        <w:ind w:left="220"/>
      </w:pPr>
      <w:r>
        <w:t>...</w:t>
      </w:r>
      <w:r>
        <w:tab/>
      </w:r>
      <w:r>
        <w:t>n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1</w:t>
      </w:r>
    </w:p>
    <w:p>
      <w:pPr>
        <w:pStyle w:val="6"/>
        <w:tabs>
          <w:tab w:val="left" w:pos="700"/>
        </w:tabs>
        <w:ind w:left="220"/>
      </w:pPr>
      <w:r>
        <w:t>...</w:t>
      </w:r>
      <w:r>
        <w:tab/>
      </w:r>
      <w:r>
        <w:t>print(n)</w:t>
      </w:r>
    </w:p>
    <w:p>
      <w:pPr>
        <w:pStyle w:val="6"/>
        <w:ind w:left="220"/>
        <w:jc w:val="righ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The output is: 2 ,1 ,0, -1</w:t>
      </w:r>
    </w:p>
    <w:p>
      <w:pPr>
        <w:pStyle w:val="6"/>
        <w:spacing w:before="9"/>
        <w:rPr>
          <w:sz w:val="19"/>
        </w:rPr>
      </w:pPr>
      <w:r>
        <w:pict>
          <v:shape id="_x0000_s1033" o:spid="_x0000_s1033" style="position:absolute;left:0pt;margin-left:72pt;margin-top:13.55pt;height:0.1pt;width:36pt;mso-position-horizontal-relative:page;mso-wrap-distance-bottom:0pt;mso-wrap-distance-top:0pt;z-index:-251644928;mso-width-relative:page;mso-height-relative:page;" filled="f" stroked="t" coordorigin="1440,271" coordsize="720,0" path="m1440,271l2160,271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pStyle w:val="6"/>
        <w:spacing w:line="247" w:lineRule="exact"/>
        <w:ind w:left="220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n becomes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0, since</w:t>
      </w:r>
      <w:r>
        <w:rPr>
          <w:spacing w:val="-2"/>
        </w:rPr>
        <w:t xml:space="preserve"> </w:t>
      </w:r>
      <w:r>
        <w:t>0 is not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or</w:t>
      </w:r>
      <w:r>
        <w:rPr>
          <w:spacing w:val="-3"/>
        </w:rPr>
        <w:t xml:space="preserve"> </w:t>
      </w:r>
      <w:r>
        <w:t>equal to 0.</w:t>
      </w:r>
    </w:p>
    <w:p>
      <w:pPr>
        <w:pStyle w:val="3"/>
        <w:numPr>
          <w:ilvl w:val="0"/>
          <w:numId w:val="4"/>
        </w:numPr>
        <w:tabs>
          <w:tab w:val="left" w:pos="515"/>
        </w:tabs>
        <w:spacing w:before="5" w:after="0" w:line="274" w:lineRule="exact"/>
        <w:ind w:left="514" w:right="0" w:hanging="295"/>
        <w:jc w:val="left"/>
      </w:pPr>
      <w:r>
        <w:t>: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Print?</w:t>
      </w:r>
    </w:p>
    <w:p>
      <w:pPr>
        <w:pStyle w:val="6"/>
        <w:spacing w:line="274" w:lineRule="exact"/>
        <w:ind w:left="220"/>
      </w:pPr>
      <w:r>
        <w:t>&gt;&gt;&gt;</w:t>
      </w:r>
      <w:r>
        <w:rPr>
          <w:spacing w:val="-2"/>
        </w:rPr>
        <w:t xml:space="preserve"> </w:t>
      </w:r>
      <w:r>
        <w:t># typing</w:t>
      </w:r>
      <w:r>
        <w:rPr>
          <w:spacing w:val="-3"/>
        </w:rPr>
        <w:t xml:space="preserve"> </w:t>
      </w:r>
      <w:r>
        <w:t>Ctrl-C will stop infinite loops</w:t>
      </w:r>
    </w:p>
    <w:p>
      <w:pPr>
        <w:pStyle w:val="6"/>
        <w:ind w:left="220"/>
      </w:pPr>
      <w:r>
        <w:t>&gt;&gt;&gt;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</w:p>
    <w:p>
      <w:pPr>
        <w:pStyle w:val="6"/>
        <w:ind w:left="220"/>
      </w:pPr>
      <w:r>
        <w:t>&gt;&gt;&gt;</w:t>
      </w:r>
      <w:r>
        <w:rPr>
          <w:spacing w:val="-2"/>
        </w:rPr>
        <w:t xml:space="preserve"> </w:t>
      </w:r>
      <w:r>
        <w:t>while n &gt;</w:t>
      </w:r>
      <w:r>
        <w:rPr>
          <w:spacing w:val="-1"/>
        </w:rPr>
        <w:t xml:space="preserve"> </w:t>
      </w:r>
      <w:r>
        <w:t>0:</w:t>
      </w:r>
    </w:p>
    <w:p>
      <w:pPr>
        <w:pStyle w:val="6"/>
        <w:tabs>
          <w:tab w:val="left" w:pos="700"/>
        </w:tabs>
        <w:ind w:left="220"/>
      </w:pPr>
      <w:r>
        <w:t>...</w:t>
      </w:r>
      <w:r>
        <w:tab/>
      </w:r>
      <w:r>
        <w:t>n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>
      <w:pPr>
        <w:pStyle w:val="6"/>
        <w:tabs>
          <w:tab w:val="left" w:pos="700"/>
        </w:tabs>
        <w:ind w:left="220"/>
      </w:pPr>
      <w:r>
        <w:t>...</w:t>
      </w:r>
      <w:r>
        <w:tab/>
      </w:r>
      <w:r>
        <w:t>print(n)</w:t>
      </w:r>
    </w:p>
    <w:p>
      <w:pPr>
        <w:pStyle w:val="6"/>
        <w:ind w:left="220"/>
      </w:pPr>
      <w:r>
        <w:t>…</w:t>
      </w:r>
    </w:p>
    <w:p>
      <w:pPr>
        <w:pStyle w:val="6"/>
        <w:ind w:left="220"/>
        <w:jc w:val="right"/>
        <w:rPr>
          <w:rFonts w:hint="default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Output: The code will run infinitely as condition will remain true.</w:t>
      </w:r>
    </w:p>
    <w:p>
      <w:pPr>
        <w:pStyle w:val="6"/>
        <w:spacing w:before="8"/>
        <w:rPr>
          <w:sz w:val="19"/>
        </w:rPr>
      </w:pPr>
      <w:r>
        <w:pict>
          <v:shape id="_x0000_s1034" o:spid="_x0000_s1034" style="position:absolute;left:0pt;margin-left:72pt;margin-top:13.5pt;height:0.1pt;width:36pt;mso-position-horizontal-relative:page;mso-wrap-distance-bottom:0pt;mso-wrap-distance-top:0pt;z-index:-251644928;mso-width-relative:page;mso-height-relative:page;" filled="f" stroked="t" coordorigin="1440,270" coordsize="720,0" path="m1440,270l2160,270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pStyle w:val="6"/>
        <w:spacing w:line="248" w:lineRule="exact"/>
        <w:ind w:left="220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 condition</w:t>
      </w:r>
      <w:r>
        <w:rPr>
          <w:spacing w:val="-1"/>
        </w:rPr>
        <w:t xml:space="preserve"> </w:t>
      </w:r>
      <w:r>
        <w:t>eventually</w:t>
      </w:r>
      <w:r>
        <w:rPr>
          <w:spacing w:val="-5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false, or</w:t>
      </w:r>
      <w:r>
        <w:rPr>
          <w:spacing w:val="-1"/>
        </w:rPr>
        <w:t xml:space="preserve"> </w:t>
      </w:r>
      <w:r>
        <w:t>it'll</w:t>
      </w:r>
      <w:r>
        <w:rPr>
          <w:spacing w:val="-1"/>
        </w:rPr>
        <w:t xml:space="preserve"> </w:t>
      </w:r>
      <w:r>
        <w:t>never stop!</w:t>
      </w:r>
    </w:p>
    <w:p>
      <w:pPr>
        <w:pStyle w:val="10"/>
        <w:numPr>
          <w:ilvl w:val="0"/>
          <w:numId w:val="5"/>
        </w:numPr>
        <w:tabs>
          <w:tab w:val="left" w:pos="515"/>
        </w:tabs>
        <w:spacing w:before="0" w:after="0" w:line="240" w:lineRule="auto"/>
        <w:ind w:left="514" w:right="0" w:hanging="295"/>
        <w:jc w:val="left"/>
        <w:rPr>
          <w:sz w:val="24"/>
        </w:rPr>
      </w:pP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the scen</w:t>
      </w:r>
      <w:r>
        <w:rPr>
          <w:rFonts w:hint="default"/>
          <w:sz w:val="24"/>
          <w:lang w:val="en-US"/>
        </w:rPr>
        <w:t>a</w:t>
      </w:r>
      <w:r>
        <w:rPr>
          <w:sz w:val="24"/>
        </w:rPr>
        <w:t>rio</w:t>
      </w:r>
      <w:r>
        <w:rPr>
          <w:spacing w:val="1"/>
          <w:sz w:val="24"/>
        </w:rPr>
        <w:t xml:space="preserve"> </w:t>
      </w:r>
      <w:r>
        <w:rPr>
          <w:sz w:val="24"/>
        </w:rPr>
        <w:t>below:</w:t>
      </w:r>
    </w:p>
    <w:p>
      <w:pPr>
        <w:pStyle w:val="6"/>
        <w:ind w:left="280"/>
      </w:pPr>
      <w:r>
        <w:pict>
          <v:shape id="_x0000_s1035" o:spid="_x0000_s1035" o:spt="202" type="#_x0000_t202" style="position:absolute;left:0pt;margin-left:82.2pt;margin-top:15pt;height:12.65pt;width:209.4pt;mso-position-horizontal-relative:page;mso-wrap-distance-bottom:0pt;mso-wrap-distance-top:0pt;z-index:-251643904;mso-width-relative:page;mso-height-relative:page;" fillcolor="#F9F9F9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ind w:left="28"/>
                  </w:pPr>
                  <w:r>
                    <w:t>clist=</w:t>
                  </w:r>
                  <w:r>
                    <w:rPr>
                      <w:spacing w:val="-1"/>
                    </w:rPr>
                    <w:t>['Canada','USA','Mexico','Australia']</w:t>
                  </w:r>
                </w:p>
              </w:txbxContent>
            </v:textbox>
            <w10:wrap type="topAndBottom"/>
          </v:shape>
        </w:pict>
      </w:r>
      <w:r>
        <w:pict>
          <v:rect id="_x0000_s1036" o:spid="_x0000_s1036" o:spt="1" style="position:absolute;left:0pt;margin-left:72pt;margin-top:14.9pt;height:28.4pt;width:0.7pt;mso-position-horizontal-relative:page;z-index:25166438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lists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countries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</w:p>
    <w:p>
      <w:pPr>
        <w:pStyle w:val="6"/>
        <w:spacing w:before="9"/>
        <w:rPr>
          <w:sz w:val="15"/>
        </w:rPr>
      </w:pPr>
    </w:p>
    <w:p>
      <w:pPr>
        <w:pStyle w:val="6"/>
        <w:spacing w:before="9"/>
        <w:rPr>
          <w:sz w:val="15"/>
        </w:rPr>
      </w:pPr>
    </w:p>
    <w:p>
      <w:pPr>
        <w:pStyle w:val="6"/>
        <w:spacing w:before="9"/>
      </w:pPr>
      <w:r>
        <w:drawing>
          <wp:inline distT="0" distB="0" distL="114300" distR="114300">
            <wp:extent cx="3429000" cy="666750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133475" cy="685800"/>
            <wp:effectExtent l="0" t="0" r="952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rFonts w:hint="default"/>
          <w:lang w:val="en-US"/>
        </w:rPr>
      </w:pPr>
    </w:p>
    <w:p>
      <w:pPr>
        <w:pStyle w:val="10"/>
        <w:numPr>
          <w:ilvl w:val="0"/>
          <w:numId w:val="6"/>
        </w:numPr>
        <w:tabs>
          <w:tab w:val="left" w:pos="2737"/>
        </w:tabs>
        <w:spacing w:before="90" w:after="0" w:line="275" w:lineRule="exact"/>
        <w:ind w:right="0" w:rightChars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to 10</w:t>
      </w:r>
      <w:r>
        <w:rPr>
          <w:rFonts w:hint="default"/>
          <w:sz w:val="24"/>
          <w:lang w:val="en-US"/>
        </w:rPr>
        <w:t>0</w:t>
      </w:r>
      <w:r>
        <w:rPr>
          <w:rFonts w:hint="default"/>
          <w:sz w:val="24"/>
          <w:lang w:val="en-US"/>
        </w:rPr>
        <w:tab/>
      </w:r>
    </w:p>
    <w:p>
      <w:pPr>
        <w:pStyle w:val="10"/>
        <w:numPr>
          <w:ilvl w:val="0"/>
          <w:numId w:val="0"/>
        </w:numPr>
        <w:tabs>
          <w:tab w:val="left" w:pos="2737"/>
        </w:tabs>
        <w:spacing w:before="90" w:after="0" w:line="275" w:lineRule="exact"/>
        <w:ind w:left="219" w:leftChars="0" w:right="0" w:rightChars="0" w:firstLine="260" w:firstLineChars="100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for i in range(0,101):</w:t>
      </w:r>
    </w:p>
    <w:p>
      <w:pPr>
        <w:pStyle w:val="10"/>
        <w:numPr>
          <w:ilvl w:val="0"/>
          <w:numId w:val="0"/>
        </w:numPr>
        <w:tabs>
          <w:tab w:val="left" w:pos="2737"/>
        </w:tabs>
        <w:spacing w:before="90" w:after="0" w:line="275" w:lineRule="exact"/>
        <w:ind w:left="219" w:leftChars="0" w:right="0" w:rightChars="0" w:firstLine="260" w:firstLineChars="100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Print( i )</w:t>
      </w:r>
    </w:p>
    <w:p>
      <w:pPr>
        <w:pStyle w:val="10"/>
        <w:numPr>
          <w:ilvl w:val="0"/>
          <w:numId w:val="0"/>
        </w:numPr>
        <w:tabs>
          <w:tab w:val="left" w:pos="2737"/>
        </w:tabs>
        <w:spacing w:before="90" w:after="0" w:line="275" w:lineRule="exact"/>
        <w:ind w:left="219" w:leftChars="0" w:right="0" w:rightChars="0"/>
        <w:jc w:val="both"/>
        <w:rPr>
          <w:rFonts w:hint="default"/>
          <w:sz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75" w:lineRule="exact"/>
        <w:ind w:right="0" w:rightChars="0"/>
        <w:jc w:val="left"/>
        <w:rPr>
          <w:sz w:val="24"/>
        </w:rPr>
      </w:pPr>
    </w:p>
    <w:p>
      <w:pPr>
        <w:pStyle w:val="10"/>
        <w:numPr>
          <w:ilvl w:val="0"/>
          <w:numId w:val="6"/>
        </w:numPr>
        <w:tabs>
          <w:tab w:val="left" w:pos="2977"/>
        </w:tabs>
        <w:spacing w:before="0" w:after="0" w:line="275" w:lineRule="exact"/>
        <w:ind w:left="460" w:leftChars="0" w:right="0" w:rightChars="0" w:hanging="241" w:firstLineChars="0"/>
        <w:jc w:val="left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75" w:lineRule="exact"/>
        <w:ind w:left="219" w:leftChars="0" w:right="0" w:rightChars="0" w:firstLine="975" w:firstLineChars="375"/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n=int(input("Enter the table number : "))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75" w:lineRule="exact"/>
        <w:ind w:left="219" w:leftChars="0" w:right="0" w:rightChars="0" w:firstLine="975" w:firstLineChars="375"/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for i in range(1,11):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75" w:lineRule="exact"/>
        <w:ind w:left="219" w:leftChars="0" w:right="0" w:rightChars="0" w:firstLine="718" w:firstLineChars="0"/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</w:t>
      </w:r>
      <w:r>
        <w:rPr>
          <w:rFonts w:hint="default"/>
          <w:b/>
          <w:bCs/>
          <w:sz w:val="26"/>
          <w:szCs w:val="26"/>
          <w:lang w:val="en-US"/>
        </w:rPr>
        <w:t xml:space="preserve">   </w:t>
      </w:r>
      <w:r>
        <w:rPr>
          <w:rFonts w:hint="default"/>
          <w:b/>
          <w:bCs/>
          <w:sz w:val="26"/>
          <w:szCs w:val="26"/>
        </w:rPr>
        <w:t xml:space="preserve"> print(n,"x",i,"=",n*i)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75" w:lineRule="exact"/>
        <w:ind w:left="219" w:leftChars="0" w:right="0" w:rightChars="0"/>
        <w:jc w:val="left"/>
        <w:rPr>
          <w:rFonts w:hint="default"/>
          <w:b/>
          <w:bCs/>
          <w:sz w:val="26"/>
          <w:szCs w:val="26"/>
        </w:rPr>
      </w:pPr>
    </w:p>
    <w:p>
      <w:pPr>
        <w:pStyle w:val="10"/>
        <w:numPr>
          <w:ilvl w:val="0"/>
          <w:numId w:val="6"/>
        </w:numPr>
        <w:tabs>
          <w:tab w:val="left" w:pos="2977"/>
        </w:tabs>
        <w:spacing w:before="0" w:after="0" w:line="240" w:lineRule="auto"/>
        <w:ind w:left="460" w:leftChars="0" w:right="0" w:rightChars="0" w:hanging="241" w:firstLineChars="0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 1 to</w:t>
      </w:r>
      <w:r>
        <w:rPr>
          <w:spacing w:val="-1"/>
          <w:sz w:val="24"/>
        </w:rPr>
        <w:t xml:space="preserve"> </w:t>
      </w:r>
      <w:r>
        <w:rPr>
          <w:sz w:val="24"/>
        </w:rPr>
        <w:t>10 backwards using 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left="219" w:leftChars="0" w:right="0" w:rightChars="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sz w:val="24"/>
          <w:lang w:val="en-US"/>
        </w:rPr>
        <w:t xml:space="preserve">               </w:t>
      </w:r>
      <w:r>
        <w:rPr>
          <w:rFonts w:hint="default"/>
          <w:b/>
          <w:bCs/>
          <w:sz w:val="26"/>
          <w:szCs w:val="26"/>
          <w:lang w:val="en-US"/>
        </w:rPr>
        <w:t>digit=10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left="219" w:leftChars="0" w:right="0" w:rightChars="0" w:firstLine="240" w:firstLineChars="10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sz w:val="24"/>
          <w:lang w:val="en-US"/>
        </w:rPr>
        <w:t xml:space="preserve">           </w:t>
      </w:r>
      <w:r>
        <w:rPr>
          <w:rFonts w:hint="default"/>
          <w:b/>
          <w:bCs/>
          <w:sz w:val="26"/>
          <w:szCs w:val="26"/>
          <w:lang w:val="en-US"/>
        </w:rPr>
        <w:t>while(digit&gt;0):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left="219" w:leftChars="0" w:right="0" w:rightChars="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</w:t>
      </w:r>
      <w:r>
        <w:rPr>
          <w:rFonts w:hint="default"/>
          <w:sz w:val="24"/>
          <w:lang w:val="en-US"/>
        </w:rPr>
        <w:t xml:space="preserve">              </w:t>
      </w:r>
      <w:r>
        <w:rPr>
          <w:rFonts w:hint="default"/>
          <w:b/>
          <w:bCs/>
          <w:sz w:val="26"/>
          <w:szCs w:val="26"/>
          <w:lang w:val="en-US"/>
        </w:rPr>
        <w:t xml:space="preserve"> print(digit)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left="219" w:leftChars="0" w:right="0" w:rightChars="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</w:t>
      </w:r>
      <w:r>
        <w:rPr>
          <w:rFonts w:hint="default"/>
          <w:sz w:val="24"/>
          <w:lang w:val="en-US"/>
        </w:rPr>
        <w:t xml:space="preserve">              </w:t>
      </w:r>
      <w:r>
        <w:rPr>
          <w:rFonts w:hint="default"/>
          <w:b/>
          <w:bCs/>
          <w:sz w:val="26"/>
          <w:szCs w:val="26"/>
          <w:lang w:val="en-US"/>
        </w:rPr>
        <w:t>Digit - = 1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left="219" w:leftChars="0" w:right="0" w:rightChars="0"/>
        <w:jc w:val="left"/>
        <w:rPr>
          <w:rFonts w:hint="default"/>
          <w:b/>
          <w:bCs/>
          <w:sz w:val="26"/>
          <w:szCs w:val="26"/>
          <w:lang w:val="en-US"/>
        </w:rPr>
      </w:pPr>
    </w:p>
    <w:p>
      <w:pPr>
        <w:pStyle w:val="10"/>
        <w:numPr>
          <w:ilvl w:val="0"/>
          <w:numId w:val="6"/>
        </w:numPr>
        <w:tabs>
          <w:tab w:val="left" w:pos="2977"/>
        </w:tabs>
        <w:spacing w:before="0" w:after="0" w:line="240" w:lineRule="auto"/>
        <w:ind w:left="460" w:leftChars="0" w:right="0" w:rightChars="0" w:hanging="241" w:firstLineChars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all 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 to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left="219" w:leftChars="0" w:right="0" w:rightChars="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sz w:val="24"/>
          <w:lang w:val="en-US"/>
        </w:rPr>
        <w:t xml:space="preserve">                 </w:t>
      </w:r>
      <w:r>
        <w:rPr>
          <w:rFonts w:hint="default"/>
          <w:b/>
          <w:bCs/>
          <w:sz w:val="26"/>
          <w:szCs w:val="26"/>
          <w:lang w:val="en-US"/>
        </w:rPr>
        <w:t>count=0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left="219" w:leftChars="0" w:right="0" w:rightChars="0" w:firstLine="240" w:firstLineChars="10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sz w:val="24"/>
          <w:lang w:val="en-US"/>
        </w:rPr>
        <w:t xml:space="preserve">             </w:t>
      </w:r>
      <w:r>
        <w:rPr>
          <w:rFonts w:hint="default"/>
          <w:b/>
          <w:bCs/>
          <w:sz w:val="26"/>
          <w:szCs w:val="26"/>
          <w:lang w:val="en-US"/>
        </w:rPr>
        <w:t>for i in range(11):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left="219" w:leftChars="0" w:right="0" w:rightChars="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sz w:val="24"/>
          <w:lang w:val="en-US"/>
        </w:rPr>
        <w:t xml:space="preserve">              </w:t>
      </w:r>
      <w:r>
        <w:rPr>
          <w:rFonts w:hint="default"/>
          <w:b/>
          <w:bCs/>
          <w:sz w:val="26"/>
          <w:szCs w:val="26"/>
          <w:lang w:val="en-US"/>
        </w:rPr>
        <w:t xml:space="preserve">       if(i%2==0):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left="219" w:leftChars="0" w:right="0" w:rightChars="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</w:t>
      </w:r>
      <w:r>
        <w:rPr>
          <w:rFonts w:hint="default"/>
          <w:sz w:val="24"/>
          <w:lang w:val="en-US"/>
        </w:rPr>
        <w:t xml:space="preserve">              </w:t>
      </w:r>
      <w:r>
        <w:rPr>
          <w:rFonts w:hint="default"/>
          <w:b/>
          <w:bCs/>
          <w:sz w:val="26"/>
          <w:szCs w:val="26"/>
          <w:lang w:val="en-US"/>
        </w:rPr>
        <w:t xml:space="preserve">        count+=1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right="0" w:rightChars="0" w:firstLine="480" w:firstLineChars="20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sz w:val="24"/>
          <w:lang w:val="en-US"/>
        </w:rPr>
        <w:t xml:space="preserve">             </w:t>
      </w:r>
      <w:r>
        <w:rPr>
          <w:rFonts w:hint="default"/>
          <w:b/>
          <w:bCs/>
          <w:sz w:val="26"/>
          <w:szCs w:val="26"/>
          <w:lang w:val="en-US"/>
        </w:rPr>
        <w:t>print(count)</w:t>
      </w:r>
    </w:p>
    <w:p>
      <w:pPr>
        <w:pStyle w:val="10"/>
        <w:numPr>
          <w:ilvl w:val="0"/>
          <w:numId w:val="0"/>
        </w:numPr>
        <w:tabs>
          <w:tab w:val="left" w:pos="2977"/>
        </w:tabs>
        <w:spacing w:before="0" w:after="0" w:line="240" w:lineRule="auto"/>
        <w:ind w:right="0" w:rightChars="0" w:firstLine="520" w:firstLineChars="200"/>
        <w:jc w:val="left"/>
        <w:rPr>
          <w:rFonts w:hint="default"/>
          <w:b/>
          <w:bCs/>
          <w:sz w:val="26"/>
          <w:szCs w:val="26"/>
          <w:lang w:val="en-US"/>
        </w:rPr>
      </w:pPr>
    </w:p>
    <w:p>
      <w:pPr>
        <w:pStyle w:val="10"/>
        <w:numPr>
          <w:ilvl w:val="0"/>
          <w:numId w:val="6"/>
        </w:numPr>
        <w:tabs>
          <w:tab w:val="left" w:pos="2977"/>
        </w:tabs>
        <w:spacing w:before="0" w:after="0" w:line="240" w:lineRule="auto"/>
        <w:ind w:left="460" w:leftChars="0" w:right="0" w:rightChars="0" w:hanging="241" w:firstLineChars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 that sums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 from 100 to 200</w:t>
      </w:r>
    </w:p>
    <w:p>
      <w:pPr>
        <w:pStyle w:val="6"/>
        <w:rPr>
          <w:rFonts w:hint="default"/>
          <w:b/>
          <w:bCs/>
          <w:sz w:val="26"/>
          <w:lang w:val="en-US"/>
        </w:rPr>
      </w:pPr>
      <w:r>
        <w:rPr>
          <w:rFonts w:hint="default"/>
          <w:sz w:val="26"/>
          <w:lang w:val="en-US"/>
        </w:rPr>
        <w:t xml:space="preserve">    </w:t>
      </w:r>
      <w:r>
        <w:rPr>
          <w:rFonts w:hint="default"/>
          <w:sz w:val="24"/>
          <w:lang w:val="en-US"/>
        </w:rPr>
        <w:t xml:space="preserve">              </w:t>
      </w:r>
      <w:r>
        <w:rPr>
          <w:rFonts w:hint="default"/>
          <w:sz w:val="26"/>
          <w:lang w:val="en-US"/>
        </w:rPr>
        <w:t xml:space="preserve">    </w:t>
      </w:r>
      <w:r>
        <w:rPr>
          <w:rFonts w:hint="default"/>
          <w:b/>
          <w:bCs/>
          <w:sz w:val="26"/>
          <w:lang w:val="en-US"/>
        </w:rPr>
        <w:t>num=100</w:t>
      </w:r>
    </w:p>
    <w:p>
      <w:pPr>
        <w:pStyle w:val="6"/>
        <w:ind w:firstLine="480" w:firstLineChars="200"/>
        <w:rPr>
          <w:rFonts w:hint="default"/>
          <w:b/>
          <w:bCs/>
          <w:sz w:val="26"/>
          <w:lang w:val="en-US"/>
        </w:rPr>
      </w:pPr>
      <w:r>
        <w:rPr>
          <w:rFonts w:hint="default"/>
          <w:sz w:val="24"/>
          <w:lang w:val="en-US"/>
        </w:rPr>
        <w:t xml:space="preserve">              </w:t>
      </w:r>
      <w:r>
        <w:rPr>
          <w:rFonts w:hint="default"/>
          <w:b/>
          <w:bCs/>
          <w:sz w:val="26"/>
          <w:lang w:val="en-US"/>
        </w:rPr>
        <w:t>for i in range(100):</w:t>
      </w:r>
    </w:p>
    <w:p>
      <w:pPr>
        <w:pStyle w:val="6"/>
        <w:rPr>
          <w:rFonts w:hint="default"/>
          <w:b/>
          <w:bCs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 xml:space="preserve">         </w:t>
      </w:r>
      <w:r>
        <w:rPr>
          <w:rFonts w:hint="default"/>
          <w:sz w:val="24"/>
          <w:lang w:val="en-US"/>
        </w:rPr>
        <w:t xml:space="preserve">                </w:t>
      </w:r>
      <w:r>
        <w:rPr>
          <w:rFonts w:hint="default"/>
          <w:b/>
          <w:bCs/>
          <w:sz w:val="26"/>
          <w:lang w:val="en-US"/>
        </w:rPr>
        <w:t xml:space="preserve">    num=num+i</w:t>
      </w:r>
    </w:p>
    <w:p>
      <w:pPr>
        <w:pStyle w:val="6"/>
        <w:ind w:firstLine="480" w:firstLineChars="200"/>
        <w:rPr>
          <w:rFonts w:hint="default"/>
          <w:b/>
          <w:bCs/>
          <w:sz w:val="26"/>
          <w:lang w:val="en-US"/>
        </w:rPr>
      </w:pPr>
      <w:r>
        <w:rPr>
          <w:rFonts w:hint="default"/>
          <w:sz w:val="24"/>
          <w:lang w:val="en-US"/>
        </w:rPr>
        <w:t xml:space="preserve">              </w:t>
      </w:r>
      <w:r>
        <w:rPr>
          <w:rFonts w:hint="default"/>
          <w:b/>
          <w:bCs/>
          <w:sz w:val="26"/>
          <w:lang w:val="en-US"/>
        </w:rPr>
        <w:t>print(num)</w:t>
      </w:r>
    </w:p>
    <w:p>
      <w:pPr>
        <w:pStyle w:val="6"/>
        <w:spacing w:before="6"/>
        <w:rPr>
          <w:sz w:val="22"/>
        </w:rPr>
      </w:pPr>
    </w:p>
    <w:p>
      <w:pPr>
        <w:pStyle w:val="10"/>
        <w:numPr>
          <w:ilvl w:val="0"/>
          <w:numId w:val="5"/>
        </w:numPr>
        <w:tabs>
          <w:tab w:val="left" w:pos="641"/>
        </w:tabs>
        <w:spacing w:before="0" w:after="0" w:line="240" w:lineRule="auto"/>
        <w:ind w:left="640" w:right="0" w:hanging="421"/>
        <w:jc w:val="left"/>
        <w:rPr>
          <w:sz w:val="24"/>
        </w:rPr>
      </w:pP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exercise below:</w:t>
      </w:r>
    </w:p>
    <w:p>
      <w:pPr>
        <w:pStyle w:val="10"/>
        <w:numPr>
          <w:ilvl w:val="0"/>
          <w:numId w:val="7"/>
        </w:numPr>
        <w:tabs>
          <w:tab w:val="left" w:pos="461"/>
        </w:tabs>
        <w:spacing w:before="0" w:after="0" w:line="240" w:lineRule="auto"/>
        <w:ind w:left="460" w:right="0" w:hanging="241"/>
        <w:jc w:val="left"/>
        <w:rPr>
          <w:sz w:val="24"/>
        </w:rPr>
      </w:pPr>
      <w:r>
        <w:pict>
          <v:shape id="_x0000_s1037" o:spid="_x0000_s1037" o:spt="202" type="#_x0000_t202" style="position:absolute;left:0pt;margin-left:85.05pt;margin-top:19pt;height:27.6pt;width:178.45pt;mso-position-horizontal-relative:page;mso-wrap-distance-bottom:0pt;mso-wrap-distance-top:0pt;z-index:-251643904;mso-width-relative:page;mso-height-relative:page;" fillcolor="#F9F9F9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ind w:left="28"/>
                  </w:pPr>
                  <w:r>
                    <w:t>clist=</w:t>
                  </w:r>
                  <w:r>
                    <w:rPr>
                      <w:spacing w:val="-1"/>
                    </w:rPr>
                    <w:t>["Canada","USA","Mexico"]</w:t>
                  </w:r>
                </w:p>
              </w:txbxContent>
            </v:textbox>
            <w10:wrap type="topAndBottom"/>
          </v:shape>
        </w:pict>
      </w:r>
      <w:r>
        <w:pict>
          <v:rect id="_x0000_s1038" o:spid="_x0000_s1038" o:spt="1" style="position:absolute;left:0pt;margin-left:72pt;margin-top:14.9pt;height:28.3pt;width:0.7pt;mso-position-horizontal-relative:page;z-index:25166540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that</w:t>
      </w:r>
      <w:r>
        <w:rPr>
          <w:spacing w:val="-1"/>
          <w:sz w:val="24"/>
        </w:rPr>
        <w:t xml:space="preserve"> </w:t>
      </w:r>
      <w:r>
        <w:rPr>
          <w:sz w:val="24"/>
        </w:rPr>
        <w:t>lists the</w:t>
      </w:r>
      <w:r>
        <w:rPr>
          <w:spacing w:val="-1"/>
          <w:sz w:val="24"/>
        </w:rPr>
        <w:t xml:space="preserve"> </w:t>
      </w:r>
      <w:r>
        <w:rPr>
          <w:sz w:val="24"/>
        </w:rPr>
        <w:t>countries in the</w:t>
      </w:r>
      <w:r>
        <w:rPr>
          <w:spacing w:val="-2"/>
          <w:sz w:val="24"/>
        </w:rPr>
        <w:t xml:space="preserve"> </w:t>
      </w:r>
      <w:r>
        <w:rPr>
          <w:sz w:val="24"/>
        </w:rPr>
        <w:t>set below 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while loop.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ind w:firstLine="720" w:firstLineChars="0"/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clist = ["Canada","USA","Mexico"]</w:t>
      </w:r>
    </w:p>
    <w:p>
      <w:pPr>
        <w:spacing w:after="0" w:line="240" w:lineRule="auto"/>
        <w:ind w:firstLine="720" w:firstLineChars="0"/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i=0</w:t>
      </w:r>
    </w:p>
    <w:p>
      <w:pPr>
        <w:spacing w:after="0" w:line="240" w:lineRule="auto"/>
        <w:ind w:firstLine="720" w:firstLineChars="0"/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while(i&lt;3):</w:t>
      </w:r>
    </w:p>
    <w:p>
      <w:pPr>
        <w:spacing w:after="0" w:line="240" w:lineRule="auto"/>
        <w:ind w:firstLine="1238" w:firstLineChars="476"/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print(clist[i])</w:t>
      </w:r>
    </w:p>
    <w:p>
      <w:pPr>
        <w:pStyle w:val="10"/>
        <w:numPr>
          <w:ilvl w:val="0"/>
          <w:numId w:val="0"/>
        </w:numPr>
        <w:tabs>
          <w:tab w:val="left" w:pos="461"/>
        </w:tabs>
        <w:spacing w:before="90" w:after="0" w:line="275" w:lineRule="exact"/>
        <w:ind w:left="219" w:leftChars="0" w:right="0" w:rightChars="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ab/>
      </w:r>
      <w:r>
        <w:rPr>
          <w:rFonts w:hint="default"/>
          <w:b/>
          <w:bCs/>
          <w:sz w:val="26"/>
          <w:szCs w:val="26"/>
          <w:lang w:val="en-US"/>
        </w:rPr>
        <w:tab/>
      </w:r>
      <w:r>
        <w:rPr>
          <w:rFonts w:hint="default"/>
          <w:b/>
          <w:bCs/>
          <w:sz w:val="26"/>
          <w:szCs w:val="26"/>
          <w:lang w:val="en-US"/>
        </w:rPr>
        <w:t xml:space="preserve">        </w:t>
      </w:r>
      <w:r>
        <w:rPr>
          <w:rFonts w:hint="default"/>
          <w:b/>
          <w:bCs/>
          <w:sz w:val="26"/>
          <w:szCs w:val="26"/>
        </w:rPr>
        <w:t>i+</w:t>
      </w:r>
      <w:r>
        <w:rPr>
          <w:rFonts w:hint="default"/>
          <w:b/>
          <w:bCs/>
          <w:sz w:val="26"/>
          <w:szCs w:val="26"/>
          <w:lang w:val="en-US"/>
        </w:rPr>
        <w:t>=1</w:t>
      </w:r>
    </w:p>
    <w:p>
      <w:pPr>
        <w:pStyle w:val="10"/>
        <w:numPr>
          <w:ilvl w:val="0"/>
          <w:numId w:val="0"/>
        </w:numPr>
        <w:tabs>
          <w:tab w:val="left" w:pos="461"/>
        </w:tabs>
        <w:spacing w:before="90" w:after="0" w:line="275" w:lineRule="exact"/>
        <w:ind w:left="219" w:leftChars="0" w:right="0" w:rightChars="0"/>
        <w:jc w:val="left"/>
        <w:rPr>
          <w:rFonts w:hint="default"/>
          <w:b/>
          <w:bCs/>
          <w:sz w:val="26"/>
          <w:szCs w:val="26"/>
          <w:lang w:val="en-US"/>
        </w:rPr>
      </w:pPr>
    </w:p>
    <w:p>
      <w:pPr>
        <w:pStyle w:val="10"/>
        <w:numPr>
          <w:ilvl w:val="0"/>
          <w:numId w:val="7"/>
        </w:numPr>
        <w:tabs>
          <w:tab w:val="left" w:pos="461"/>
        </w:tabs>
        <w:spacing w:before="90" w:after="0" w:line="275" w:lineRule="exact"/>
        <w:ind w:left="460" w:right="0" w:hanging="241"/>
        <w:jc w:val="left"/>
        <w:rPr>
          <w:sz w:val="24"/>
        </w:rPr>
      </w:pPr>
      <w:r>
        <w:rPr>
          <w:sz w:val="24"/>
        </w:rPr>
        <w:t>What’s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loop?</w:t>
      </w:r>
    </w:p>
    <w:p>
      <w:pPr>
        <w:pStyle w:val="10"/>
        <w:numPr>
          <w:ilvl w:val="0"/>
          <w:numId w:val="0"/>
        </w:numPr>
        <w:tabs>
          <w:tab w:val="left" w:pos="461"/>
        </w:tabs>
        <w:spacing w:before="90" w:after="0" w:line="275" w:lineRule="exact"/>
        <w:ind w:left="219" w:leftChars="0" w:right="0" w:right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4"/>
          <w:lang w:val="en-US"/>
        </w:rPr>
        <w:t xml:space="preserve">ANS:   </w:t>
      </w:r>
      <w:r>
        <w:rPr>
          <w:rFonts w:hint="default" w:ascii="Verdana" w:hAnsi="Verdana" w:cs="Verdana"/>
          <w:sz w:val="26"/>
          <w:szCs w:val="26"/>
          <w:lang w:val="en-US"/>
        </w:rPr>
        <w:t>for loop is used when the number of iterations are already known whereas while loop is used when a particular condition is to be proved wrong.</w:t>
      </w:r>
    </w:p>
    <w:p>
      <w:pPr>
        <w:pStyle w:val="10"/>
        <w:numPr>
          <w:ilvl w:val="0"/>
          <w:numId w:val="7"/>
        </w:numPr>
        <w:tabs>
          <w:tab w:val="left" w:pos="461"/>
        </w:tabs>
        <w:spacing w:before="0" w:after="0" w:line="275" w:lineRule="exact"/>
        <w:ind w:left="460" w:right="0" w:hanging="241"/>
        <w:jc w:val="left"/>
        <w:rPr>
          <w:sz w:val="24"/>
        </w:rPr>
      </w:pPr>
      <w:r>
        <w:rPr>
          <w:sz w:val="24"/>
        </w:rPr>
        <w:t>Can you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loop?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b/>
          <w:bCs/>
          <w:sz w:val="24"/>
          <w:lang w:val="en-US"/>
        </w:rPr>
        <w:t>YES</w:t>
      </w:r>
    </w:p>
    <w:p>
      <w:pPr>
        <w:pStyle w:val="10"/>
        <w:numPr>
          <w:ilvl w:val="0"/>
          <w:numId w:val="7"/>
        </w:numPr>
        <w:tabs>
          <w:tab w:val="left" w:pos="461"/>
        </w:tabs>
        <w:spacing w:before="0" w:after="0" w:line="240" w:lineRule="auto"/>
        <w:ind w:left="460" w:right="0" w:hanging="241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 be used</w:t>
      </w:r>
      <w:r>
        <w:rPr>
          <w:spacing w:val="2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while loop?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ab/>
      </w:r>
      <w:r>
        <w:rPr>
          <w:rFonts w:hint="default"/>
          <w:b/>
          <w:bCs/>
          <w:sz w:val="24"/>
          <w:lang w:val="en-US"/>
        </w:rPr>
        <w:t>YES</w:t>
      </w:r>
    </w:p>
    <w:p>
      <w:pPr>
        <w:spacing w:after="0" w:line="240" w:lineRule="auto"/>
        <w:ind w:firstLine="1238" w:firstLineChars="476"/>
        <w:jc w:val="left"/>
        <w:rPr>
          <w:rFonts w:hint="default"/>
          <w:b/>
          <w:bCs/>
          <w:sz w:val="26"/>
          <w:szCs w:val="26"/>
          <w:lang w:val="en-US"/>
        </w:rPr>
        <w:sectPr>
          <w:footerReference r:id="rId7" w:type="default"/>
          <w:pgSz w:w="12240" w:h="15840"/>
          <w:pgMar w:top="2020" w:right="620" w:bottom="1100" w:left="1220" w:header="720" w:footer="918" w:gutter="0"/>
          <w:cols w:space="720" w:num="1"/>
        </w:sectPr>
      </w:pPr>
    </w:p>
    <w:p>
      <w:pPr>
        <w:pStyle w:val="6"/>
        <w:spacing w:before="10"/>
        <w:rPr>
          <w:sz w:val="28"/>
        </w:rPr>
      </w:pPr>
    </w:p>
    <w:sectPr>
      <w:pgSz w:w="12240" w:h="15840"/>
      <w:pgMar w:top="2020" w:right="620" w:bottom="1100" w:left="1220" w:header="720" w:footer="9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9pt;margin-top:735.1pt;height:21.95pt;width:174.0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University Of</w:t>
                </w:r>
                <w:r>
                  <w:rPr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Karachi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2781300</wp:posOffset>
              </wp:positionH>
              <wp:positionV relativeFrom="page">
                <wp:posOffset>9335770</wp:posOffset>
              </wp:positionV>
              <wp:extent cx="2210435" cy="278765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043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University Of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Karachi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9pt;margin-top:735.1pt;height:21.95pt;width:174.05pt;mso-position-horizontal-relative:page;mso-position-vertical-relative:page;z-index:-251642880;mso-width-relative:page;mso-height-relative:page;" filled="f" stroked="f" coordsize="21600,21600" o:gfxdata="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d5nsz&#10;2wAAAA0BAAAPAAAAAAAAAAEAIAAAACIAAABkcnMvZG93bnJldi54bWxQSwECFAAUAAAACACHTuJA&#10;z+F/0KwBAABzAwAADgAAAAAAAAABACAAAAAq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University Of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Karachi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3267075</wp:posOffset>
          </wp:positionH>
          <wp:positionV relativeFrom="page">
            <wp:posOffset>457200</wp:posOffset>
          </wp:positionV>
          <wp:extent cx="1238250" cy="8286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2"/>
      <w:numFmt w:val="lowerRoman"/>
      <w:lvlText w:val="(%1)"/>
      <w:lvlJc w:val="left"/>
      <w:pPr>
        <w:ind w:left="514" w:hanging="295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736" w:hanging="36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Roman"/>
      <w:lvlText w:val="(%1)"/>
      <w:lvlJc w:val="left"/>
      <w:pPr>
        <w:ind w:left="448" w:hanging="22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6" w:hanging="2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8" w:hanging="2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2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2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2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2" w:hanging="2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8" w:hanging="228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216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031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2" w:hanging="24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upperRoman"/>
      <w:lvlText w:val="(%1)"/>
      <w:lvlJc w:val="left"/>
      <w:pPr>
        <w:ind w:left="220" w:hanging="24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5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8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240"/>
      </w:pPr>
      <w:rPr>
        <w:rFonts w:hint="default"/>
        <w:lang w:val="en-US" w:eastAsia="en-US" w:bidi="ar-SA"/>
      </w:rPr>
    </w:lvl>
  </w:abstractNum>
  <w:abstractNum w:abstractNumId="6">
    <w:nsid w:val="5E1AAD23"/>
    <w:multiLevelType w:val="singleLevel"/>
    <w:tmpl w:val="5E1AAD2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F262AA"/>
    <w:rsid w:val="54A115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9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4"/>
      <w:ind w:left="2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60" w:hanging="2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1026" textRotate="1"/>
    <customShpInfo spid="_x0000_s1027"/>
    <customShpInfo spid="_x0000_s1028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2023-02-12T08:19:00Z</dcterms:created>
  <dc:creator>Shakir</dc:creator>
  <cp:lastModifiedBy>Faiq Umer</cp:lastModifiedBy>
  <dcterms:modified xsi:type="dcterms:W3CDTF">2023-03-12T20:13:32Z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2023-02-12T00:00:00Z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09FD0B884310418B90ABB36F5426AFF9</vt:lpwstr>
  </property>
</Properties>
</file>