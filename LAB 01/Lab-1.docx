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9"/>
        <w:rPr>
          <w:sz w:val="15"/>
        </w:rPr>
      </w:pPr>
    </w:p>
    <w:p>
      <w:pPr>
        <w:pStyle w:val="9"/>
      </w:pPr>
      <w:r>
        <w:t>Artificial</w:t>
      </w:r>
      <w:r>
        <w:rPr>
          <w:spacing w:val="-3"/>
        </w:rPr>
        <w:t xml:space="preserve"> </w:t>
      </w:r>
      <w:r>
        <w:t>Intelligence-515</w:t>
      </w:r>
    </w:p>
    <w:p>
      <w:pPr>
        <w:pStyle w:val="8"/>
        <w:rPr>
          <w:b/>
          <w:sz w:val="54"/>
        </w:rPr>
      </w:pPr>
    </w:p>
    <w:p>
      <w:pPr>
        <w:spacing w:before="371"/>
        <w:ind w:left="0" w:right="176" w:firstLine="0"/>
        <w:jc w:val="center"/>
        <w:rPr>
          <w:sz w:val="29"/>
        </w:rPr>
      </w:pPr>
      <w:r>
        <w:rPr>
          <w:sz w:val="29"/>
        </w:rPr>
        <w:t>Semester</w:t>
      </w:r>
      <w:r>
        <w:rPr>
          <w:spacing w:val="-1"/>
          <w:sz w:val="29"/>
        </w:rPr>
        <w:t xml:space="preserve"> </w:t>
      </w:r>
      <w:r>
        <w:rPr>
          <w:rFonts w:hint="default"/>
          <w:spacing w:val="-1"/>
          <w:sz w:val="29"/>
          <w:lang w:val="en-US"/>
        </w:rPr>
        <w:t>5</w:t>
      </w:r>
      <w:r>
        <w:rPr>
          <w:sz w:val="29"/>
          <w:vertAlign w:val="superscript"/>
        </w:rPr>
        <w:t>th</w:t>
      </w:r>
    </w:p>
    <w:p>
      <w:pPr>
        <w:pStyle w:val="8"/>
        <w:rPr>
          <w:sz w:val="29"/>
        </w:rPr>
      </w:pPr>
    </w:p>
    <w:p>
      <w:pPr>
        <w:tabs>
          <w:tab w:val="left" w:pos="7725"/>
        </w:tabs>
        <w:spacing w:before="0"/>
        <w:ind w:left="0" w:right="116" w:firstLine="0"/>
        <w:jc w:val="center"/>
        <w:rPr>
          <w:rFonts w:hint="default"/>
          <w:sz w:val="29"/>
          <w:lang w:val="en-US"/>
        </w:rPr>
      </w:pPr>
      <w:r>
        <w:rPr>
          <w:sz w:val="29"/>
        </w:rPr>
        <w:t>Name:</w:t>
      </w:r>
      <w:r>
        <w:rPr>
          <w:spacing w:val="1"/>
          <w:sz w:val="29"/>
        </w:rPr>
        <w:t xml:space="preserve"> </w:t>
      </w:r>
      <w:r>
        <w:rPr>
          <w:w w:val="100"/>
          <w:sz w:val="29"/>
          <w:u w:val="single"/>
        </w:rPr>
        <w:t xml:space="preserve"> </w:t>
      </w:r>
      <w:r>
        <w:rPr>
          <w:rFonts w:hint="default"/>
          <w:w w:val="100"/>
          <w:sz w:val="29"/>
          <w:u w:val="single"/>
          <w:lang w:val="en-US"/>
        </w:rPr>
        <w:t>Faiq Umer</w:t>
      </w:r>
      <w:r>
        <w:rPr>
          <w:sz w:val="29"/>
          <w:u w:val="single"/>
        </w:rPr>
        <w:tab/>
      </w:r>
    </w:p>
    <w:p>
      <w:pPr>
        <w:pStyle w:val="8"/>
        <w:spacing w:before="4"/>
        <w:rPr>
          <w:sz w:val="21"/>
        </w:rPr>
      </w:pPr>
    </w:p>
    <w:p>
      <w:pPr>
        <w:tabs>
          <w:tab w:val="left" w:pos="8755"/>
        </w:tabs>
        <w:spacing w:before="88"/>
        <w:ind w:left="1069" w:right="0" w:firstLine="0"/>
        <w:jc w:val="left"/>
        <w:rPr>
          <w:sz w:val="29"/>
        </w:rPr>
      </w:pPr>
      <w:r>
        <w:rPr>
          <w:sz w:val="29"/>
        </w:rPr>
        <w:t>Roll</w:t>
      </w:r>
      <w:r>
        <w:rPr>
          <w:spacing w:val="-1"/>
          <w:sz w:val="29"/>
        </w:rPr>
        <w:t xml:space="preserve"> </w:t>
      </w:r>
      <w:r>
        <w:rPr>
          <w:sz w:val="29"/>
        </w:rPr>
        <w:t xml:space="preserve">Number: </w:t>
      </w:r>
      <w:r>
        <w:rPr>
          <w:w w:val="100"/>
          <w:sz w:val="29"/>
          <w:u w:val="single"/>
        </w:rPr>
        <w:t xml:space="preserve"> </w:t>
      </w:r>
      <w:r>
        <w:rPr>
          <w:rFonts w:hint="default"/>
          <w:w w:val="100"/>
          <w:sz w:val="29"/>
          <w:u w:val="single"/>
          <w:lang w:val="en-US"/>
        </w:rPr>
        <w:t>B20102035</w:t>
      </w:r>
      <w:r>
        <w:rPr>
          <w:sz w:val="29"/>
          <w:u w:val="single"/>
        </w:rPr>
        <w:tab/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spacing w:before="256"/>
        <w:ind w:left="3450" w:right="3067" w:hanging="543"/>
        <w:jc w:val="left"/>
        <w:rPr>
          <w:sz w:val="32"/>
        </w:rPr>
      </w:pPr>
      <w:r>
        <w:rPr>
          <w:sz w:val="32"/>
        </w:rPr>
        <w:t>Computer Science Department</w:t>
      </w:r>
      <w:r>
        <w:rPr>
          <w:spacing w:val="-78"/>
          <w:sz w:val="32"/>
        </w:rPr>
        <w:t xml:space="preserve"> </w:t>
      </w:r>
      <w:r>
        <w:rPr>
          <w:sz w:val="32"/>
        </w:rPr>
        <w:t>University</w:t>
      </w:r>
      <w:r>
        <w:rPr>
          <w:spacing w:val="-1"/>
          <w:sz w:val="32"/>
        </w:rPr>
        <w:t xml:space="preserve"> </w:t>
      </w:r>
      <w:r>
        <w:rPr>
          <w:sz w:val="32"/>
        </w:rPr>
        <w:t>Of Karachi</w:t>
      </w:r>
    </w:p>
    <w:p>
      <w:pPr>
        <w:spacing w:after="0"/>
        <w:jc w:val="left"/>
        <w:rPr>
          <w:sz w:val="32"/>
        </w:rPr>
        <w:sectPr>
          <w:headerReference r:id="rId5" w:type="default"/>
          <w:footerReference r:id="rId6" w:type="default"/>
          <w:type w:val="continuous"/>
          <w:pgSz w:w="12240" w:h="15840"/>
          <w:pgMar w:top="2020" w:right="1060" w:bottom="1020" w:left="1240" w:header="720" w:footer="838" w:gutter="0"/>
          <w:pgNumType w:start="1"/>
          <w:cols w:space="720" w:num="1"/>
        </w:sectPr>
      </w:pPr>
    </w:p>
    <w:p>
      <w:pPr>
        <w:pStyle w:val="8"/>
        <w:spacing w:before="1"/>
        <w:rPr>
          <w:sz w:val="29"/>
        </w:rPr>
      </w:pPr>
    </w:p>
    <w:p>
      <w:pPr>
        <w:pStyle w:val="5"/>
        <w:tabs>
          <w:tab w:val="left" w:pos="5322"/>
          <w:tab w:val="left" w:pos="6208"/>
          <w:tab w:val="left" w:pos="7297"/>
          <w:tab w:val="left" w:pos="8831"/>
        </w:tabs>
        <w:spacing w:before="95" w:line="235" w:lineRule="auto"/>
        <w:ind w:left="200" w:right="1095"/>
      </w:pPr>
      <w:r>
        <w:t>Course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(Course</w:t>
      </w:r>
      <w:r>
        <w:rPr>
          <w:spacing w:val="-1"/>
        </w:rPr>
        <w:t xml:space="preserve"> </w:t>
      </w:r>
      <w:r>
        <w:t>Code)</w:t>
      </w:r>
      <w:r>
        <w:rPr>
          <w:u w:val="single"/>
        </w:rPr>
        <w:tab/>
      </w:r>
      <w:r>
        <w:t>Semester</w:t>
      </w:r>
      <w:r>
        <w:rPr>
          <w:u w:val="single"/>
        </w:rPr>
        <w:tab/>
      </w:r>
      <w:r>
        <w:t>Batch</w:t>
      </w:r>
      <w:r>
        <w:rPr>
          <w:u w:val="single"/>
        </w:rPr>
        <w:tab/>
      </w:r>
      <w:r>
        <w:t xml:space="preserve"> Name</w:t>
      </w:r>
      <w:r>
        <w:rPr>
          <w:spacing w:val="-1"/>
        </w:rPr>
        <w:t xml:space="preserve"> </w:t>
      </w:r>
      <w:r>
        <w:t>of Student: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Roll No.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>
      <w:pPr>
        <w:pStyle w:val="8"/>
        <w:spacing w:before="9" w:after="1"/>
        <w:rPr>
          <w:b/>
          <w:i/>
          <w:sz w:val="24"/>
        </w:rPr>
      </w:pPr>
    </w:p>
    <w:tbl>
      <w:tblPr>
        <w:tblStyle w:val="7"/>
        <w:tblW w:w="0" w:type="auto"/>
        <w:tblInd w:w="4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6"/>
        <w:gridCol w:w="1781"/>
        <w:gridCol w:w="2386"/>
        <w:gridCol w:w="1344"/>
        <w:gridCol w:w="1729"/>
        <w:gridCol w:w="12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686" w:type="dxa"/>
          </w:tcPr>
          <w:p>
            <w:pPr>
              <w:pStyle w:val="12"/>
              <w:spacing w:before="1" w:line="233" w:lineRule="exact"/>
              <w:ind w:left="151"/>
              <w:rPr>
                <w:b/>
                <w:sz w:val="22"/>
              </w:rPr>
            </w:pPr>
            <w:r>
              <w:rPr>
                <w:b/>
                <w:sz w:val="22"/>
              </w:rPr>
              <w:t>Lab</w:t>
            </w:r>
          </w:p>
        </w:tc>
        <w:tc>
          <w:tcPr>
            <w:tcW w:w="8467" w:type="dxa"/>
            <w:gridSpan w:val="5"/>
          </w:tcPr>
          <w:p>
            <w:pPr>
              <w:pStyle w:val="12"/>
              <w:spacing w:before="1" w:line="233" w:lineRule="exact"/>
              <w:ind w:left="3260" w:right="325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Score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 w:hRule="atLeast"/>
        </w:trPr>
        <w:tc>
          <w:tcPr>
            <w:tcW w:w="686" w:type="dxa"/>
            <w:vMerge w:val="restart"/>
          </w:tcPr>
          <w:p>
            <w:pPr>
              <w:pStyle w:val="12"/>
              <w:spacing w:before="2"/>
              <w:rPr>
                <w:b/>
                <w:i/>
                <w:sz w:val="26"/>
              </w:rPr>
            </w:pPr>
          </w:p>
          <w:p>
            <w:pPr>
              <w:pStyle w:val="12"/>
              <w:ind w:left="229" w:right="2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8467" w:type="dxa"/>
            <w:gridSpan w:val="5"/>
          </w:tcPr>
          <w:p>
            <w:pPr>
              <w:pStyle w:val="12"/>
              <w:rPr>
                <w:sz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atLeast"/>
        </w:trPr>
        <w:tc>
          <w:tcPr>
            <w:tcW w:w="68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</w:tcPr>
          <w:p>
            <w:pPr>
              <w:pStyle w:val="12"/>
              <w:tabs>
                <w:tab w:val="left" w:pos="1087"/>
              </w:tabs>
              <w:spacing w:before="108"/>
              <w:ind w:left="470" w:right="120" w:hanging="339"/>
              <w:rPr>
                <w:i/>
                <w:sz w:val="20"/>
              </w:rPr>
            </w:pPr>
            <w:r>
              <w:rPr>
                <w:i/>
                <w:sz w:val="20"/>
              </w:rPr>
              <w:t>Software Handling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)/2</w:t>
            </w:r>
          </w:p>
        </w:tc>
        <w:tc>
          <w:tcPr>
            <w:tcW w:w="2386" w:type="dxa"/>
          </w:tcPr>
          <w:p>
            <w:pPr>
              <w:pStyle w:val="12"/>
              <w:ind w:left="792" w:right="504" w:hanging="118"/>
              <w:rPr>
                <w:i/>
                <w:sz w:val="20"/>
              </w:rPr>
            </w:pPr>
            <w:r>
              <w:rPr>
                <w:i/>
                <w:sz w:val="20"/>
              </w:rPr>
              <w:t>Programming/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Simulations</w:t>
            </w:r>
          </w:p>
          <w:p>
            <w:pPr>
              <w:pStyle w:val="12"/>
              <w:tabs>
                <w:tab w:val="left" w:pos="1390"/>
              </w:tabs>
              <w:spacing w:line="215" w:lineRule="exact"/>
              <w:ind w:left="773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)/5</w:t>
            </w:r>
          </w:p>
        </w:tc>
        <w:tc>
          <w:tcPr>
            <w:tcW w:w="1344" w:type="dxa"/>
          </w:tcPr>
          <w:p>
            <w:pPr>
              <w:pStyle w:val="12"/>
              <w:spacing w:before="108"/>
              <w:ind w:left="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Results</w:t>
            </w:r>
          </w:p>
          <w:p>
            <w:pPr>
              <w:pStyle w:val="12"/>
              <w:tabs>
                <w:tab w:val="left" w:pos="624"/>
              </w:tabs>
              <w:ind w:left="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)/2</w:t>
            </w:r>
          </w:p>
        </w:tc>
        <w:tc>
          <w:tcPr>
            <w:tcW w:w="1729" w:type="dxa"/>
          </w:tcPr>
          <w:p>
            <w:pPr>
              <w:pStyle w:val="12"/>
              <w:tabs>
                <w:tab w:val="left" w:pos="1061"/>
              </w:tabs>
              <w:spacing w:before="108"/>
              <w:ind w:left="444" w:right="397" w:hanging="32"/>
              <w:rPr>
                <w:i/>
                <w:sz w:val="20"/>
              </w:rPr>
            </w:pPr>
            <w:r>
              <w:rPr>
                <w:i/>
                <w:sz w:val="20"/>
              </w:rPr>
              <w:t>Lab Report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)/1</w:t>
            </w:r>
          </w:p>
        </w:tc>
        <w:tc>
          <w:tcPr>
            <w:tcW w:w="1227" w:type="dxa"/>
          </w:tcPr>
          <w:p>
            <w:pPr>
              <w:pStyle w:val="12"/>
              <w:spacing w:before="108"/>
              <w:ind w:left="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Score</w:t>
            </w:r>
          </w:p>
          <w:p>
            <w:pPr>
              <w:pStyle w:val="12"/>
              <w:tabs>
                <w:tab w:val="left" w:pos="625"/>
              </w:tabs>
              <w:ind w:left="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 w:hRule="atLeast"/>
        </w:trPr>
        <w:tc>
          <w:tcPr>
            <w:tcW w:w="686" w:type="dxa"/>
            <w:vMerge w:val="restart"/>
          </w:tcPr>
          <w:p>
            <w:pPr>
              <w:pStyle w:val="12"/>
              <w:spacing w:before="2"/>
              <w:rPr>
                <w:b/>
                <w:i/>
                <w:sz w:val="26"/>
              </w:rPr>
            </w:pPr>
          </w:p>
          <w:p>
            <w:pPr>
              <w:pStyle w:val="12"/>
              <w:spacing w:before="1"/>
              <w:ind w:left="229" w:right="2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8467" w:type="dxa"/>
            <w:gridSpan w:val="5"/>
          </w:tcPr>
          <w:p>
            <w:pPr>
              <w:pStyle w:val="12"/>
              <w:rPr>
                <w:sz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1" w:hRule="atLeast"/>
        </w:trPr>
        <w:tc>
          <w:tcPr>
            <w:tcW w:w="68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</w:tcPr>
          <w:p>
            <w:pPr>
              <w:pStyle w:val="12"/>
              <w:tabs>
                <w:tab w:val="left" w:pos="1087"/>
              </w:tabs>
              <w:spacing w:before="109"/>
              <w:ind w:left="470" w:right="120" w:hanging="339"/>
              <w:rPr>
                <w:i/>
                <w:sz w:val="20"/>
              </w:rPr>
            </w:pPr>
            <w:r>
              <w:rPr>
                <w:i/>
                <w:sz w:val="20"/>
              </w:rPr>
              <w:t>Software Handling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)/2</w:t>
            </w:r>
          </w:p>
        </w:tc>
        <w:tc>
          <w:tcPr>
            <w:tcW w:w="2386" w:type="dxa"/>
          </w:tcPr>
          <w:p>
            <w:pPr>
              <w:pStyle w:val="12"/>
              <w:ind w:left="792" w:right="504" w:hanging="118"/>
              <w:rPr>
                <w:i/>
                <w:sz w:val="20"/>
              </w:rPr>
            </w:pPr>
            <w:r>
              <w:rPr>
                <w:i/>
                <w:sz w:val="20"/>
              </w:rPr>
              <w:t>Programming/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Simulations</w:t>
            </w:r>
          </w:p>
          <w:p>
            <w:pPr>
              <w:pStyle w:val="12"/>
              <w:tabs>
                <w:tab w:val="left" w:pos="1390"/>
              </w:tabs>
              <w:spacing w:line="217" w:lineRule="exact"/>
              <w:ind w:left="773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)/5</w:t>
            </w:r>
          </w:p>
        </w:tc>
        <w:tc>
          <w:tcPr>
            <w:tcW w:w="1344" w:type="dxa"/>
          </w:tcPr>
          <w:p>
            <w:pPr>
              <w:pStyle w:val="12"/>
              <w:spacing w:before="109"/>
              <w:ind w:left="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Results</w:t>
            </w:r>
          </w:p>
          <w:p>
            <w:pPr>
              <w:pStyle w:val="12"/>
              <w:tabs>
                <w:tab w:val="left" w:pos="624"/>
              </w:tabs>
              <w:ind w:left="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)/2</w:t>
            </w:r>
          </w:p>
        </w:tc>
        <w:tc>
          <w:tcPr>
            <w:tcW w:w="1729" w:type="dxa"/>
          </w:tcPr>
          <w:p>
            <w:pPr>
              <w:pStyle w:val="12"/>
              <w:tabs>
                <w:tab w:val="left" w:pos="1063"/>
              </w:tabs>
              <w:spacing w:before="109"/>
              <w:ind w:left="444" w:right="397" w:hanging="32"/>
              <w:rPr>
                <w:i/>
                <w:sz w:val="20"/>
              </w:rPr>
            </w:pPr>
            <w:r>
              <w:rPr>
                <w:i/>
                <w:sz w:val="20"/>
              </w:rPr>
              <w:t>Lab Report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)/1</w:t>
            </w:r>
          </w:p>
        </w:tc>
        <w:tc>
          <w:tcPr>
            <w:tcW w:w="1227" w:type="dxa"/>
          </w:tcPr>
          <w:p>
            <w:pPr>
              <w:pStyle w:val="12"/>
              <w:spacing w:before="109"/>
              <w:ind w:left="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Score</w:t>
            </w:r>
          </w:p>
          <w:p>
            <w:pPr>
              <w:pStyle w:val="12"/>
              <w:tabs>
                <w:tab w:val="left" w:pos="625"/>
              </w:tabs>
              <w:ind w:left="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686" w:type="dxa"/>
            <w:vMerge w:val="restart"/>
          </w:tcPr>
          <w:p>
            <w:pPr>
              <w:pStyle w:val="12"/>
              <w:spacing w:before="9"/>
              <w:rPr>
                <w:b/>
                <w:i/>
                <w:sz w:val="26"/>
              </w:rPr>
            </w:pPr>
          </w:p>
          <w:p>
            <w:pPr>
              <w:pStyle w:val="12"/>
              <w:ind w:left="229" w:right="2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8467" w:type="dxa"/>
            <w:gridSpan w:val="5"/>
          </w:tcPr>
          <w:p>
            <w:pPr>
              <w:pStyle w:val="12"/>
              <w:rPr>
                <w:sz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68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</w:tcPr>
          <w:p>
            <w:pPr>
              <w:pStyle w:val="12"/>
              <w:tabs>
                <w:tab w:val="left" w:pos="1087"/>
              </w:tabs>
              <w:spacing w:before="108"/>
              <w:ind w:left="470" w:right="120" w:hanging="339"/>
              <w:rPr>
                <w:i/>
                <w:sz w:val="20"/>
              </w:rPr>
            </w:pPr>
            <w:r>
              <w:rPr>
                <w:i/>
                <w:sz w:val="20"/>
              </w:rPr>
              <w:t>Software Handling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)/2</w:t>
            </w:r>
          </w:p>
        </w:tc>
        <w:tc>
          <w:tcPr>
            <w:tcW w:w="2386" w:type="dxa"/>
          </w:tcPr>
          <w:p>
            <w:pPr>
              <w:pStyle w:val="12"/>
              <w:ind w:left="792" w:right="504" w:hanging="118"/>
              <w:rPr>
                <w:i/>
                <w:sz w:val="20"/>
              </w:rPr>
            </w:pPr>
            <w:r>
              <w:rPr>
                <w:i/>
                <w:sz w:val="20"/>
              </w:rPr>
              <w:t>Programming/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Simulations</w:t>
            </w:r>
          </w:p>
          <w:p>
            <w:pPr>
              <w:pStyle w:val="12"/>
              <w:tabs>
                <w:tab w:val="left" w:pos="1390"/>
              </w:tabs>
              <w:spacing w:line="217" w:lineRule="exact"/>
              <w:ind w:left="773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)/5</w:t>
            </w:r>
          </w:p>
        </w:tc>
        <w:tc>
          <w:tcPr>
            <w:tcW w:w="1344" w:type="dxa"/>
          </w:tcPr>
          <w:p>
            <w:pPr>
              <w:pStyle w:val="12"/>
              <w:spacing w:before="108"/>
              <w:ind w:left="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Results</w:t>
            </w:r>
          </w:p>
          <w:p>
            <w:pPr>
              <w:pStyle w:val="12"/>
              <w:tabs>
                <w:tab w:val="left" w:pos="624"/>
              </w:tabs>
              <w:ind w:left="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)/2</w:t>
            </w:r>
          </w:p>
        </w:tc>
        <w:tc>
          <w:tcPr>
            <w:tcW w:w="1729" w:type="dxa"/>
          </w:tcPr>
          <w:p>
            <w:pPr>
              <w:pStyle w:val="12"/>
              <w:tabs>
                <w:tab w:val="left" w:pos="1061"/>
              </w:tabs>
              <w:spacing w:before="108"/>
              <w:ind w:left="444" w:right="397" w:hanging="32"/>
              <w:rPr>
                <w:i/>
                <w:sz w:val="20"/>
              </w:rPr>
            </w:pPr>
            <w:r>
              <w:rPr>
                <w:i/>
                <w:sz w:val="20"/>
              </w:rPr>
              <w:t>Lab Report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)/1</w:t>
            </w:r>
          </w:p>
        </w:tc>
        <w:tc>
          <w:tcPr>
            <w:tcW w:w="1227" w:type="dxa"/>
          </w:tcPr>
          <w:p>
            <w:pPr>
              <w:pStyle w:val="12"/>
              <w:spacing w:before="108"/>
              <w:ind w:left="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Score</w:t>
            </w:r>
          </w:p>
          <w:p>
            <w:pPr>
              <w:pStyle w:val="12"/>
              <w:tabs>
                <w:tab w:val="left" w:pos="625"/>
              </w:tabs>
              <w:ind w:left="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 w:hRule="atLeast"/>
        </w:trPr>
        <w:tc>
          <w:tcPr>
            <w:tcW w:w="686" w:type="dxa"/>
            <w:vMerge w:val="restart"/>
          </w:tcPr>
          <w:p>
            <w:pPr>
              <w:pStyle w:val="12"/>
              <w:spacing w:before="2"/>
              <w:rPr>
                <w:b/>
                <w:i/>
                <w:sz w:val="26"/>
              </w:rPr>
            </w:pPr>
          </w:p>
          <w:p>
            <w:pPr>
              <w:pStyle w:val="12"/>
              <w:ind w:left="229" w:right="2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8467" w:type="dxa"/>
            <w:gridSpan w:val="5"/>
          </w:tcPr>
          <w:p>
            <w:pPr>
              <w:pStyle w:val="12"/>
              <w:rPr>
                <w:sz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atLeast"/>
        </w:trPr>
        <w:tc>
          <w:tcPr>
            <w:tcW w:w="68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</w:tcPr>
          <w:p>
            <w:pPr>
              <w:pStyle w:val="12"/>
              <w:tabs>
                <w:tab w:val="left" w:pos="1087"/>
              </w:tabs>
              <w:spacing w:before="108"/>
              <w:ind w:left="470" w:right="120" w:hanging="339"/>
              <w:rPr>
                <w:i/>
                <w:sz w:val="20"/>
              </w:rPr>
            </w:pPr>
            <w:r>
              <w:rPr>
                <w:i/>
                <w:sz w:val="20"/>
              </w:rPr>
              <w:t>Software Handling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)/2</w:t>
            </w:r>
          </w:p>
        </w:tc>
        <w:tc>
          <w:tcPr>
            <w:tcW w:w="2386" w:type="dxa"/>
          </w:tcPr>
          <w:p>
            <w:pPr>
              <w:pStyle w:val="12"/>
              <w:ind w:left="792" w:right="504" w:hanging="118"/>
              <w:rPr>
                <w:i/>
                <w:sz w:val="20"/>
              </w:rPr>
            </w:pPr>
            <w:r>
              <w:rPr>
                <w:i/>
                <w:sz w:val="20"/>
              </w:rPr>
              <w:t>Programming/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Simulations</w:t>
            </w:r>
          </w:p>
          <w:p>
            <w:pPr>
              <w:pStyle w:val="12"/>
              <w:tabs>
                <w:tab w:val="left" w:pos="1392"/>
              </w:tabs>
              <w:spacing w:line="215" w:lineRule="exact"/>
              <w:ind w:left="773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)/5</w:t>
            </w:r>
          </w:p>
        </w:tc>
        <w:tc>
          <w:tcPr>
            <w:tcW w:w="1344" w:type="dxa"/>
          </w:tcPr>
          <w:p>
            <w:pPr>
              <w:pStyle w:val="12"/>
              <w:spacing w:before="108"/>
              <w:ind w:left="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Results</w:t>
            </w:r>
          </w:p>
          <w:p>
            <w:pPr>
              <w:pStyle w:val="12"/>
              <w:tabs>
                <w:tab w:val="left" w:pos="624"/>
              </w:tabs>
              <w:ind w:left="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)/2</w:t>
            </w:r>
          </w:p>
        </w:tc>
        <w:tc>
          <w:tcPr>
            <w:tcW w:w="1729" w:type="dxa"/>
          </w:tcPr>
          <w:p>
            <w:pPr>
              <w:pStyle w:val="12"/>
              <w:tabs>
                <w:tab w:val="left" w:pos="1061"/>
              </w:tabs>
              <w:spacing w:before="108"/>
              <w:ind w:left="444" w:right="397" w:hanging="32"/>
              <w:rPr>
                <w:i/>
                <w:sz w:val="20"/>
              </w:rPr>
            </w:pPr>
            <w:r>
              <w:rPr>
                <w:i/>
                <w:sz w:val="20"/>
              </w:rPr>
              <w:t>Lab Report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)/1</w:t>
            </w:r>
          </w:p>
        </w:tc>
        <w:tc>
          <w:tcPr>
            <w:tcW w:w="1227" w:type="dxa"/>
          </w:tcPr>
          <w:p>
            <w:pPr>
              <w:pStyle w:val="12"/>
              <w:spacing w:before="108"/>
              <w:ind w:left="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Score</w:t>
            </w:r>
          </w:p>
          <w:p>
            <w:pPr>
              <w:pStyle w:val="12"/>
              <w:tabs>
                <w:tab w:val="left" w:pos="625"/>
              </w:tabs>
              <w:ind w:left="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686" w:type="dxa"/>
            <w:vMerge w:val="restart"/>
          </w:tcPr>
          <w:p>
            <w:pPr>
              <w:pStyle w:val="12"/>
              <w:spacing w:before="3"/>
              <w:rPr>
                <w:b/>
                <w:i/>
                <w:sz w:val="28"/>
              </w:rPr>
            </w:pPr>
          </w:p>
          <w:p>
            <w:pPr>
              <w:pStyle w:val="12"/>
              <w:ind w:left="229" w:right="2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8467" w:type="dxa"/>
            <w:gridSpan w:val="5"/>
          </w:tcPr>
          <w:p>
            <w:pPr>
              <w:pStyle w:val="12"/>
              <w:rPr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68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</w:tcPr>
          <w:p>
            <w:pPr>
              <w:pStyle w:val="12"/>
              <w:tabs>
                <w:tab w:val="left" w:pos="1087"/>
              </w:tabs>
              <w:spacing w:before="108"/>
              <w:ind w:left="470" w:right="120" w:hanging="339"/>
              <w:rPr>
                <w:i/>
                <w:sz w:val="20"/>
              </w:rPr>
            </w:pPr>
            <w:r>
              <w:rPr>
                <w:i/>
                <w:sz w:val="20"/>
              </w:rPr>
              <w:t>Software Handling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)/2</w:t>
            </w:r>
          </w:p>
        </w:tc>
        <w:tc>
          <w:tcPr>
            <w:tcW w:w="2386" w:type="dxa"/>
          </w:tcPr>
          <w:p>
            <w:pPr>
              <w:pStyle w:val="12"/>
              <w:ind w:left="792" w:right="504" w:hanging="118"/>
              <w:rPr>
                <w:i/>
                <w:sz w:val="20"/>
              </w:rPr>
            </w:pPr>
            <w:r>
              <w:rPr>
                <w:i/>
                <w:sz w:val="20"/>
              </w:rPr>
              <w:t>Programming/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Simulations</w:t>
            </w:r>
          </w:p>
          <w:p>
            <w:pPr>
              <w:pStyle w:val="12"/>
              <w:tabs>
                <w:tab w:val="left" w:pos="1390"/>
              </w:tabs>
              <w:spacing w:line="217" w:lineRule="exact"/>
              <w:ind w:left="773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)/5</w:t>
            </w:r>
          </w:p>
        </w:tc>
        <w:tc>
          <w:tcPr>
            <w:tcW w:w="1344" w:type="dxa"/>
          </w:tcPr>
          <w:p>
            <w:pPr>
              <w:pStyle w:val="12"/>
              <w:spacing w:before="108"/>
              <w:ind w:left="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Results</w:t>
            </w:r>
          </w:p>
          <w:p>
            <w:pPr>
              <w:pStyle w:val="12"/>
              <w:tabs>
                <w:tab w:val="left" w:pos="624"/>
              </w:tabs>
              <w:ind w:left="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)/2</w:t>
            </w:r>
          </w:p>
        </w:tc>
        <w:tc>
          <w:tcPr>
            <w:tcW w:w="1729" w:type="dxa"/>
          </w:tcPr>
          <w:p>
            <w:pPr>
              <w:pStyle w:val="12"/>
              <w:tabs>
                <w:tab w:val="left" w:pos="1061"/>
              </w:tabs>
              <w:spacing w:before="108"/>
              <w:ind w:left="444" w:right="397" w:hanging="32"/>
              <w:rPr>
                <w:i/>
                <w:sz w:val="20"/>
              </w:rPr>
            </w:pPr>
            <w:r>
              <w:rPr>
                <w:i/>
                <w:sz w:val="20"/>
              </w:rPr>
              <w:t>Lab Report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)/1</w:t>
            </w:r>
          </w:p>
        </w:tc>
        <w:tc>
          <w:tcPr>
            <w:tcW w:w="1227" w:type="dxa"/>
          </w:tcPr>
          <w:p>
            <w:pPr>
              <w:pStyle w:val="12"/>
              <w:spacing w:before="108"/>
              <w:ind w:left="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Score</w:t>
            </w:r>
          </w:p>
          <w:p>
            <w:pPr>
              <w:pStyle w:val="12"/>
              <w:tabs>
                <w:tab w:val="left" w:pos="625"/>
              </w:tabs>
              <w:ind w:left="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686" w:type="dxa"/>
            <w:vMerge w:val="restart"/>
          </w:tcPr>
          <w:p>
            <w:pPr>
              <w:pStyle w:val="12"/>
              <w:spacing w:before="1"/>
              <w:rPr>
                <w:b/>
                <w:i/>
                <w:sz w:val="28"/>
              </w:rPr>
            </w:pPr>
          </w:p>
          <w:p>
            <w:pPr>
              <w:pStyle w:val="12"/>
              <w:ind w:left="229" w:right="2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8467" w:type="dxa"/>
            <w:gridSpan w:val="5"/>
          </w:tcPr>
          <w:p>
            <w:pPr>
              <w:pStyle w:val="12"/>
              <w:rPr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68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</w:tcPr>
          <w:p>
            <w:pPr>
              <w:pStyle w:val="12"/>
              <w:tabs>
                <w:tab w:val="left" w:pos="1087"/>
              </w:tabs>
              <w:spacing w:before="108"/>
              <w:ind w:left="470" w:right="120" w:hanging="339"/>
              <w:rPr>
                <w:i/>
                <w:sz w:val="20"/>
              </w:rPr>
            </w:pPr>
            <w:r>
              <w:rPr>
                <w:i/>
                <w:sz w:val="20"/>
              </w:rPr>
              <w:t>Software Handling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)/2</w:t>
            </w:r>
          </w:p>
        </w:tc>
        <w:tc>
          <w:tcPr>
            <w:tcW w:w="2386" w:type="dxa"/>
          </w:tcPr>
          <w:p>
            <w:pPr>
              <w:pStyle w:val="12"/>
              <w:ind w:left="792" w:right="504" w:hanging="118"/>
              <w:rPr>
                <w:i/>
                <w:sz w:val="20"/>
              </w:rPr>
            </w:pPr>
            <w:r>
              <w:rPr>
                <w:i/>
                <w:sz w:val="20"/>
              </w:rPr>
              <w:t>Programming/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Simulations</w:t>
            </w:r>
          </w:p>
          <w:p>
            <w:pPr>
              <w:pStyle w:val="12"/>
              <w:tabs>
                <w:tab w:val="left" w:pos="1390"/>
              </w:tabs>
              <w:spacing w:line="217" w:lineRule="exact"/>
              <w:ind w:left="773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)/5</w:t>
            </w:r>
          </w:p>
        </w:tc>
        <w:tc>
          <w:tcPr>
            <w:tcW w:w="1344" w:type="dxa"/>
          </w:tcPr>
          <w:p>
            <w:pPr>
              <w:pStyle w:val="12"/>
              <w:spacing w:before="108"/>
              <w:ind w:left="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Results</w:t>
            </w:r>
          </w:p>
          <w:p>
            <w:pPr>
              <w:pStyle w:val="12"/>
              <w:tabs>
                <w:tab w:val="left" w:pos="624"/>
              </w:tabs>
              <w:ind w:left="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)/2</w:t>
            </w:r>
          </w:p>
        </w:tc>
        <w:tc>
          <w:tcPr>
            <w:tcW w:w="1729" w:type="dxa"/>
          </w:tcPr>
          <w:p>
            <w:pPr>
              <w:pStyle w:val="12"/>
              <w:tabs>
                <w:tab w:val="left" w:pos="1061"/>
              </w:tabs>
              <w:spacing w:before="108"/>
              <w:ind w:left="444" w:right="397" w:hanging="32"/>
              <w:rPr>
                <w:i/>
                <w:sz w:val="20"/>
              </w:rPr>
            </w:pPr>
            <w:r>
              <w:rPr>
                <w:i/>
                <w:sz w:val="20"/>
              </w:rPr>
              <w:t>Lab Report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)/1</w:t>
            </w:r>
          </w:p>
        </w:tc>
        <w:tc>
          <w:tcPr>
            <w:tcW w:w="1227" w:type="dxa"/>
          </w:tcPr>
          <w:p>
            <w:pPr>
              <w:pStyle w:val="12"/>
              <w:spacing w:before="108"/>
              <w:ind w:left="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Score</w:t>
            </w:r>
          </w:p>
          <w:p>
            <w:pPr>
              <w:pStyle w:val="12"/>
              <w:tabs>
                <w:tab w:val="left" w:pos="625"/>
              </w:tabs>
              <w:ind w:left="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686" w:type="dxa"/>
            <w:vMerge w:val="restart"/>
          </w:tcPr>
          <w:p>
            <w:pPr>
              <w:pStyle w:val="12"/>
              <w:spacing w:before="10"/>
              <w:rPr>
                <w:b/>
                <w:i/>
                <w:sz w:val="28"/>
              </w:rPr>
            </w:pPr>
          </w:p>
          <w:p>
            <w:pPr>
              <w:pStyle w:val="12"/>
              <w:ind w:left="229" w:right="2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8467" w:type="dxa"/>
            <w:gridSpan w:val="5"/>
          </w:tcPr>
          <w:p>
            <w:pPr>
              <w:pStyle w:val="12"/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68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</w:tcPr>
          <w:p>
            <w:pPr>
              <w:pStyle w:val="12"/>
              <w:tabs>
                <w:tab w:val="left" w:pos="1087"/>
              </w:tabs>
              <w:spacing w:before="108"/>
              <w:ind w:left="470" w:right="120" w:hanging="339"/>
              <w:rPr>
                <w:i/>
                <w:sz w:val="20"/>
              </w:rPr>
            </w:pPr>
            <w:r>
              <w:rPr>
                <w:i/>
                <w:sz w:val="20"/>
              </w:rPr>
              <w:t>Software Handling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)/2</w:t>
            </w:r>
          </w:p>
        </w:tc>
        <w:tc>
          <w:tcPr>
            <w:tcW w:w="2386" w:type="dxa"/>
          </w:tcPr>
          <w:p>
            <w:pPr>
              <w:pStyle w:val="12"/>
              <w:spacing w:line="237" w:lineRule="auto"/>
              <w:ind w:left="792" w:right="504" w:hanging="118"/>
              <w:rPr>
                <w:i/>
                <w:sz w:val="20"/>
              </w:rPr>
            </w:pPr>
            <w:r>
              <w:rPr>
                <w:i/>
                <w:sz w:val="20"/>
              </w:rPr>
              <w:t>Programming/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Simulations</w:t>
            </w:r>
          </w:p>
          <w:p>
            <w:pPr>
              <w:pStyle w:val="12"/>
              <w:tabs>
                <w:tab w:val="left" w:pos="1390"/>
              </w:tabs>
              <w:spacing w:line="217" w:lineRule="exact"/>
              <w:ind w:left="773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)/5</w:t>
            </w:r>
          </w:p>
        </w:tc>
        <w:tc>
          <w:tcPr>
            <w:tcW w:w="1344" w:type="dxa"/>
          </w:tcPr>
          <w:p>
            <w:pPr>
              <w:pStyle w:val="12"/>
              <w:spacing w:before="108"/>
              <w:ind w:left="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Results</w:t>
            </w:r>
          </w:p>
          <w:p>
            <w:pPr>
              <w:pStyle w:val="12"/>
              <w:tabs>
                <w:tab w:val="left" w:pos="624"/>
              </w:tabs>
              <w:ind w:left="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)/2</w:t>
            </w:r>
          </w:p>
        </w:tc>
        <w:tc>
          <w:tcPr>
            <w:tcW w:w="1729" w:type="dxa"/>
          </w:tcPr>
          <w:p>
            <w:pPr>
              <w:pStyle w:val="12"/>
              <w:tabs>
                <w:tab w:val="left" w:pos="1061"/>
              </w:tabs>
              <w:spacing w:before="108"/>
              <w:ind w:left="444" w:right="397" w:hanging="32"/>
              <w:rPr>
                <w:i/>
                <w:sz w:val="20"/>
              </w:rPr>
            </w:pPr>
            <w:r>
              <w:rPr>
                <w:i/>
                <w:sz w:val="20"/>
              </w:rPr>
              <w:t>Lab Report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)/1</w:t>
            </w:r>
          </w:p>
        </w:tc>
        <w:tc>
          <w:tcPr>
            <w:tcW w:w="1227" w:type="dxa"/>
          </w:tcPr>
          <w:p>
            <w:pPr>
              <w:pStyle w:val="12"/>
              <w:spacing w:before="108"/>
              <w:ind w:left="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Score</w:t>
            </w:r>
          </w:p>
          <w:p>
            <w:pPr>
              <w:pStyle w:val="12"/>
              <w:tabs>
                <w:tab w:val="left" w:pos="625"/>
              </w:tabs>
              <w:ind w:left="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686" w:type="dxa"/>
            <w:vMerge w:val="restart"/>
          </w:tcPr>
          <w:p>
            <w:pPr>
              <w:pStyle w:val="12"/>
              <w:spacing w:before="10"/>
              <w:rPr>
                <w:b/>
                <w:i/>
                <w:sz w:val="27"/>
              </w:rPr>
            </w:pPr>
          </w:p>
          <w:p>
            <w:pPr>
              <w:pStyle w:val="12"/>
              <w:ind w:left="229" w:right="2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8467" w:type="dxa"/>
            <w:gridSpan w:val="5"/>
          </w:tcPr>
          <w:p>
            <w:pPr>
              <w:pStyle w:val="12"/>
              <w:rPr>
                <w:sz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68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</w:tcPr>
          <w:p>
            <w:pPr>
              <w:pStyle w:val="12"/>
              <w:tabs>
                <w:tab w:val="left" w:pos="1087"/>
              </w:tabs>
              <w:spacing w:before="110"/>
              <w:ind w:left="470" w:right="120" w:hanging="339"/>
              <w:rPr>
                <w:i/>
                <w:sz w:val="20"/>
              </w:rPr>
            </w:pPr>
            <w:r>
              <w:rPr>
                <w:i/>
                <w:sz w:val="20"/>
              </w:rPr>
              <w:t>Software Handling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)/2</w:t>
            </w:r>
          </w:p>
        </w:tc>
        <w:tc>
          <w:tcPr>
            <w:tcW w:w="2386" w:type="dxa"/>
          </w:tcPr>
          <w:p>
            <w:pPr>
              <w:pStyle w:val="12"/>
              <w:spacing w:line="237" w:lineRule="auto"/>
              <w:ind w:left="792" w:right="504" w:hanging="118"/>
              <w:rPr>
                <w:i/>
                <w:sz w:val="20"/>
              </w:rPr>
            </w:pPr>
            <w:r>
              <w:rPr>
                <w:i/>
                <w:sz w:val="20"/>
              </w:rPr>
              <w:t>Programming/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Simulations</w:t>
            </w:r>
          </w:p>
          <w:p>
            <w:pPr>
              <w:pStyle w:val="12"/>
              <w:tabs>
                <w:tab w:val="left" w:pos="1390"/>
              </w:tabs>
              <w:spacing w:line="217" w:lineRule="exact"/>
              <w:ind w:left="773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)/5</w:t>
            </w:r>
          </w:p>
        </w:tc>
        <w:tc>
          <w:tcPr>
            <w:tcW w:w="1344" w:type="dxa"/>
          </w:tcPr>
          <w:p>
            <w:pPr>
              <w:pStyle w:val="12"/>
              <w:spacing w:before="110" w:line="229" w:lineRule="exact"/>
              <w:ind w:left="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Results</w:t>
            </w:r>
          </w:p>
          <w:p>
            <w:pPr>
              <w:pStyle w:val="12"/>
              <w:tabs>
                <w:tab w:val="left" w:pos="624"/>
              </w:tabs>
              <w:spacing w:line="229" w:lineRule="exact"/>
              <w:ind w:left="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)/2</w:t>
            </w:r>
          </w:p>
        </w:tc>
        <w:tc>
          <w:tcPr>
            <w:tcW w:w="1729" w:type="dxa"/>
          </w:tcPr>
          <w:p>
            <w:pPr>
              <w:pStyle w:val="12"/>
              <w:tabs>
                <w:tab w:val="left" w:pos="1061"/>
              </w:tabs>
              <w:spacing w:before="110"/>
              <w:ind w:left="444" w:right="397" w:hanging="32"/>
              <w:rPr>
                <w:i/>
                <w:sz w:val="20"/>
              </w:rPr>
            </w:pPr>
            <w:r>
              <w:rPr>
                <w:i/>
                <w:sz w:val="20"/>
              </w:rPr>
              <w:t>Lab Report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)/1</w:t>
            </w:r>
          </w:p>
        </w:tc>
        <w:tc>
          <w:tcPr>
            <w:tcW w:w="1227" w:type="dxa"/>
          </w:tcPr>
          <w:p>
            <w:pPr>
              <w:pStyle w:val="12"/>
              <w:spacing w:before="110" w:line="229" w:lineRule="exact"/>
              <w:ind w:left="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Score</w:t>
            </w:r>
          </w:p>
          <w:p>
            <w:pPr>
              <w:pStyle w:val="12"/>
              <w:tabs>
                <w:tab w:val="left" w:pos="625"/>
              </w:tabs>
              <w:spacing w:line="229" w:lineRule="exact"/>
              <w:ind w:left="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686" w:type="dxa"/>
            <w:vMerge w:val="restart"/>
          </w:tcPr>
          <w:p>
            <w:pPr>
              <w:pStyle w:val="12"/>
              <w:spacing w:before="9"/>
              <w:rPr>
                <w:b/>
                <w:i/>
                <w:sz w:val="26"/>
              </w:rPr>
            </w:pPr>
          </w:p>
          <w:p>
            <w:pPr>
              <w:pStyle w:val="12"/>
              <w:ind w:left="229" w:right="2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</w:p>
        </w:tc>
        <w:tc>
          <w:tcPr>
            <w:tcW w:w="8467" w:type="dxa"/>
            <w:gridSpan w:val="5"/>
          </w:tcPr>
          <w:p>
            <w:pPr>
              <w:pStyle w:val="12"/>
              <w:rPr>
                <w:sz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1" w:hRule="atLeast"/>
        </w:trPr>
        <w:tc>
          <w:tcPr>
            <w:tcW w:w="68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</w:tcPr>
          <w:p>
            <w:pPr>
              <w:pStyle w:val="12"/>
              <w:tabs>
                <w:tab w:val="left" w:pos="1087"/>
              </w:tabs>
              <w:spacing w:before="108"/>
              <w:ind w:left="470" w:right="120" w:hanging="339"/>
              <w:rPr>
                <w:i/>
                <w:sz w:val="20"/>
              </w:rPr>
            </w:pPr>
            <w:r>
              <w:rPr>
                <w:i/>
                <w:sz w:val="20"/>
              </w:rPr>
              <w:t>Software Handling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)/2</w:t>
            </w:r>
          </w:p>
        </w:tc>
        <w:tc>
          <w:tcPr>
            <w:tcW w:w="2386" w:type="dxa"/>
          </w:tcPr>
          <w:p>
            <w:pPr>
              <w:pStyle w:val="12"/>
              <w:spacing w:line="237" w:lineRule="auto"/>
              <w:ind w:left="792" w:right="504" w:hanging="118"/>
              <w:rPr>
                <w:i/>
                <w:sz w:val="20"/>
              </w:rPr>
            </w:pPr>
            <w:r>
              <w:rPr>
                <w:i/>
                <w:sz w:val="20"/>
              </w:rPr>
              <w:t>Programming/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Simulations</w:t>
            </w:r>
          </w:p>
          <w:p>
            <w:pPr>
              <w:pStyle w:val="12"/>
              <w:tabs>
                <w:tab w:val="left" w:pos="1390"/>
              </w:tabs>
              <w:spacing w:line="217" w:lineRule="exact"/>
              <w:ind w:left="773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)/5</w:t>
            </w:r>
          </w:p>
        </w:tc>
        <w:tc>
          <w:tcPr>
            <w:tcW w:w="1344" w:type="dxa"/>
          </w:tcPr>
          <w:p>
            <w:pPr>
              <w:pStyle w:val="12"/>
              <w:spacing w:before="108"/>
              <w:ind w:left="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Results</w:t>
            </w:r>
          </w:p>
          <w:p>
            <w:pPr>
              <w:pStyle w:val="12"/>
              <w:tabs>
                <w:tab w:val="left" w:pos="624"/>
              </w:tabs>
              <w:spacing w:before="1"/>
              <w:ind w:left="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)/2</w:t>
            </w:r>
          </w:p>
        </w:tc>
        <w:tc>
          <w:tcPr>
            <w:tcW w:w="1729" w:type="dxa"/>
          </w:tcPr>
          <w:p>
            <w:pPr>
              <w:pStyle w:val="12"/>
              <w:tabs>
                <w:tab w:val="left" w:pos="1061"/>
              </w:tabs>
              <w:spacing w:before="108"/>
              <w:ind w:left="444" w:right="397" w:hanging="32"/>
              <w:rPr>
                <w:i/>
                <w:sz w:val="20"/>
              </w:rPr>
            </w:pPr>
            <w:r>
              <w:rPr>
                <w:i/>
                <w:sz w:val="20"/>
              </w:rPr>
              <w:t>Lab Report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)/1</w:t>
            </w:r>
          </w:p>
        </w:tc>
        <w:tc>
          <w:tcPr>
            <w:tcW w:w="1227" w:type="dxa"/>
          </w:tcPr>
          <w:p>
            <w:pPr>
              <w:pStyle w:val="12"/>
              <w:spacing w:before="108"/>
              <w:ind w:left="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Score</w:t>
            </w:r>
          </w:p>
          <w:p>
            <w:pPr>
              <w:pStyle w:val="12"/>
              <w:tabs>
                <w:tab w:val="left" w:pos="625"/>
              </w:tabs>
              <w:spacing w:before="1"/>
              <w:ind w:left="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" w:hRule="atLeast"/>
        </w:trPr>
        <w:tc>
          <w:tcPr>
            <w:tcW w:w="686" w:type="dxa"/>
            <w:vMerge w:val="restart"/>
          </w:tcPr>
          <w:p>
            <w:pPr>
              <w:pStyle w:val="12"/>
              <w:spacing w:before="4"/>
              <w:rPr>
                <w:b/>
                <w:i/>
                <w:sz w:val="26"/>
              </w:rPr>
            </w:pPr>
          </w:p>
          <w:p>
            <w:pPr>
              <w:pStyle w:val="12"/>
              <w:ind w:left="189"/>
              <w:rPr>
                <w:b/>
                <w:sz w:val="24"/>
              </w:rPr>
            </w:pPr>
            <w:r>
              <w:rPr>
                <w:b/>
                <w:sz w:val="24"/>
              </w:rPr>
              <w:t>10.</w:t>
            </w:r>
          </w:p>
        </w:tc>
        <w:tc>
          <w:tcPr>
            <w:tcW w:w="8467" w:type="dxa"/>
            <w:gridSpan w:val="5"/>
          </w:tcPr>
          <w:p>
            <w:pPr>
              <w:pStyle w:val="12"/>
              <w:rPr>
                <w:sz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atLeast"/>
        </w:trPr>
        <w:tc>
          <w:tcPr>
            <w:tcW w:w="68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</w:tcPr>
          <w:p>
            <w:pPr>
              <w:pStyle w:val="12"/>
              <w:tabs>
                <w:tab w:val="left" w:pos="1087"/>
              </w:tabs>
              <w:spacing w:before="108"/>
              <w:ind w:left="470" w:right="120" w:hanging="339"/>
              <w:rPr>
                <w:i/>
                <w:sz w:val="20"/>
              </w:rPr>
            </w:pPr>
            <w:r>
              <w:rPr>
                <w:i/>
                <w:sz w:val="20"/>
              </w:rPr>
              <w:t>Software Handling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)/2</w:t>
            </w:r>
          </w:p>
        </w:tc>
        <w:tc>
          <w:tcPr>
            <w:tcW w:w="2386" w:type="dxa"/>
          </w:tcPr>
          <w:p>
            <w:pPr>
              <w:pStyle w:val="12"/>
              <w:ind w:left="792" w:right="504" w:hanging="118"/>
              <w:rPr>
                <w:i/>
                <w:sz w:val="20"/>
              </w:rPr>
            </w:pPr>
            <w:r>
              <w:rPr>
                <w:i/>
                <w:sz w:val="20"/>
              </w:rPr>
              <w:t>Programming/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Simulations</w:t>
            </w:r>
          </w:p>
          <w:p>
            <w:pPr>
              <w:pStyle w:val="12"/>
              <w:tabs>
                <w:tab w:val="left" w:pos="1390"/>
              </w:tabs>
              <w:spacing w:line="215" w:lineRule="exact"/>
              <w:ind w:left="773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)/5</w:t>
            </w:r>
          </w:p>
        </w:tc>
        <w:tc>
          <w:tcPr>
            <w:tcW w:w="1344" w:type="dxa"/>
          </w:tcPr>
          <w:p>
            <w:pPr>
              <w:pStyle w:val="12"/>
              <w:spacing w:before="108" w:line="229" w:lineRule="exact"/>
              <w:ind w:left="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Results</w:t>
            </w:r>
          </w:p>
          <w:p>
            <w:pPr>
              <w:pStyle w:val="12"/>
              <w:tabs>
                <w:tab w:val="left" w:pos="624"/>
              </w:tabs>
              <w:spacing w:line="229" w:lineRule="exact"/>
              <w:ind w:left="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)/2</w:t>
            </w:r>
          </w:p>
        </w:tc>
        <w:tc>
          <w:tcPr>
            <w:tcW w:w="1729" w:type="dxa"/>
          </w:tcPr>
          <w:p>
            <w:pPr>
              <w:pStyle w:val="12"/>
              <w:tabs>
                <w:tab w:val="left" w:pos="1061"/>
              </w:tabs>
              <w:spacing w:before="108"/>
              <w:ind w:left="444" w:right="397" w:hanging="32"/>
              <w:rPr>
                <w:i/>
                <w:sz w:val="20"/>
              </w:rPr>
            </w:pPr>
            <w:r>
              <w:rPr>
                <w:i/>
                <w:sz w:val="20"/>
              </w:rPr>
              <w:t>Lab Report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)/1</w:t>
            </w:r>
          </w:p>
        </w:tc>
        <w:tc>
          <w:tcPr>
            <w:tcW w:w="1227" w:type="dxa"/>
          </w:tcPr>
          <w:p>
            <w:pPr>
              <w:pStyle w:val="12"/>
              <w:spacing w:before="108" w:line="229" w:lineRule="exact"/>
              <w:ind w:left="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Score</w:t>
            </w:r>
          </w:p>
          <w:p>
            <w:pPr>
              <w:pStyle w:val="12"/>
              <w:tabs>
                <w:tab w:val="left" w:pos="629"/>
              </w:tabs>
              <w:spacing w:line="229" w:lineRule="exact"/>
              <w:ind w:left="1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686" w:type="dxa"/>
            <w:vMerge w:val="restart"/>
          </w:tcPr>
          <w:p>
            <w:pPr>
              <w:pStyle w:val="12"/>
              <w:spacing w:before="3"/>
              <w:rPr>
                <w:b/>
                <w:i/>
                <w:sz w:val="28"/>
              </w:rPr>
            </w:pPr>
          </w:p>
          <w:p>
            <w:pPr>
              <w:pStyle w:val="12"/>
              <w:ind w:left="189"/>
              <w:rPr>
                <w:b/>
                <w:sz w:val="24"/>
              </w:rPr>
            </w:pPr>
            <w:r>
              <w:rPr>
                <w:b/>
                <w:sz w:val="24"/>
              </w:rPr>
              <w:t>11.</w:t>
            </w:r>
          </w:p>
        </w:tc>
        <w:tc>
          <w:tcPr>
            <w:tcW w:w="8467" w:type="dxa"/>
            <w:gridSpan w:val="5"/>
          </w:tcPr>
          <w:p>
            <w:pPr>
              <w:pStyle w:val="12"/>
              <w:rPr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68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</w:tcPr>
          <w:p>
            <w:pPr>
              <w:pStyle w:val="12"/>
              <w:tabs>
                <w:tab w:val="left" w:pos="1087"/>
              </w:tabs>
              <w:spacing w:before="108"/>
              <w:ind w:left="470" w:right="120" w:hanging="339"/>
              <w:rPr>
                <w:i/>
                <w:sz w:val="20"/>
              </w:rPr>
            </w:pPr>
            <w:r>
              <w:rPr>
                <w:i/>
                <w:sz w:val="20"/>
              </w:rPr>
              <w:t>Software Handling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)/2</w:t>
            </w:r>
          </w:p>
        </w:tc>
        <w:tc>
          <w:tcPr>
            <w:tcW w:w="2386" w:type="dxa"/>
          </w:tcPr>
          <w:p>
            <w:pPr>
              <w:pStyle w:val="12"/>
              <w:ind w:left="792" w:right="504" w:hanging="118"/>
              <w:rPr>
                <w:i/>
                <w:sz w:val="20"/>
              </w:rPr>
            </w:pPr>
            <w:r>
              <w:rPr>
                <w:i/>
                <w:sz w:val="20"/>
              </w:rPr>
              <w:t>Programming/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Simulations</w:t>
            </w:r>
          </w:p>
          <w:p>
            <w:pPr>
              <w:pStyle w:val="12"/>
              <w:tabs>
                <w:tab w:val="left" w:pos="1390"/>
              </w:tabs>
              <w:spacing w:line="217" w:lineRule="exact"/>
              <w:ind w:left="773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)/5</w:t>
            </w:r>
          </w:p>
        </w:tc>
        <w:tc>
          <w:tcPr>
            <w:tcW w:w="1344" w:type="dxa"/>
          </w:tcPr>
          <w:p>
            <w:pPr>
              <w:pStyle w:val="12"/>
              <w:spacing w:before="108"/>
              <w:ind w:left="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Results</w:t>
            </w:r>
          </w:p>
          <w:p>
            <w:pPr>
              <w:pStyle w:val="12"/>
              <w:tabs>
                <w:tab w:val="left" w:pos="624"/>
              </w:tabs>
              <w:ind w:left="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)/2</w:t>
            </w:r>
          </w:p>
        </w:tc>
        <w:tc>
          <w:tcPr>
            <w:tcW w:w="1729" w:type="dxa"/>
          </w:tcPr>
          <w:p>
            <w:pPr>
              <w:pStyle w:val="12"/>
              <w:tabs>
                <w:tab w:val="left" w:pos="1061"/>
              </w:tabs>
              <w:spacing w:before="108"/>
              <w:ind w:left="444" w:right="397" w:hanging="32"/>
              <w:rPr>
                <w:i/>
                <w:sz w:val="20"/>
              </w:rPr>
            </w:pPr>
            <w:r>
              <w:rPr>
                <w:i/>
                <w:sz w:val="20"/>
              </w:rPr>
              <w:t>Lab Report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)/1</w:t>
            </w:r>
          </w:p>
        </w:tc>
        <w:tc>
          <w:tcPr>
            <w:tcW w:w="1227" w:type="dxa"/>
          </w:tcPr>
          <w:p>
            <w:pPr>
              <w:pStyle w:val="12"/>
              <w:spacing w:before="108"/>
              <w:ind w:left="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Score</w:t>
            </w:r>
          </w:p>
          <w:p>
            <w:pPr>
              <w:pStyle w:val="12"/>
              <w:tabs>
                <w:tab w:val="left" w:pos="625"/>
              </w:tabs>
              <w:ind w:left="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86" w:type="dxa"/>
            <w:vMerge w:val="restart"/>
          </w:tcPr>
          <w:p>
            <w:pPr>
              <w:pStyle w:val="12"/>
              <w:spacing w:before="207"/>
              <w:ind w:left="189"/>
              <w:rPr>
                <w:b/>
                <w:sz w:val="24"/>
              </w:rPr>
            </w:pPr>
            <w:r>
              <w:rPr>
                <w:b/>
                <w:sz w:val="24"/>
              </w:rPr>
              <w:t>12.</w:t>
            </w:r>
          </w:p>
        </w:tc>
        <w:tc>
          <w:tcPr>
            <w:tcW w:w="8467" w:type="dxa"/>
            <w:gridSpan w:val="5"/>
          </w:tcPr>
          <w:p>
            <w:pPr>
              <w:pStyle w:val="12"/>
              <w:rPr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68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</w:tcPr>
          <w:p>
            <w:pPr>
              <w:pStyle w:val="12"/>
              <w:spacing w:line="223" w:lineRule="exact"/>
              <w:ind w:left="9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Software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Handling</w:t>
            </w:r>
          </w:p>
          <w:p>
            <w:pPr>
              <w:pStyle w:val="12"/>
              <w:tabs>
                <w:tab w:val="left" w:pos="623"/>
              </w:tabs>
              <w:spacing w:line="217" w:lineRule="exact"/>
              <w:ind w:left="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)/2</w:t>
            </w:r>
          </w:p>
        </w:tc>
        <w:tc>
          <w:tcPr>
            <w:tcW w:w="2386" w:type="dxa"/>
          </w:tcPr>
          <w:p>
            <w:pPr>
              <w:pStyle w:val="12"/>
              <w:spacing w:line="223" w:lineRule="exact"/>
              <w:ind w:left="654" w:right="503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Programming/</w:t>
            </w:r>
          </w:p>
          <w:p>
            <w:pPr>
              <w:pStyle w:val="12"/>
              <w:spacing w:line="217" w:lineRule="exact"/>
              <w:ind w:left="654" w:right="50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Simulations</w:t>
            </w:r>
          </w:p>
        </w:tc>
        <w:tc>
          <w:tcPr>
            <w:tcW w:w="1344" w:type="dxa"/>
          </w:tcPr>
          <w:p>
            <w:pPr>
              <w:pStyle w:val="12"/>
              <w:spacing w:line="223" w:lineRule="exact"/>
              <w:ind w:left="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Results</w:t>
            </w:r>
          </w:p>
          <w:p>
            <w:pPr>
              <w:pStyle w:val="12"/>
              <w:tabs>
                <w:tab w:val="left" w:pos="624"/>
              </w:tabs>
              <w:spacing w:line="217" w:lineRule="exact"/>
              <w:ind w:left="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)/2</w:t>
            </w:r>
          </w:p>
        </w:tc>
        <w:tc>
          <w:tcPr>
            <w:tcW w:w="1729" w:type="dxa"/>
          </w:tcPr>
          <w:p>
            <w:pPr>
              <w:pStyle w:val="12"/>
              <w:spacing w:line="223" w:lineRule="exact"/>
              <w:ind w:left="413"/>
              <w:rPr>
                <w:i/>
                <w:sz w:val="20"/>
              </w:rPr>
            </w:pPr>
            <w:r>
              <w:rPr>
                <w:i/>
                <w:sz w:val="20"/>
              </w:rPr>
              <w:t>Lab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Report</w:t>
            </w:r>
          </w:p>
          <w:p>
            <w:pPr>
              <w:pStyle w:val="12"/>
              <w:tabs>
                <w:tab w:val="left" w:pos="1061"/>
              </w:tabs>
              <w:spacing w:line="217" w:lineRule="exact"/>
              <w:ind w:left="444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)/1</w:t>
            </w:r>
          </w:p>
        </w:tc>
        <w:tc>
          <w:tcPr>
            <w:tcW w:w="1227" w:type="dxa"/>
          </w:tcPr>
          <w:p>
            <w:pPr>
              <w:pStyle w:val="12"/>
              <w:spacing w:line="223" w:lineRule="exact"/>
              <w:ind w:left="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Score</w:t>
            </w:r>
          </w:p>
          <w:p>
            <w:pPr>
              <w:pStyle w:val="12"/>
              <w:tabs>
                <w:tab w:val="left" w:pos="625"/>
              </w:tabs>
              <w:spacing w:line="217" w:lineRule="exact"/>
              <w:ind w:left="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)/10</w:t>
            </w:r>
          </w:p>
        </w:tc>
      </w:tr>
    </w:tbl>
    <w:p>
      <w:pPr>
        <w:spacing w:after="0" w:line="217" w:lineRule="exact"/>
        <w:jc w:val="center"/>
        <w:rPr>
          <w:sz w:val="20"/>
        </w:rPr>
        <w:sectPr>
          <w:pgSz w:w="12240" w:h="15840"/>
          <w:pgMar w:top="2020" w:right="1060" w:bottom="1100" w:left="1240" w:header="720" w:footer="838" w:gutter="0"/>
          <w:cols w:space="720" w:num="1"/>
        </w:sectPr>
      </w:pPr>
    </w:p>
    <w:p>
      <w:pPr>
        <w:pStyle w:val="8"/>
        <w:rPr>
          <w:b/>
          <w:i/>
          <w:sz w:val="20"/>
        </w:rPr>
      </w:pPr>
    </w:p>
    <w:p>
      <w:pPr>
        <w:pStyle w:val="8"/>
        <w:spacing w:before="2"/>
        <w:rPr>
          <w:b/>
          <w:i/>
          <w:sz w:val="17"/>
        </w:rPr>
      </w:pPr>
    </w:p>
    <w:tbl>
      <w:tblPr>
        <w:tblStyle w:val="7"/>
        <w:tblW w:w="0" w:type="auto"/>
        <w:tblInd w:w="4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6"/>
        <w:gridCol w:w="1781"/>
        <w:gridCol w:w="2386"/>
        <w:gridCol w:w="1344"/>
        <w:gridCol w:w="1729"/>
        <w:gridCol w:w="12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686" w:type="dxa"/>
          </w:tcPr>
          <w:p>
            <w:pPr>
              <w:pStyle w:val="12"/>
              <w:rPr>
                <w:sz w:val="22"/>
              </w:rPr>
            </w:pPr>
          </w:p>
        </w:tc>
        <w:tc>
          <w:tcPr>
            <w:tcW w:w="1781" w:type="dxa"/>
          </w:tcPr>
          <w:p>
            <w:pPr>
              <w:pStyle w:val="12"/>
              <w:rPr>
                <w:sz w:val="22"/>
              </w:rPr>
            </w:pPr>
          </w:p>
        </w:tc>
        <w:tc>
          <w:tcPr>
            <w:tcW w:w="2386" w:type="dxa"/>
          </w:tcPr>
          <w:p>
            <w:pPr>
              <w:pStyle w:val="12"/>
              <w:tabs>
                <w:tab w:val="left" w:pos="1390"/>
              </w:tabs>
              <w:spacing w:line="225" w:lineRule="exact"/>
              <w:ind w:left="773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)/5</w:t>
            </w:r>
          </w:p>
        </w:tc>
        <w:tc>
          <w:tcPr>
            <w:tcW w:w="1344" w:type="dxa"/>
          </w:tcPr>
          <w:p>
            <w:pPr>
              <w:pStyle w:val="12"/>
              <w:rPr>
                <w:sz w:val="22"/>
              </w:rPr>
            </w:pPr>
          </w:p>
        </w:tc>
        <w:tc>
          <w:tcPr>
            <w:tcW w:w="1729" w:type="dxa"/>
          </w:tcPr>
          <w:p>
            <w:pPr>
              <w:pStyle w:val="12"/>
              <w:rPr>
                <w:sz w:val="22"/>
              </w:rPr>
            </w:pPr>
          </w:p>
        </w:tc>
        <w:tc>
          <w:tcPr>
            <w:tcW w:w="1227" w:type="dxa"/>
          </w:tcPr>
          <w:p>
            <w:pPr>
              <w:pStyle w:val="12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686" w:type="dxa"/>
            <w:vMerge w:val="restart"/>
          </w:tcPr>
          <w:p>
            <w:pPr>
              <w:pStyle w:val="12"/>
              <w:spacing w:before="7"/>
              <w:rPr>
                <w:b/>
                <w:i/>
                <w:sz w:val="26"/>
              </w:rPr>
            </w:pPr>
          </w:p>
          <w:p>
            <w:pPr>
              <w:pStyle w:val="12"/>
              <w:ind w:left="189"/>
              <w:rPr>
                <w:b/>
                <w:sz w:val="24"/>
              </w:rPr>
            </w:pPr>
            <w:r>
              <w:rPr>
                <w:b/>
                <w:sz w:val="24"/>
              </w:rPr>
              <w:t>13.</w:t>
            </w:r>
          </w:p>
        </w:tc>
        <w:tc>
          <w:tcPr>
            <w:tcW w:w="8467" w:type="dxa"/>
            <w:gridSpan w:val="5"/>
          </w:tcPr>
          <w:p>
            <w:pPr>
              <w:pStyle w:val="12"/>
              <w:rPr>
                <w:sz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68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</w:tcPr>
          <w:p>
            <w:pPr>
              <w:pStyle w:val="12"/>
              <w:tabs>
                <w:tab w:val="left" w:pos="1087"/>
              </w:tabs>
              <w:spacing w:before="108"/>
              <w:ind w:left="470" w:right="120" w:hanging="339"/>
              <w:rPr>
                <w:i/>
                <w:sz w:val="20"/>
              </w:rPr>
            </w:pPr>
            <w:r>
              <w:rPr>
                <w:i/>
                <w:sz w:val="20"/>
              </w:rPr>
              <w:t>Software Handling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)/2</w:t>
            </w:r>
          </w:p>
        </w:tc>
        <w:tc>
          <w:tcPr>
            <w:tcW w:w="2386" w:type="dxa"/>
          </w:tcPr>
          <w:p>
            <w:pPr>
              <w:pStyle w:val="12"/>
              <w:ind w:left="792" w:right="504" w:hanging="118"/>
              <w:rPr>
                <w:i/>
                <w:sz w:val="20"/>
              </w:rPr>
            </w:pPr>
            <w:r>
              <w:rPr>
                <w:i/>
                <w:sz w:val="20"/>
              </w:rPr>
              <w:t>Programming/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Simulations</w:t>
            </w:r>
          </w:p>
          <w:p>
            <w:pPr>
              <w:pStyle w:val="12"/>
              <w:tabs>
                <w:tab w:val="left" w:pos="1390"/>
              </w:tabs>
              <w:spacing w:line="217" w:lineRule="exact"/>
              <w:ind w:left="773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)/5</w:t>
            </w:r>
          </w:p>
        </w:tc>
        <w:tc>
          <w:tcPr>
            <w:tcW w:w="1344" w:type="dxa"/>
          </w:tcPr>
          <w:p>
            <w:pPr>
              <w:pStyle w:val="12"/>
              <w:spacing w:before="108"/>
              <w:ind w:left="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Results</w:t>
            </w:r>
          </w:p>
          <w:p>
            <w:pPr>
              <w:pStyle w:val="12"/>
              <w:tabs>
                <w:tab w:val="left" w:pos="624"/>
              </w:tabs>
              <w:ind w:left="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)/2</w:t>
            </w:r>
          </w:p>
        </w:tc>
        <w:tc>
          <w:tcPr>
            <w:tcW w:w="1729" w:type="dxa"/>
          </w:tcPr>
          <w:p>
            <w:pPr>
              <w:pStyle w:val="12"/>
              <w:tabs>
                <w:tab w:val="left" w:pos="1061"/>
              </w:tabs>
              <w:spacing w:before="108"/>
              <w:ind w:left="444" w:right="397" w:hanging="32"/>
              <w:rPr>
                <w:i/>
                <w:sz w:val="20"/>
              </w:rPr>
            </w:pPr>
            <w:r>
              <w:rPr>
                <w:i/>
                <w:sz w:val="20"/>
              </w:rPr>
              <w:t>Lab Report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)/1</w:t>
            </w:r>
          </w:p>
        </w:tc>
        <w:tc>
          <w:tcPr>
            <w:tcW w:w="1227" w:type="dxa"/>
          </w:tcPr>
          <w:p>
            <w:pPr>
              <w:pStyle w:val="12"/>
              <w:spacing w:before="108"/>
              <w:ind w:left="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Score</w:t>
            </w:r>
          </w:p>
          <w:p>
            <w:pPr>
              <w:pStyle w:val="12"/>
              <w:tabs>
                <w:tab w:val="left" w:pos="625"/>
              </w:tabs>
              <w:ind w:left="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686" w:type="dxa"/>
            <w:vMerge w:val="restart"/>
          </w:tcPr>
          <w:p>
            <w:pPr>
              <w:pStyle w:val="12"/>
              <w:spacing w:before="10"/>
              <w:rPr>
                <w:b/>
                <w:i/>
                <w:sz w:val="27"/>
              </w:rPr>
            </w:pPr>
          </w:p>
          <w:p>
            <w:pPr>
              <w:pStyle w:val="12"/>
              <w:ind w:left="189"/>
              <w:rPr>
                <w:b/>
                <w:sz w:val="24"/>
              </w:rPr>
            </w:pPr>
            <w:r>
              <w:rPr>
                <w:b/>
                <w:sz w:val="24"/>
              </w:rPr>
              <w:t>14.</w:t>
            </w:r>
          </w:p>
        </w:tc>
        <w:tc>
          <w:tcPr>
            <w:tcW w:w="8467" w:type="dxa"/>
            <w:gridSpan w:val="5"/>
          </w:tcPr>
          <w:p>
            <w:pPr>
              <w:pStyle w:val="12"/>
              <w:rPr>
                <w:sz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68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</w:tcPr>
          <w:p>
            <w:pPr>
              <w:pStyle w:val="12"/>
              <w:tabs>
                <w:tab w:val="left" w:pos="1087"/>
              </w:tabs>
              <w:spacing w:before="108"/>
              <w:ind w:left="470" w:right="120" w:hanging="339"/>
              <w:rPr>
                <w:i/>
                <w:sz w:val="20"/>
              </w:rPr>
            </w:pPr>
            <w:r>
              <w:rPr>
                <w:i/>
                <w:sz w:val="20"/>
              </w:rPr>
              <w:t>Software Handling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)/2</w:t>
            </w:r>
          </w:p>
        </w:tc>
        <w:tc>
          <w:tcPr>
            <w:tcW w:w="2386" w:type="dxa"/>
          </w:tcPr>
          <w:p>
            <w:pPr>
              <w:pStyle w:val="12"/>
              <w:ind w:left="792" w:right="504" w:hanging="118"/>
              <w:rPr>
                <w:i/>
                <w:sz w:val="20"/>
              </w:rPr>
            </w:pPr>
            <w:r>
              <w:rPr>
                <w:i/>
                <w:sz w:val="20"/>
              </w:rPr>
              <w:t>Programming/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Simulations</w:t>
            </w:r>
          </w:p>
          <w:p>
            <w:pPr>
              <w:pStyle w:val="12"/>
              <w:tabs>
                <w:tab w:val="left" w:pos="1390"/>
              </w:tabs>
              <w:spacing w:line="217" w:lineRule="exact"/>
              <w:ind w:left="773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)/5</w:t>
            </w:r>
          </w:p>
        </w:tc>
        <w:tc>
          <w:tcPr>
            <w:tcW w:w="1344" w:type="dxa"/>
          </w:tcPr>
          <w:p>
            <w:pPr>
              <w:pStyle w:val="12"/>
              <w:spacing w:before="108"/>
              <w:ind w:left="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Results</w:t>
            </w:r>
          </w:p>
          <w:p>
            <w:pPr>
              <w:pStyle w:val="12"/>
              <w:tabs>
                <w:tab w:val="left" w:pos="624"/>
              </w:tabs>
              <w:ind w:left="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)/2</w:t>
            </w:r>
          </w:p>
        </w:tc>
        <w:tc>
          <w:tcPr>
            <w:tcW w:w="1729" w:type="dxa"/>
          </w:tcPr>
          <w:p>
            <w:pPr>
              <w:pStyle w:val="12"/>
              <w:tabs>
                <w:tab w:val="left" w:pos="1061"/>
              </w:tabs>
              <w:spacing w:before="108"/>
              <w:ind w:left="444" w:right="397" w:hanging="32"/>
              <w:rPr>
                <w:i/>
                <w:sz w:val="20"/>
              </w:rPr>
            </w:pPr>
            <w:r>
              <w:rPr>
                <w:i/>
                <w:sz w:val="20"/>
              </w:rPr>
              <w:t>Lab Report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)/1</w:t>
            </w:r>
          </w:p>
        </w:tc>
        <w:tc>
          <w:tcPr>
            <w:tcW w:w="1227" w:type="dxa"/>
          </w:tcPr>
          <w:p>
            <w:pPr>
              <w:pStyle w:val="12"/>
              <w:spacing w:before="108"/>
              <w:ind w:left="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Score</w:t>
            </w:r>
          </w:p>
          <w:p>
            <w:pPr>
              <w:pStyle w:val="12"/>
              <w:tabs>
                <w:tab w:val="left" w:pos="625"/>
              </w:tabs>
              <w:ind w:left="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)/10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7926" w:type="dxa"/>
            <w:gridSpan w:val="5"/>
          </w:tcPr>
          <w:p>
            <w:pPr>
              <w:pStyle w:val="12"/>
              <w:tabs>
                <w:tab w:val="left" w:pos="5799"/>
              </w:tabs>
              <w:spacing w:before="92"/>
              <w:ind w:left="131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SCORE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=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140</w:t>
            </w:r>
            <w:r>
              <w:rPr>
                <w:b/>
                <w:sz w:val="22"/>
              </w:rPr>
              <w:tab/>
            </w:r>
            <w:r>
              <w:rPr>
                <w:b/>
                <w:sz w:val="22"/>
              </w:rPr>
              <w:t>OBTAINED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SCORE</w:t>
            </w:r>
          </w:p>
        </w:tc>
        <w:tc>
          <w:tcPr>
            <w:tcW w:w="1227" w:type="dxa"/>
          </w:tcPr>
          <w:p>
            <w:pPr>
              <w:pStyle w:val="12"/>
              <w:rPr>
                <w:sz w:val="22"/>
              </w:rPr>
            </w:pPr>
          </w:p>
        </w:tc>
      </w:tr>
    </w:tbl>
    <w:p>
      <w:pPr>
        <w:pStyle w:val="8"/>
        <w:spacing w:before="5"/>
        <w:rPr>
          <w:b/>
          <w:i/>
          <w:sz w:val="15"/>
        </w:rPr>
      </w:pPr>
    </w:p>
    <w:p>
      <w:pPr>
        <w:tabs>
          <w:tab w:val="left" w:pos="3247"/>
          <w:tab w:val="left" w:pos="6293"/>
          <w:tab w:val="left" w:pos="9827"/>
        </w:tabs>
        <w:spacing w:before="90"/>
        <w:ind w:left="380" w:right="0" w:firstLine="0"/>
        <w:jc w:val="left"/>
        <w:rPr>
          <w:i/>
          <w:sz w:val="24"/>
        </w:rPr>
      </w:pPr>
      <w:r>
        <w:rPr>
          <w:b/>
          <w:i/>
          <w:sz w:val="24"/>
        </w:rPr>
        <w:t>Overall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Score:</w:t>
      </w:r>
      <w:r>
        <w:rPr>
          <w:b/>
          <w:i/>
          <w:sz w:val="24"/>
          <w:u w:val="single"/>
        </w:rPr>
        <w:tab/>
      </w:r>
      <w:r>
        <w:rPr>
          <w:b/>
          <w:i/>
          <w:sz w:val="24"/>
        </w:rPr>
        <w:t>out of 50</w:t>
      </w:r>
      <w:r>
        <w:rPr>
          <w:b/>
          <w:i/>
          <w:sz w:val="24"/>
        </w:rPr>
        <w:tab/>
      </w:r>
      <w:r>
        <w:rPr>
          <w:b/>
          <w:i/>
          <w:sz w:val="24"/>
        </w:rPr>
        <w:t>Examined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by</w:t>
      </w:r>
      <w:r>
        <w:rPr>
          <w:i/>
          <w:sz w:val="24"/>
        </w:rPr>
        <w:t xml:space="preserve">: </w:t>
      </w:r>
      <w:r>
        <w:rPr>
          <w:i/>
          <w:sz w:val="24"/>
          <w:u w:val="single"/>
        </w:rPr>
        <w:t xml:space="preserve"> </w:t>
      </w:r>
      <w:r>
        <w:rPr>
          <w:i/>
          <w:sz w:val="24"/>
          <w:u w:val="single"/>
        </w:rPr>
        <w:tab/>
      </w:r>
    </w:p>
    <w:p>
      <w:pPr>
        <w:pStyle w:val="5"/>
        <w:tabs>
          <w:tab w:val="left" w:pos="5973"/>
        </w:tabs>
      </w:pPr>
      <w:r>
        <w:t>Overall</w:t>
      </w:r>
      <w:r>
        <w:rPr>
          <w:spacing w:val="-2"/>
        </w:rPr>
        <w:t xml:space="preserve"> </w:t>
      </w:r>
      <w:r>
        <w:t>Formula=</w:t>
      </w:r>
      <w:r>
        <w:rPr>
          <w:spacing w:val="-1"/>
        </w:rPr>
        <w:t xml:space="preserve"> </w:t>
      </w:r>
      <w:r>
        <w:t>(Obtained</w:t>
      </w:r>
      <w:r>
        <w:rPr>
          <w:spacing w:val="-1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Score)</w:t>
      </w:r>
      <w:r>
        <w:rPr>
          <w:spacing w:val="1"/>
        </w:rPr>
        <w:t xml:space="preserve"> </w:t>
      </w:r>
      <w:r>
        <w:rPr>
          <w:i w:val="0"/>
        </w:rPr>
        <w:t>x</w:t>
      </w:r>
      <w:r>
        <w:rPr>
          <w:i w:val="0"/>
          <w:spacing w:val="-10"/>
        </w:rPr>
        <w:t xml:space="preserve"> </w:t>
      </w:r>
      <w:r>
        <w:t>50</w:t>
      </w:r>
      <w:r>
        <w:tab/>
      </w:r>
      <w:r>
        <w:t>(Name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Concerned)</w:t>
      </w:r>
    </w:p>
    <w:p>
      <w:pPr>
        <w:spacing w:after="0"/>
        <w:sectPr>
          <w:pgSz w:w="12240" w:h="15840"/>
          <w:pgMar w:top="2020" w:right="1060" w:bottom="1100" w:left="1240" w:header="720" w:footer="838" w:gutter="0"/>
          <w:cols w:space="720" w:num="1"/>
        </w:sectPr>
      </w:pPr>
    </w:p>
    <w:p>
      <w:pPr>
        <w:pStyle w:val="8"/>
        <w:spacing w:before="11"/>
        <w:rPr>
          <w:b/>
          <w:i/>
          <w:sz w:val="28"/>
        </w:rPr>
      </w:pPr>
    </w:p>
    <w:p>
      <w:pPr>
        <w:spacing w:before="91"/>
        <w:ind w:left="0" w:right="166" w:firstLine="0"/>
        <w:jc w:val="center"/>
        <w:rPr>
          <w:sz w:val="20"/>
        </w:rPr>
      </w:pPr>
      <w:r>
        <w:pict>
          <v:rect id="_x0000_s1026" o:spid="_x0000_s1026" o:spt="1" style="position:absolute;left:0pt;margin-left:70.55pt;margin-top:17.35pt;height:0.7pt;width:470.95pt;mso-position-horizontal-relative:page;mso-wrap-distance-bottom:0pt;mso-wrap-distance-top:0pt;z-index:-25165619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rPr>
          <w:spacing w:val="-10"/>
          <w:sz w:val="20"/>
        </w:rPr>
        <w:t>Artificial</w:t>
      </w:r>
      <w:r>
        <w:rPr>
          <w:spacing w:val="-17"/>
          <w:sz w:val="20"/>
        </w:rPr>
        <w:t xml:space="preserve"> </w:t>
      </w:r>
      <w:r>
        <w:rPr>
          <w:spacing w:val="-10"/>
          <w:sz w:val="20"/>
        </w:rPr>
        <w:t>Intelligence-LAB</w:t>
      </w:r>
      <w:r>
        <w:rPr>
          <w:spacing w:val="-15"/>
          <w:sz w:val="20"/>
        </w:rPr>
        <w:t xml:space="preserve"> </w:t>
      </w:r>
      <w:r>
        <w:rPr>
          <w:spacing w:val="-9"/>
          <w:sz w:val="20"/>
        </w:rPr>
        <w:t>(2+1)</w:t>
      </w:r>
    </w:p>
    <w:p>
      <w:pPr>
        <w:pStyle w:val="8"/>
        <w:rPr>
          <w:sz w:val="9"/>
        </w:rPr>
      </w:pPr>
    </w:p>
    <w:p>
      <w:pPr>
        <w:tabs>
          <w:tab w:val="left" w:pos="1640"/>
          <w:tab w:val="left" w:pos="5241"/>
        </w:tabs>
        <w:spacing w:before="91"/>
        <w:ind w:left="200" w:right="0" w:firstLine="0"/>
        <w:jc w:val="left"/>
        <w:rPr>
          <w:sz w:val="20"/>
        </w:rPr>
      </w:pPr>
      <w:r>
        <w:rPr>
          <w:b/>
          <w:i/>
          <w:sz w:val="20"/>
          <w:u w:val="single"/>
        </w:rPr>
        <w:t>Instructor:</w:t>
      </w:r>
      <w:r>
        <w:rPr>
          <w:b/>
          <w:i/>
          <w:sz w:val="20"/>
        </w:rPr>
        <w:tab/>
      </w:r>
      <w:r>
        <w:rPr>
          <w:b/>
          <w:sz w:val="20"/>
        </w:rPr>
        <w:t>Dr.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Humera</w:t>
      </w:r>
      <w:r>
        <w:rPr>
          <w:b/>
          <w:sz w:val="20"/>
        </w:rPr>
        <w:tab/>
      </w:r>
      <w:r>
        <w:rPr>
          <w:sz w:val="20"/>
        </w:rPr>
        <w:t>Office</w:t>
      </w:r>
      <w:r>
        <w:rPr>
          <w:spacing w:val="-2"/>
          <w:sz w:val="20"/>
        </w:rPr>
        <w:t xml:space="preserve"> </w:t>
      </w:r>
      <w:r>
        <w:rPr>
          <w:sz w:val="20"/>
        </w:rPr>
        <w:t>Hours:</w:t>
      </w:r>
      <w:r>
        <w:rPr>
          <w:spacing w:val="-3"/>
          <w:sz w:val="20"/>
        </w:rPr>
        <w:t xml:space="preserve"> </w:t>
      </w:r>
      <w:r>
        <w:rPr>
          <w:sz w:val="20"/>
        </w:rPr>
        <w:t>()</w:t>
      </w:r>
    </w:p>
    <w:p>
      <w:pPr>
        <w:pStyle w:val="8"/>
        <w:rPr>
          <w:sz w:val="20"/>
        </w:rPr>
      </w:pPr>
    </w:p>
    <w:p>
      <w:pPr>
        <w:pStyle w:val="8"/>
        <w:spacing w:before="4"/>
      </w:pPr>
    </w:p>
    <w:p>
      <w:pPr>
        <w:tabs>
          <w:tab w:val="left" w:pos="2360"/>
        </w:tabs>
        <w:spacing w:before="1"/>
        <w:ind w:left="200" w:right="0" w:firstLine="0"/>
        <w:jc w:val="left"/>
        <w:rPr>
          <w:b/>
          <w:sz w:val="20"/>
        </w:rPr>
      </w:pPr>
      <w:r>
        <w:rPr>
          <w:b/>
          <w:i/>
          <w:sz w:val="20"/>
          <w:u w:val="single"/>
        </w:rPr>
        <w:t>Prerequisite:</w:t>
      </w:r>
      <w:r>
        <w:rPr>
          <w:b/>
          <w:i/>
          <w:sz w:val="20"/>
        </w:rPr>
        <w:tab/>
      </w:r>
      <w:r>
        <w:rPr>
          <w:b/>
          <w:sz w:val="20"/>
        </w:rPr>
        <w:t>Data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Structures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Algorithms</w:t>
      </w:r>
    </w:p>
    <w:p>
      <w:pPr>
        <w:pStyle w:val="8"/>
        <w:rPr>
          <w:b/>
          <w:sz w:val="20"/>
        </w:rPr>
      </w:pPr>
    </w:p>
    <w:p>
      <w:pPr>
        <w:pStyle w:val="8"/>
        <w:spacing w:before="10"/>
        <w:rPr>
          <w:b/>
          <w:sz w:val="19"/>
        </w:rPr>
      </w:pPr>
    </w:p>
    <w:p>
      <w:pPr>
        <w:spacing w:before="0" w:line="228" w:lineRule="exact"/>
        <w:ind w:left="200" w:right="0" w:firstLine="0"/>
        <w:jc w:val="left"/>
        <w:rPr>
          <w:b/>
          <w:i/>
          <w:sz w:val="20"/>
        </w:rPr>
      </w:pPr>
      <w:r>
        <w:rPr>
          <w:b/>
          <w:i/>
          <w:sz w:val="20"/>
          <w:u w:val="single"/>
        </w:rPr>
        <w:t>Objectives:</w:t>
      </w:r>
    </w:p>
    <w:p>
      <w:pPr>
        <w:spacing w:before="0" w:line="228" w:lineRule="exact"/>
        <w:ind w:left="200" w:right="0" w:firstLine="0"/>
        <w:jc w:val="left"/>
        <w:rPr>
          <w:sz w:val="20"/>
        </w:rPr>
      </w:pP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Lab</w:t>
      </w:r>
      <w:r>
        <w:rPr>
          <w:spacing w:val="-1"/>
          <w:sz w:val="20"/>
        </w:rPr>
        <w:t xml:space="preserve"> </w:t>
      </w:r>
      <w:r>
        <w:rPr>
          <w:sz w:val="20"/>
        </w:rPr>
        <w:t>aims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Develop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Understand</w:t>
      </w:r>
      <w:r>
        <w:rPr>
          <w:spacing w:val="2"/>
          <w:sz w:val="20"/>
        </w:rPr>
        <w:t xml:space="preserve"> </w:t>
      </w:r>
      <w:r>
        <w:rPr>
          <w:sz w:val="20"/>
        </w:rPr>
        <w:t>Artificial</w:t>
      </w:r>
      <w:r>
        <w:rPr>
          <w:spacing w:val="-2"/>
          <w:sz w:val="20"/>
        </w:rPr>
        <w:t xml:space="preserve"> </w:t>
      </w:r>
      <w:r>
        <w:rPr>
          <w:sz w:val="20"/>
        </w:rPr>
        <w:t>Intelligence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using Python.</w:t>
      </w:r>
    </w:p>
    <w:p>
      <w:pPr>
        <w:spacing w:before="6" w:line="228" w:lineRule="exact"/>
        <w:ind w:left="200" w:right="0" w:firstLine="0"/>
        <w:jc w:val="left"/>
        <w:rPr>
          <w:b/>
          <w:i/>
          <w:sz w:val="20"/>
        </w:rPr>
      </w:pPr>
      <w:r>
        <w:rPr>
          <w:b/>
          <w:i/>
          <w:sz w:val="20"/>
          <w:u w:val="single"/>
        </w:rPr>
        <w:t>Contents:</w:t>
      </w:r>
    </w:p>
    <w:p>
      <w:pPr>
        <w:pStyle w:val="8"/>
        <w:ind w:left="200" w:right="377"/>
        <w:jc w:val="both"/>
      </w:pPr>
      <w:r>
        <w:t>Artificial Intelligence has emerged as one of the most significant and promising areas of computing. This</w:t>
      </w:r>
      <w:r>
        <w:rPr>
          <w:spacing w:val="1"/>
        </w:rPr>
        <w:t xml:space="preserve"> </w:t>
      </w:r>
      <w:r>
        <w:t>course focuses on the foundations of AI and its basic techniques like Symbolic manipulations, Pattern</w:t>
      </w:r>
      <w:r>
        <w:rPr>
          <w:spacing w:val="1"/>
        </w:rPr>
        <w:t xml:space="preserve"> </w:t>
      </w:r>
      <w:r>
        <w:t>Matching,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Representation,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appreciating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differences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Knowledge, Data and Code. AI programming language Lisp has been proposed for the practical work of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course.</w:t>
      </w:r>
    </w:p>
    <w:p>
      <w:pPr>
        <w:pStyle w:val="8"/>
        <w:rPr>
          <w:sz w:val="20"/>
        </w:rPr>
      </w:pPr>
    </w:p>
    <w:p>
      <w:pPr>
        <w:pStyle w:val="2"/>
        <w:tabs>
          <w:tab w:val="left" w:pos="9590"/>
        </w:tabs>
        <w:spacing w:before="253"/>
        <w:ind w:left="181"/>
        <w:rPr>
          <w:u w:val="none"/>
        </w:rPr>
      </w:pPr>
      <w:r>
        <w:rPr>
          <w:u w:val="thick"/>
          <w:shd w:val="clear" w:color="auto" w:fill="FFFFCC"/>
        </w:rPr>
        <w:t>Learning</w:t>
      </w:r>
      <w:r>
        <w:rPr>
          <w:spacing w:val="-2"/>
          <w:u w:val="thick"/>
          <w:shd w:val="clear" w:color="auto" w:fill="FFFFCC"/>
        </w:rPr>
        <w:t xml:space="preserve"> </w:t>
      </w:r>
      <w:r>
        <w:rPr>
          <w:u w:val="thick"/>
          <w:shd w:val="clear" w:color="auto" w:fill="FFFFCC"/>
        </w:rPr>
        <w:t>Outcomes:</w:t>
      </w:r>
      <w:r>
        <w:rPr>
          <w:u w:val="thick"/>
          <w:shd w:val="clear" w:color="auto" w:fill="FFFFCC"/>
        </w:rPr>
        <w:tab/>
      </w:r>
    </w:p>
    <w:p>
      <w:pPr>
        <w:pStyle w:val="8"/>
        <w:rPr>
          <w:b/>
          <w:sz w:val="20"/>
        </w:rPr>
      </w:pPr>
    </w:p>
    <w:p>
      <w:pPr>
        <w:pStyle w:val="8"/>
        <w:spacing w:before="2"/>
        <w:rPr>
          <w:b/>
          <w:sz w:val="18"/>
        </w:rPr>
      </w:pPr>
    </w:p>
    <w:tbl>
      <w:tblPr>
        <w:tblStyle w:val="7"/>
        <w:tblW w:w="0" w:type="auto"/>
        <w:tblInd w:w="12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"/>
        <w:gridCol w:w="4768"/>
        <w:gridCol w:w="1154"/>
        <w:gridCol w:w="19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8938" w:type="dxa"/>
            <w:gridSpan w:val="4"/>
            <w:shd w:val="clear" w:color="auto" w:fill="D9D9D9"/>
          </w:tcPr>
          <w:p>
            <w:pPr>
              <w:pStyle w:val="12"/>
              <w:tabs>
                <w:tab w:val="left" w:pos="9014"/>
              </w:tabs>
              <w:spacing w:line="221" w:lineRule="exact"/>
              <w:ind w:left="84" w:right="-87"/>
              <w:rPr>
                <w:b/>
                <w:sz w:val="20"/>
              </w:rPr>
            </w:pPr>
            <w:r>
              <w:rPr>
                <w:b/>
                <w:w w:val="99"/>
                <w:sz w:val="20"/>
                <w:shd w:val="clear" w:color="auto" w:fill="D9D9D9"/>
              </w:rPr>
              <w:t xml:space="preserve"> </w:t>
            </w:r>
            <w:r>
              <w:rPr>
                <w:b/>
                <w:spacing w:val="15"/>
                <w:sz w:val="20"/>
                <w:shd w:val="clear" w:color="auto" w:fill="D9D9D9"/>
              </w:rPr>
              <w:t xml:space="preserve"> </w:t>
            </w:r>
            <w:r>
              <w:rPr>
                <w:b/>
                <w:sz w:val="20"/>
                <w:shd w:val="clear" w:color="auto" w:fill="D9D9D9"/>
              </w:rPr>
              <w:t>Mapping</w:t>
            </w:r>
            <w:r>
              <w:rPr>
                <w:b/>
                <w:spacing w:val="-1"/>
                <w:sz w:val="20"/>
                <w:shd w:val="clear" w:color="auto" w:fill="D9D9D9"/>
              </w:rPr>
              <w:t xml:space="preserve"> </w:t>
            </w:r>
            <w:r>
              <w:rPr>
                <w:b/>
                <w:sz w:val="20"/>
                <w:shd w:val="clear" w:color="auto" w:fill="D9D9D9"/>
              </w:rPr>
              <w:t>of</w:t>
            </w:r>
            <w:r>
              <w:rPr>
                <w:b/>
                <w:spacing w:val="-2"/>
                <w:sz w:val="20"/>
                <w:shd w:val="clear" w:color="auto" w:fill="D9D9D9"/>
              </w:rPr>
              <w:t xml:space="preserve"> </w:t>
            </w:r>
            <w:r>
              <w:rPr>
                <w:b/>
                <w:sz w:val="20"/>
                <w:shd w:val="clear" w:color="auto" w:fill="D9D9D9"/>
              </w:rPr>
              <w:t>CLOs</w:t>
            </w:r>
            <w:r>
              <w:rPr>
                <w:b/>
                <w:spacing w:val="-1"/>
                <w:sz w:val="20"/>
                <w:shd w:val="clear" w:color="auto" w:fill="D9D9D9"/>
              </w:rPr>
              <w:t xml:space="preserve"> </w:t>
            </w:r>
            <w:r>
              <w:rPr>
                <w:b/>
                <w:sz w:val="20"/>
                <w:shd w:val="clear" w:color="auto" w:fill="D9D9D9"/>
              </w:rPr>
              <w:t>and</w:t>
            </w:r>
            <w:r>
              <w:rPr>
                <w:b/>
                <w:spacing w:val="-2"/>
                <w:sz w:val="20"/>
                <w:shd w:val="clear" w:color="auto" w:fill="D9D9D9"/>
              </w:rPr>
              <w:t xml:space="preserve"> </w:t>
            </w:r>
            <w:r>
              <w:rPr>
                <w:b/>
                <w:sz w:val="20"/>
                <w:shd w:val="clear" w:color="auto" w:fill="D9D9D9"/>
              </w:rPr>
              <w:t>PLOs</w:t>
            </w:r>
            <w:r>
              <w:rPr>
                <w:b/>
                <w:sz w:val="20"/>
                <w:shd w:val="clear" w:color="auto" w:fill="D9D9D9"/>
              </w:rPr>
              <w:tab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1020" w:type="dxa"/>
          </w:tcPr>
          <w:p>
            <w:pPr>
              <w:pStyle w:val="12"/>
              <w:spacing w:before="27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Sr.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</w:p>
        </w:tc>
        <w:tc>
          <w:tcPr>
            <w:tcW w:w="4768" w:type="dxa"/>
          </w:tcPr>
          <w:p>
            <w:pPr>
              <w:pStyle w:val="12"/>
              <w:spacing w:before="27"/>
              <w:ind w:left="187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Learning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Outcomes</w:t>
            </w:r>
          </w:p>
        </w:tc>
        <w:tc>
          <w:tcPr>
            <w:tcW w:w="1154" w:type="dxa"/>
          </w:tcPr>
          <w:p>
            <w:pPr>
              <w:pStyle w:val="12"/>
              <w:spacing w:before="27"/>
              <w:ind w:left="369"/>
              <w:rPr>
                <w:b/>
                <w:sz w:val="20"/>
              </w:rPr>
            </w:pPr>
            <w:r>
              <w:rPr>
                <w:b/>
                <w:sz w:val="20"/>
              </w:rPr>
              <w:t>PLOs</w:t>
            </w:r>
          </w:p>
        </w:tc>
        <w:tc>
          <w:tcPr>
            <w:tcW w:w="1996" w:type="dxa"/>
          </w:tcPr>
          <w:p>
            <w:pPr>
              <w:pStyle w:val="12"/>
              <w:spacing w:before="27"/>
              <w:ind w:left="206"/>
              <w:rPr>
                <w:b/>
                <w:sz w:val="20"/>
              </w:rPr>
            </w:pPr>
            <w:r>
              <w:rPr>
                <w:b/>
                <w:sz w:val="20"/>
              </w:rPr>
              <w:t>Blooms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Taxonomy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</w:trPr>
        <w:tc>
          <w:tcPr>
            <w:tcW w:w="1020" w:type="dxa"/>
          </w:tcPr>
          <w:p>
            <w:pPr>
              <w:pStyle w:val="12"/>
              <w:spacing w:before="178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CLO_1</w:t>
            </w:r>
          </w:p>
        </w:tc>
        <w:tc>
          <w:tcPr>
            <w:tcW w:w="4768" w:type="dxa"/>
          </w:tcPr>
          <w:p>
            <w:pPr>
              <w:pStyle w:val="12"/>
              <w:spacing w:before="58"/>
              <w:ind w:left="187" w:right="618"/>
              <w:rPr>
                <w:sz w:val="20"/>
              </w:rPr>
            </w:pPr>
            <w:r>
              <w:rPr>
                <w:sz w:val="20"/>
              </w:rPr>
              <w:t>Understand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fundamental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constructs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Programming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language.</w:t>
            </w:r>
          </w:p>
        </w:tc>
        <w:tc>
          <w:tcPr>
            <w:tcW w:w="1154" w:type="dxa"/>
          </w:tcPr>
          <w:p>
            <w:pPr>
              <w:pStyle w:val="12"/>
              <w:spacing w:before="173"/>
              <w:ind w:left="369"/>
              <w:rPr>
                <w:sz w:val="20"/>
              </w:rPr>
            </w:pPr>
            <w:r>
              <w:rPr>
                <w:sz w:val="20"/>
              </w:rPr>
              <w:t>PLO_1</w:t>
            </w:r>
          </w:p>
        </w:tc>
        <w:tc>
          <w:tcPr>
            <w:tcW w:w="1996" w:type="dxa"/>
          </w:tcPr>
          <w:p>
            <w:pPr>
              <w:pStyle w:val="12"/>
              <w:spacing w:before="173"/>
              <w:ind w:left="206"/>
              <w:rPr>
                <w:sz w:val="20"/>
              </w:rPr>
            </w:pPr>
            <w:r>
              <w:rPr>
                <w:sz w:val="20"/>
              </w:rPr>
              <w:t>C2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(Understand)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1020" w:type="dxa"/>
          </w:tcPr>
          <w:p>
            <w:pPr>
              <w:pStyle w:val="12"/>
              <w:spacing w:before="9"/>
              <w:rPr>
                <w:b/>
                <w:sz w:val="20"/>
              </w:rPr>
            </w:pPr>
          </w:p>
          <w:p>
            <w:pPr>
              <w:pStyle w:val="12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CLO_2</w:t>
            </w:r>
          </w:p>
        </w:tc>
        <w:tc>
          <w:tcPr>
            <w:tcW w:w="4768" w:type="dxa"/>
          </w:tcPr>
          <w:p>
            <w:pPr>
              <w:pStyle w:val="12"/>
              <w:spacing w:before="119"/>
              <w:ind w:left="187" w:right="706"/>
              <w:rPr>
                <w:sz w:val="20"/>
              </w:rPr>
            </w:pPr>
            <w:r>
              <w:rPr>
                <w:sz w:val="20"/>
              </w:rPr>
              <w:t>Understand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concepts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 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artificial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intelligence</w:t>
            </w:r>
          </w:p>
        </w:tc>
        <w:tc>
          <w:tcPr>
            <w:tcW w:w="1154" w:type="dxa"/>
          </w:tcPr>
          <w:p>
            <w:pPr>
              <w:pStyle w:val="12"/>
              <w:spacing w:before="4"/>
              <w:rPr>
                <w:b/>
                <w:sz w:val="20"/>
              </w:rPr>
            </w:pPr>
          </w:p>
          <w:p>
            <w:pPr>
              <w:pStyle w:val="12"/>
              <w:ind w:left="369"/>
              <w:rPr>
                <w:sz w:val="20"/>
              </w:rPr>
            </w:pPr>
            <w:r>
              <w:rPr>
                <w:sz w:val="20"/>
              </w:rPr>
              <w:t>PLO_5</w:t>
            </w:r>
          </w:p>
        </w:tc>
        <w:tc>
          <w:tcPr>
            <w:tcW w:w="1996" w:type="dxa"/>
          </w:tcPr>
          <w:p>
            <w:pPr>
              <w:pStyle w:val="12"/>
              <w:spacing w:before="4"/>
              <w:rPr>
                <w:b/>
                <w:sz w:val="20"/>
              </w:rPr>
            </w:pPr>
          </w:p>
          <w:p>
            <w:pPr>
              <w:pStyle w:val="12"/>
              <w:ind w:left="206"/>
              <w:rPr>
                <w:sz w:val="20"/>
              </w:rPr>
            </w:pPr>
            <w:r>
              <w:rPr>
                <w:sz w:val="20"/>
              </w:rPr>
              <w:t>C2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(Understand)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atLeast"/>
        </w:trPr>
        <w:tc>
          <w:tcPr>
            <w:tcW w:w="1020" w:type="dxa"/>
          </w:tcPr>
          <w:p>
            <w:pPr>
              <w:pStyle w:val="12"/>
              <w:spacing w:before="9"/>
              <w:rPr>
                <w:b/>
                <w:sz w:val="20"/>
              </w:rPr>
            </w:pPr>
          </w:p>
          <w:p>
            <w:pPr>
              <w:pStyle w:val="12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CLO_3</w:t>
            </w:r>
          </w:p>
        </w:tc>
        <w:tc>
          <w:tcPr>
            <w:tcW w:w="4768" w:type="dxa"/>
          </w:tcPr>
          <w:p>
            <w:pPr>
              <w:pStyle w:val="12"/>
              <w:spacing w:before="99" w:line="230" w:lineRule="atLeast"/>
              <w:ind w:left="187" w:right="367"/>
              <w:rPr>
                <w:sz w:val="20"/>
              </w:rPr>
            </w:pPr>
            <w:r>
              <w:rPr>
                <w:sz w:val="20"/>
              </w:rPr>
              <w:t>Implement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artificial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intelligence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techniques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studies</w:t>
            </w:r>
          </w:p>
        </w:tc>
        <w:tc>
          <w:tcPr>
            <w:tcW w:w="1154" w:type="dxa"/>
          </w:tcPr>
          <w:p>
            <w:pPr>
              <w:pStyle w:val="12"/>
              <w:spacing w:before="4"/>
              <w:rPr>
                <w:b/>
                <w:sz w:val="20"/>
              </w:rPr>
            </w:pPr>
          </w:p>
          <w:p>
            <w:pPr>
              <w:pStyle w:val="12"/>
              <w:ind w:left="369"/>
              <w:rPr>
                <w:sz w:val="20"/>
              </w:rPr>
            </w:pPr>
            <w:r>
              <w:rPr>
                <w:sz w:val="20"/>
              </w:rPr>
              <w:t>PLO_3</w:t>
            </w:r>
          </w:p>
        </w:tc>
        <w:tc>
          <w:tcPr>
            <w:tcW w:w="1996" w:type="dxa"/>
          </w:tcPr>
          <w:p>
            <w:pPr>
              <w:pStyle w:val="12"/>
              <w:spacing w:before="4"/>
              <w:rPr>
                <w:b/>
                <w:sz w:val="20"/>
              </w:rPr>
            </w:pPr>
          </w:p>
          <w:p>
            <w:pPr>
              <w:pStyle w:val="12"/>
              <w:ind w:left="206"/>
              <w:rPr>
                <w:sz w:val="20"/>
              </w:rPr>
            </w:pPr>
            <w:r>
              <w:rPr>
                <w:sz w:val="20"/>
              </w:rPr>
              <w:t>C3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(Apply)</w:t>
            </w:r>
          </w:p>
        </w:tc>
      </w:tr>
    </w:tbl>
    <w:p>
      <w:pPr>
        <w:spacing w:before="127" w:line="228" w:lineRule="exact"/>
        <w:ind w:left="200" w:right="0" w:firstLine="0"/>
        <w:jc w:val="left"/>
        <w:rPr>
          <w:b/>
          <w:i/>
          <w:sz w:val="20"/>
        </w:rPr>
      </w:pPr>
      <w:r>
        <w:rPr>
          <w:b/>
          <w:i/>
          <w:sz w:val="20"/>
          <w:u w:val="single"/>
        </w:rPr>
        <w:t>Recommended</w:t>
      </w:r>
      <w:r>
        <w:rPr>
          <w:b/>
          <w:i/>
          <w:spacing w:val="-2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Book:</w:t>
      </w:r>
    </w:p>
    <w:p>
      <w:pPr>
        <w:pStyle w:val="8"/>
        <w:tabs>
          <w:tab w:val="left" w:pos="920"/>
        </w:tabs>
        <w:ind w:left="920" w:right="379" w:hanging="360"/>
      </w:pPr>
      <w:r>
        <w:rPr>
          <w:b/>
          <w:sz w:val="20"/>
        </w:rPr>
        <w:t>1.</w:t>
      </w:r>
      <w:r>
        <w:rPr>
          <w:b/>
          <w:sz w:val="20"/>
        </w:rPr>
        <w:tab/>
      </w:r>
      <w:r>
        <w:t>Stuart Russell and Peter Norvig, Artificial Intelligence. A Modern Approach, 3rd edition, Prentice</w:t>
      </w:r>
      <w:r>
        <w:rPr>
          <w:spacing w:val="-53"/>
        </w:rPr>
        <w:t xml:space="preserve"> </w:t>
      </w:r>
      <w:r>
        <w:t>Hall, Inc., 2010.</w:t>
      </w:r>
    </w:p>
    <w:p>
      <w:pPr>
        <w:spacing w:before="3"/>
        <w:ind w:left="200" w:right="0" w:firstLine="0"/>
        <w:jc w:val="left"/>
        <w:rPr>
          <w:b/>
          <w:i/>
          <w:sz w:val="20"/>
        </w:rPr>
      </w:pPr>
      <w:r>
        <w:rPr>
          <w:b/>
          <w:i/>
          <w:sz w:val="20"/>
          <w:u w:val="single"/>
        </w:rPr>
        <w:t>Reference</w:t>
      </w:r>
      <w:r>
        <w:rPr>
          <w:b/>
          <w:i/>
          <w:spacing w:val="-3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Books:</w:t>
      </w:r>
    </w:p>
    <w:p>
      <w:pPr>
        <w:pStyle w:val="8"/>
        <w:spacing w:before="4"/>
        <w:rPr>
          <w:b/>
          <w:i/>
          <w:sz w:val="20"/>
        </w:rPr>
      </w:pPr>
    </w:p>
    <w:p>
      <w:pPr>
        <w:pStyle w:val="11"/>
        <w:numPr>
          <w:ilvl w:val="0"/>
          <w:numId w:val="1"/>
        </w:numPr>
        <w:tabs>
          <w:tab w:val="left" w:pos="921"/>
        </w:tabs>
        <w:spacing w:before="0" w:after="0" w:line="235" w:lineRule="auto"/>
        <w:ind w:left="920" w:right="374" w:hanging="360"/>
        <w:jc w:val="left"/>
        <w:rPr>
          <w:b/>
          <w:sz w:val="20"/>
        </w:rPr>
      </w:pPr>
      <w:r>
        <w:rPr>
          <w:b/>
          <w:sz w:val="20"/>
        </w:rPr>
        <w:t>Artificial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Intelligence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Engines: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Tutorial</w:t>
      </w:r>
      <w:r>
        <w:rPr>
          <w:b/>
          <w:spacing w:val="19"/>
          <w:sz w:val="20"/>
        </w:rPr>
        <w:t xml:space="preserve"> </w:t>
      </w:r>
      <w:r>
        <w:rPr>
          <w:b/>
          <w:sz w:val="20"/>
        </w:rPr>
        <w:t>Introduction</w:t>
      </w:r>
      <w:r>
        <w:rPr>
          <w:b/>
          <w:spacing w:val="19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Mathematics</w:t>
      </w:r>
      <w:r>
        <w:rPr>
          <w:b/>
          <w:spacing w:val="19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Deep</w:t>
      </w:r>
      <w:r>
        <w:rPr>
          <w:b/>
          <w:spacing w:val="19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19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29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James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V Stone</w:t>
      </w:r>
    </w:p>
    <w:p>
      <w:pPr>
        <w:pStyle w:val="11"/>
        <w:numPr>
          <w:ilvl w:val="0"/>
          <w:numId w:val="1"/>
        </w:numPr>
        <w:tabs>
          <w:tab w:val="left" w:pos="975"/>
          <w:tab w:val="left" w:pos="976"/>
        </w:tabs>
        <w:spacing w:before="0" w:after="0" w:line="250" w:lineRule="exact"/>
        <w:ind w:left="975" w:right="0" w:hanging="416"/>
        <w:jc w:val="left"/>
        <w:rPr>
          <w:sz w:val="22"/>
        </w:rPr>
      </w:pPr>
      <w:r>
        <w:rPr>
          <w:sz w:val="22"/>
        </w:rPr>
        <w:t>Hart,</w:t>
      </w:r>
      <w:r>
        <w:rPr>
          <w:spacing w:val="-1"/>
          <w:sz w:val="22"/>
        </w:rPr>
        <w:t xml:space="preserve"> </w:t>
      </w:r>
      <w:r>
        <w:rPr>
          <w:sz w:val="22"/>
        </w:rPr>
        <w:t>P.E.,</w:t>
      </w:r>
      <w:r>
        <w:rPr>
          <w:spacing w:val="-1"/>
          <w:sz w:val="22"/>
        </w:rPr>
        <w:t xml:space="preserve"> </w:t>
      </w:r>
      <w:r>
        <w:rPr>
          <w:sz w:val="22"/>
        </w:rPr>
        <w:t>Stork, D.G.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Duda,</w:t>
      </w:r>
      <w:r>
        <w:rPr>
          <w:spacing w:val="-1"/>
          <w:sz w:val="22"/>
        </w:rPr>
        <w:t xml:space="preserve"> </w:t>
      </w:r>
      <w:r>
        <w:rPr>
          <w:sz w:val="22"/>
        </w:rPr>
        <w:t>R.O., 2001.</w:t>
      </w:r>
      <w:r>
        <w:rPr>
          <w:spacing w:val="-1"/>
          <w:sz w:val="22"/>
        </w:rPr>
        <w:t xml:space="preserve"> </w:t>
      </w:r>
      <w:r>
        <w:rPr>
          <w:sz w:val="22"/>
        </w:rPr>
        <w:t>Pattern</w:t>
      </w:r>
      <w:r>
        <w:rPr>
          <w:spacing w:val="-3"/>
          <w:sz w:val="22"/>
        </w:rPr>
        <w:t xml:space="preserve"> </w:t>
      </w:r>
      <w:r>
        <w:rPr>
          <w:sz w:val="22"/>
        </w:rPr>
        <w:t>classification.</w:t>
      </w:r>
      <w:r>
        <w:rPr>
          <w:spacing w:val="-6"/>
          <w:sz w:val="22"/>
        </w:rPr>
        <w:t xml:space="preserve"> </w:t>
      </w:r>
      <w:r>
        <w:rPr>
          <w:sz w:val="22"/>
        </w:rPr>
        <w:t>John</w:t>
      </w:r>
      <w:r>
        <w:rPr>
          <w:spacing w:val="-3"/>
          <w:sz w:val="22"/>
        </w:rPr>
        <w:t xml:space="preserve"> </w:t>
      </w:r>
      <w:r>
        <w:rPr>
          <w:sz w:val="22"/>
        </w:rPr>
        <w:t>Willey</w:t>
      </w:r>
      <w:r>
        <w:rPr>
          <w:spacing w:val="-3"/>
          <w:sz w:val="22"/>
        </w:rPr>
        <w:t xml:space="preserve"> </w:t>
      </w:r>
      <w:r>
        <w:rPr>
          <w:sz w:val="22"/>
        </w:rPr>
        <w:t>&amp;</w:t>
      </w:r>
      <w:r>
        <w:rPr>
          <w:spacing w:val="-2"/>
          <w:sz w:val="22"/>
        </w:rPr>
        <w:t xml:space="preserve"> </w:t>
      </w:r>
      <w:r>
        <w:rPr>
          <w:sz w:val="22"/>
        </w:rPr>
        <w:t>Sons.</w:t>
      </w:r>
    </w:p>
    <w:p>
      <w:pPr>
        <w:pStyle w:val="11"/>
        <w:numPr>
          <w:ilvl w:val="0"/>
          <w:numId w:val="1"/>
        </w:numPr>
        <w:tabs>
          <w:tab w:val="left" w:pos="921"/>
        </w:tabs>
        <w:spacing w:before="0" w:after="0" w:line="240" w:lineRule="auto"/>
        <w:ind w:left="920" w:right="381" w:hanging="360"/>
        <w:jc w:val="left"/>
        <w:rPr>
          <w:sz w:val="22"/>
        </w:rPr>
      </w:pPr>
      <w:r>
        <w:rPr>
          <w:sz w:val="22"/>
        </w:rPr>
        <w:t>Luger,</w:t>
      </w:r>
      <w:r>
        <w:rPr>
          <w:spacing w:val="17"/>
          <w:sz w:val="22"/>
        </w:rPr>
        <w:t xml:space="preserve"> </w:t>
      </w:r>
      <w:r>
        <w:rPr>
          <w:sz w:val="22"/>
        </w:rPr>
        <w:t>G.F.</w:t>
      </w:r>
      <w:r>
        <w:rPr>
          <w:spacing w:val="16"/>
          <w:sz w:val="22"/>
        </w:rPr>
        <w:t xml:space="preserve"> </w:t>
      </w:r>
      <w:r>
        <w:rPr>
          <w:sz w:val="22"/>
        </w:rPr>
        <w:t>and</w:t>
      </w:r>
      <w:r>
        <w:rPr>
          <w:spacing w:val="15"/>
          <w:sz w:val="22"/>
        </w:rPr>
        <w:t xml:space="preserve"> </w:t>
      </w:r>
      <w:r>
        <w:rPr>
          <w:sz w:val="22"/>
        </w:rPr>
        <w:t>Stubblefield,</w:t>
      </w:r>
      <w:r>
        <w:rPr>
          <w:spacing w:val="18"/>
          <w:sz w:val="22"/>
        </w:rPr>
        <w:t xml:space="preserve"> </w:t>
      </w:r>
      <w:r>
        <w:rPr>
          <w:sz w:val="22"/>
        </w:rPr>
        <w:t>W.A.,</w:t>
      </w:r>
      <w:r>
        <w:rPr>
          <w:spacing w:val="17"/>
          <w:sz w:val="22"/>
        </w:rPr>
        <w:t xml:space="preserve"> </w:t>
      </w:r>
      <w:r>
        <w:rPr>
          <w:sz w:val="22"/>
        </w:rPr>
        <w:t>2009.</w:t>
      </w:r>
      <w:r>
        <w:rPr>
          <w:spacing w:val="17"/>
          <w:sz w:val="22"/>
        </w:rPr>
        <w:t xml:space="preserve"> </w:t>
      </w:r>
      <w:r>
        <w:rPr>
          <w:sz w:val="22"/>
        </w:rPr>
        <w:t>AI</w:t>
      </w:r>
      <w:r>
        <w:rPr>
          <w:spacing w:val="14"/>
          <w:sz w:val="22"/>
        </w:rPr>
        <w:t xml:space="preserve"> </w:t>
      </w:r>
      <w:r>
        <w:rPr>
          <w:sz w:val="22"/>
        </w:rPr>
        <w:t>algorithms,</w:t>
      </w:r>
      <w:r>
        <w:rPr>
          <w:spacing w:val="17"/>
          <w:sz w:val="22"/>
        </w:rPr>
        <w:t xml:space="preserve"> </w:t>
      </w:r>
      <w:r>
        <w:rPr>
          <w:sz w:val="22"/>
        </w:rPr>
        <w:t>data</w:t>
      </w:r>
      <w:r>
        <w:rPr>
          <w:spacing w:val="17"/>
          <w:sz w:val="22"/>
        </w:rPr>
        <w:t xml:space="preserve"> </w:t>
      </w:r>
      <w:r>
        <w:rPr>
          <w:sz w:val="22"/>
        </w:rPr>
        <w:t>structures,</w:t>
      </w:r>
      <w:r>
        <w:rPr>
          <w:spacing w:val="18"/>
          <w:sz w:val="22"/>
        </w:rPr>
        <w:t xml:space="preserve"> </w:t>
      </w:r>
      <w:r>
        <w:rPr>
          <w:sz w:val="22"/>
        </w:rPr>
        <w:t>and</w:t>
      </w:r>
      <w:r>
        <w:rPr>
          <w:spacing w:val="17"/>
          <w:sz w:val="22"/>
        </w:rPr>
        <w:t xml:space="preserve"> </w:t>
      </w:r>
      <w:r>
        <w:rPr>
          <w:sz w:val="22"/>
        </w:rPr>
        <w:t>idioms</w:t>
      </w:r>
      <w:r>
        <w:rPr>
          <w:spacing w:val="17"/>
          <w:sz w:val="22"/>
        </w:rPr>
        <w:t xml:space="preserve"> </w:t>
      </w:r>
      <w:r>
        <w:rPr>
          <w:sz w:val="22"/>
        </w:rPr>
        <w:t>in</w:t>
      </w:r>
      <w:r>
        <w:rPr>
          <w:spacing w:val="18"/>
          <w:sz w:val="22"/>
        </w:rPr>
        <w:t xml:space="preserve"> </w:t>
      </w:r>
      <w:r>
        <w:rPr>
          <w:sz w:val="22"/>
        </w:rPr>
        <w:t>Prolog,</w:t>
      </w:r>
      <w:r>
        <w:rPr>
          <w:spacing w:val="-52"/>
          <w:sz w:val="22"/>
        </w:rPr>
        <w:t xml:space="preserve"> </w:t>
      </w:r>
      <w:r>
        <w:rPr>
          <w:sz w:val="22"/>
        </w:rPr>
        <w:t>Lisp,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Java. Pearson Addison-Wesley.</w:t>
      </w:r>
    </w:p>
    <w:p>
      <w:pPr>
        <w:pStyle w:val="8"/>
        <w:spacing w:before="4"/>
        <w:rPr>
          <w:sz w:val="20"/>
        </w:rPr>
      </w:pPr>
    </w:p>
    <w:p>
      <w:pPr>
        <w:spacing w:before="1" w:line="228" w:lineRule="exact"/>
        <w:ind w:left="200" w:right="0" w:firstLine="0"/>
        <w:jc w:val="left"/>
        <w:rPr>
          <w:b/>
          <w:i/>
          <w:sz w:val="20"/>
        </w:rPr>
      </w:pPr>
      <w:r>
        <w:rPr>
          <w:b/>
          <w:i/>
          <w:sz w:val="20"/>
          <w:u w:val="single"/>
        </w:rPr>
        <w:t>Administrative</w:t>
      </w:r>
      <w:r>
        <w:rPr>
          <w:b/>
          <w:i/>
          <w:spacing w:val="-4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Instructions:</w:t>
      </w:r>
    </w:p>
    <w:p>
      <w:pPr>
        <w:pStyle w:val="11"/>
        <w:numPr>
          <w:ilvl w:val="0"/>
          <w:numId w:val="2"/>
        </w:numPr>
        <w:tabs>
          <w:tab w:val="left" w:pos="920"/>
          <w:tab w:val="left" w:pos="921"/>
        </w:tabs>
        <w:spacing w:before="0" w:after="0" w:line="237" w:lineRule="auto"/>
        <w:ind w:left="920" w:right="381" w:hanging="360"/>
        <w:jc w:val="left"/>
        <w:rPr>
          <w:sz w:val="20"/>
        </w:rPr>
      </w:pPr>
      <w:r>
        <w:rPr>
          <w:sz w:val="20"/>
        </w:rPr>
        <w:t>According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institute</w:t>
      </w:r>
      <w:r>
        <w:rPr>
          <w:spacing w:val="-5"/>
          <w:sz w:val="20"/>
        </w:rPr>
        <w:t xml:space="preserve"> </w:t>
      </w:r>
      <w:r>
        <w:rPr>
          <w:sz w:val="20"/>
        </w:rPr>
        <w:t>policy,</w:t>
      </w:r>
      <w:r>
        <w:rPr>
          <w:spacing w:val="-4"/>
          <w:sz w:val="20"/>
        </w:rPr>
        <w:t xml:space="preserve"> </w:t>
      </w:r>
      <w:r>
        <w:rPr>
          <w:sz w:val="20"/>
        </w:rPr>
        <w:t>75%</w:t>
      </w:r>
      <w:r>
        <w:rPr>
          <w:spacing w:val="-6"/>
          <w:sz w:val="20"/>
        </w:rPr>
        <w:t xml:space="preserve"> </w:t>
      </w:r>
      <w:r>
        <w:rPr>
          <w:sz w:val="20"/>
        </w:rPr>
        <w:t>attendance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mandatory</w:t>
      </w:r>
      <w:r>
        <w:rPr>
          <w:i/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appear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final</w:t>
      </w:r>
      <w:r>
        <w:rPr>
          <w:spacing w:val="-5"/>
          <w:sz w:val="20"/>
        </w:rPr>
        <w:t xml:space="preserve"> </w:t>
      </w:r>
      <w:r>
        <w:rPr>
          <w:sz w:val="20"/>
        </w:rPr>
        <w:t>examination</w:t>
      </w:r>
      <w:r>
        <w:rPr>
          <w:spacing w:val="-6"/>
          <w:sz w:val="20"/>
        </w:rPr>
        <w:t xml:space="preserve"> </w:t>
      </w:r>
      <w:r>
        <w:rPr>
          <w:sz w:val="20"/>
        </w:rPr>
        <w:t>but</w:t>
      </w:r>
      <w:r>
        <w:rPr>
          <w:spacing w:val="-5"/>
          <w:sz w:val="20"/>
        </w:rPr>
        <w:t xml:space="preserve"> </w:t>
      </w:r>
      <w:r>
        <w:rPr>
          <w:sz w:val="20"/>
        </w:rPr>
        <w:t>100%</w:t>
      </w:r>
      <w:r>
        <w:rPr>
          <w:spacing w:val="-6"/>
          <w:sz w:val="20"/>
        </w:rPr>
        <w:t xml:space="preserve"> </w:t>
      </w:r>
      <w:r>
        <w:rPr>
          <w:sz w:val="20"/>
        </w:rPr>
        <w:t>will</w:t>
      </w:r>
      <w:r>
        <w:rPr>
          <w:spacing w:val="-47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expected. Approved leaves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be considered towards</w:t>
      </w:r>
      <w:r>
        <w:rPr>
          <w:spacing w:val="1"/>
          <w:sz w:val="20"/>
        </w:rPr>
        <w:t xml:space="preserve"> </w:t>
      </w:r>
      <w:r>
        <w:rPr>
          <w:sz w:val="20"/>
        </w:rPr>
        <w:t>attendance.</w:t>
      </w:r>
    </w:p>
    <w:p>
      <w:pPr>
        <w:pStyle w:val="11"/>
        <w:numPr>
          <w:ilvl w:val="0"/>
          <w:numId w:val="2"/>
        </w:numPr>
        <w:tabs>
          <w:tab w:val="left" w:pos="920"/>
          <w:tab w:val="left" w:pos="921"/>
        </w:tabs>
        <w:spacing w:before="0" w:after="0" w:line="240" w:lineRule="auto"/>
        <w:ind w:left="920" w:right="0" w:hanging="361"/>
        <w:jc w:val="left"/>
        <w:rPr>
          <w:sz w:val="20"/>
        </w:rPr>
      </w:pPr>
      <w:r>
        <w:rPr>
          <w:sz w:val="20"/>
        </w:rPr>
        <w:t>Every</w:t>
      </w:r>
      <w:r>
        <w:rPr>
          <w:spacing w:val="-6"/>
          <w:sz w:val="20"/>
        </w:rPr>
        <w:t xml:space="preserve"> </w:t>
      </w:r>
      <w:r>
        <w:rPr>
          <w:sz w:val="20"/>
        </w:rPr>
        <w:t>student</w:t>
      </w:r>
      <w:r>
        <w:rPr>
          <w:spacing w:val="-3"/>
          <w:sz w:val="20"/>
        </w:rPr>
        <w:t xml:space="preserve"> </w:t>
      </w:r>
      <w:r>
        <w:rPr>
          <w:sz w:val="20"/>
        </w:rPr>
        <w:t>should bring</w:t>
      </w:r>
      <w:r>
        <w:rPr>
          <w:spacing w:val="-3"/>
          <w:sz w:val="20"/>
        </w:rPr>
        <w:t xml:space="preserve"> </w:t>
      </w:r>
      <w:r>
        <w:rPr>
          <w:sz w:val="20"/>
        </w:rPr>
        <w:t>calculator,</w:t>
      </w:r>
      <w:r>
        <w:rPr>
          <w:spacing w:val="-1"/>
          <w:sz w:val="20"/>
        </w:rPr>
        <w:t xml:space="preserve"> </w:t>
      </w:r>
      <w:r>
        <w:rPr>
          <w:sz w:val="20"/>
        </w:rPr>
        <w:t>book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lab.</w:t>
      </w:r>
    </w:p>
    <w:p>
      <w:pPr>
        <w:pStyle w:val="11"/>
        <w:numPr>
          <w:ilvl w:val="0"/>
          <w:numId w:val="2"/>
        </w:numPr>
        <w:tabs>
          <w:tab w:val="left" w:pos="920"/>
          <w:tab w:val="left" w:pos="921"/>
        </w:tabs>
        <w:spacing w:before="1" w:after="0" w:line="240" w:lineRule="auto"/>
        <w:ind w:left="920" w:right="0" w:hanging="361"/>
        <w:jc w:val="left"/>
        <w:rPr>
          <w:sz w:val="20"/>
        </w:rPr>
      </w:pPr>
      <w:r>
        <w:rPr>
          <w:sz w:val="20"/>
        </w:rPr>
        <w:t>Every</w:t>
      </w:r>
      <w:r>
        <w:rPr>
          <w:spacing w:val="-6"/>
          <w:sz w:val="20"/>
        </w:rPr>
        <w:t xml:space="preserve"> </w:t>
      </w:r>
      <w:r>
        <w:rPr>
          <w:sz w:val="20"/>
        </w:rPr>
        <w:t>student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expected 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lab</w:t>
      </w:r>
      <w:r>
        <w:rPr>
          <w:spacing w:val="-1"/>
          <w:sz w:val="20"/>
        </w:rPr>
        <w:t xml:space="preserve"> </w:t>
      </w:r>
      <w:r>
        <w:rPr>
          <w:sz w:val="20"/>
        </w:rPr>
        <w:t>before</w:t>
      </w:r>
      <w:r>
        <w:rPr>
          <w:spacing w:val="-1"/>
          <w:sz w:val="20"/>
        </w:rPr>
        <w:t xml:space="preserve"> </w:t>
      </w:r>
      <w:r>
        <w:rPr>
          <w:sz w:val="20"/>
        </w:rPr>
        <w:t>schedule starting</w:t>
      </w:r>
      <w:r>
        <w:rPr>
          <w:spacing w:val="-3"/>
          <w:sz w:val="20"/>
        </w:rPr>
        <w:t xml:space="preserve"> </w:t>
      </w:r>
      <w:r>
        <w:rPr>
          <w:sz w:val="20"/>
        </w:rPr>
        <w:t>time.</w:t>
      </w:r>
    </w:p>
    <w:p>
      <w:pPr>
        <w:pStyle w:val="11"/>
        <w:numPr>
          <w:ilvl w:val="0"/>
          <w:numId w:val="2"/>
        </w:numPr>
        <w:tabs>
          <w:tab w:val="left" w:pos="920"/>
          <w:tab w:val="left" w:pos="921"/>
        </w:tabs>
        <w:spacing w:before="0" w:after="0" w:line="240" w:lineRule="auto"/>
        <w:ind w:left="920" w:right="0" w:hanging="361"/>
        <w:jc w:val="left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there</w:t>
      </w:r>
      <w:r>
        <w:rPr>
          <w:spacing w:val="1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rescheduling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makeup of</w:t>
      </w:r>
      <w:r>
        <w:rPr>
          <w:spacing w:val="-4"/>
          <w:sz w:val="20"/>
        </w:rPr>
        <w:t xml:space="preserve"> </w:t>
      </w:r>
      <w:r>
        <w:rPr>
          <w:sz w:val="20"/>
        </w:rPr>
        <w:t>labs.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2020" w:right="1060" w:bottom="1100" w:left="1240" w:header="720" w:footer="838" w:gutter="0"/>
          <w:cols w:space="720" w:num="1"/>
        </w:sectPr>
      </w:pPr>
    </w:p>
    <w:p>
      <w:pPr>
        <w:pStyle w:val="8"/>
        <w:spacing w:before="7"/>
        <w:rPr>
          <w:sz w:val="29"/>
        </w:rPr>
      </w:pPr>
    </w:p>
    <w:p>
      <w:pPr>
        <w:spacing w:after="0"/>
        <w:rPr>
          <w:sz w:val="29"/>
        </w:rPr>
        <w:sectPr>
          <w:pgSz w:w="12240" w:h="15840"/>
          <w:pgMar w:top="2020" w:right="1060" w:bottom="1100" w:left="1240" w:header="720" w:footer="838" w:gutter="0"/>
          <w:cols w:space="720" w:num="1"/>
        </w:sectPr>
      </w:pPr>
    </w:p>
    <w:p>
      <w:pPr>
        <w:pStyle w:val="2"/>
        <w:spacing w:before="86"/>
        <w:rPr>
          <w:u w:val="none"/>
        </w:rPr>
      </w:pPr>
      <w:r>
        <w:rPr>
          <w:u w:val="thick"/>
        </w:rPr>
        <w:t>Lab-01</w:t>
      </w:r>
    </w:p>
    <w:p>
      <w:pPr>
        <w:pStyle w:val="8"/>
        <w:spacing w:before="11"/>
        <w:rPr>
          <w:b/>
          <w:sz w:val="44"/>
        </w:rPr>
      </w:pPr>
    </w:p>
    <w:p>
      <w:pPr>
        <w:spacing w:before="0"/>
        <w:ind w:left="20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Objectives:</w:t>
      </w:r>
    </w:p>
    <w:p>
      <w:pPr>
        <w:pStyle w:val="8"/>
        <w:spacing w:before="7"/>
        <w:rPr>
          <w:b/>
          <w:sz w:val="39"/>
        </w:rPr>
      </w:pPr>
      <w:r>
        <w:br w:type="column"/>
      </w:r>
    </w:p>
    <w:p>
      <w:pPr>
        <w:pStyle w:val="2"/>
        <w:rPr>
          <w:u w:val="none"/>
        </w:rPr>
      </w:pPr>
      <w:r>
        <w:rPr>
          <w:u w:val="thick"/>
        </w:rPr>
        <w:t>Introduction</w:t>
      </w:r>
      <w:r>
        <w:rPr>
          <w:spacing w:val="-1"/>
          <w:u w:val="thick"/>
        </w:rPr>
        <w:t xml:space="preserve"> </w:t>
      </w:r>
      <w:r>
        <w:rPr>
          <w:u w:val="thick"/>
        </w:rPr>
        <w:t>to</w:t>
      </w:r>
      <w:r>
        <w:rPr>
          <w:spacing w:val="-3"/>
          <w:u w:val="thick"/>
        </w:rPr>
        <w:t xml:space="preserve"> </w:t>
      </w:r>
      <w:r>
        <w:rPr>
          <w:u w:val="thick"/>
        </w:rPr>
        <w:t>Python</w:t>
      </w:r>
    </w:p>
    <w:p>
      <w:pPr>
        <w:spacing w:after="0"/>
        <w:sectPr>
          <w:type w:val="continuous"/>
          <w:pgSz w:w="12240" w:h="15840"/>
          <w:pgMar w:top="2020" w:right="1060" w:bottom="1020" w:left="1240" w:header="720" w:footer="720" w:gutter="0"/>
          <w:cols w:equalWidth="0" w:num="2">
            <w:col w:w="1596" w:space="1510"/>
            <w:col w:w="6834"/>
          </w:cols>
        </w:sectPr>
      </w:pPr>
    </w:p>
    <w:p>
      <w:pPr>
        <w:pStyle w:val="8"/>
        <w:spacing w:before="7"/>
        <w:rPr>
          <w:b/>
          <w:sz w:val="28"/>
        </w:rPr>
      </w:pPr>
    </w:p>
    <w:p>
      <w:pPr>
        <w:pStyle w:val="8"/>
        <w:spacing w:before="91"/>
        <w:ind w:right="351"/>
        <w:jc w:val="center"/>
      </w:pP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 you</w:t>
      </w:r>
      <w:r>
        <w:rPr>
          <w:spacing w:val="-1"/>
        </w:rPr>
        <w:t xml:space="preserve"> </w:t>
      </w:r>
      <w:r>
        <w:t>familiar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IDE</w:t>
      </w:r>
    </w:p>
    <w:p>
      <w:pPr>
        <w:pStyle w:val="8"/>
        <w:rPr>
          <w:sz w:val="24"/>
        </w:rPr>
      </w:pPr>
    </w:p>
    <w:p>
      <w:pPr>
        <w:pStyle w:val="3"/>
        <w:spacing w:before="177"/>
        <w:rPr>
          <w:u w:val="none"/>
        </w:rPr>
      </w:pPr>
      <w:r>
        <w:rPr>
          <w:u w:val="thick"/>
        </w:rPr>
        <w:t>Apparatus:</w:t>
      </w:r>
    </w:p>
    <w:p>
      <w:pPr>
        <w:pStyle w:val="4"/>
        <w:spacing w:before="150" w:line="274" w:lineRule="exact"/>
        <w:ind w:left="200"/>
        <w:rPr>
          <w:u w:val="none"/>
        </w:rPr>
      </w:pPr>
      <w:r>
        <w:rPr>
          <w:u w:val="none"/>
        </w:rPr>
        <w:t>Hardware</w:t>
      </w:r>
      <w:r>
        <w:rPr>
          <w:spacing w:val="-3"/>
          <w:u w:val="none"/>
        </w:rPr>
        <w:t xml:space="preserve"> </w:t>
      </w:r>
      <w:r>
        <w:rPr>
          <w:u w:val="none"/>
        </w:rPr>
        <w:t>Requirement</w:t>
      </w:r>
    </w:p>
    <w:p>
      <w:pPr>
        <w:spacing w:before="0" w:line="274" w:lineRule="exact"/>
        <w:ind w:left="920" w:right="0" w:firstLine="0"/>
        <w:jc w:val="left"/>
        <w:rPr>
          <w:sz w:val="24"/>
        </w:rPr>
      </w:pPr>
      <w:r>
        <w:rPr>
          <w:sz w:val="24"/>
        </w:rPr>
        <w:t>Personal</w:t>
      </w:r>
      <w:r>
        <w:rPr>
          <w:spacing w:val="-3"/>
          <w:sz w:val="24"/>
        </w:rPr>
        <w:t xml:space="preserve"> </w:t>
      </w:r>
      <w:r>
        <w:rPr>
          <w:sz w:val="24"/>
        </w:rPr>
        <w:t>computer.</w:t>
      </w:r>
    </w:p>
    <w:p>
      <w:pPr>
        <w:pStyle w:val="4"/>
        <w:spacing w:before="4" w:line="274" w:lineRule="exact"/>
        <w:ind w:left="200"/>
        <w:rPr>
          <w:u w:val="none"/>
        </w:rPr>
      </w:pPr>
      <w:r>
        <w:rPr>
          <w:u w:val="none"/>
        </w:rPr>
        <w:t>Software</w:t>
      </w:r>
      <w:r>
        <w:rPr>
          <w:spacing w:val="-6"/>
          <w:u w:val="none"/>
        </w:rPr>
        <w:t xml:space="preserve"> </w:t>
      </w:r>
      <w:r>
        <w:rPr>
          <w:u w:val="none"/>
        </w:rPr>
        <w:t>Requirement</w:t>
      </w:r>
    </w:p>
    <w:p>
      <w:pPr>
        <w:spacing w:before="0" w:line="274" w:lineRule="exact"/>
        <w:ind w:left="920" w:right="0" w:firstLine="0"/>
        <w:jc w:val="left"/>
        <w:rPr>
          <w:sz w:val="24"/>
        </w:rPr>
      </w:pPr>
      <w:r>
        <w:rPr>
          <w:sz w:val="24"/>
        </w:rPr>
        <w:t>Anaconda.</w:t>
      </w:r>
    </w:p>
    <w:p>
      <w:pPr>
        <w:pStyle w:val="8"/>
        <w:spacing w:before="5"/>
        <w:rPr>
          <w:sz w:val="37"/>
        </w:rPr>
      </w:pPr>
    </w:p>
    <w:p>
      <w:pPr>
        <w:pStyle w:val="3"/>
        <w:spacing w:before="1"/>
        <w:rPr>
          <w:u w:val="none"/>
        </w:rPr>
      </w:pPr>
      <w:r>
        <w:rPr>
          <w:u w:val="thick"/>
        </w:rPr>
        <w:t>Python</w:t>
      </w:r>
      <w:r>
        <w:rPr>
          <w:spacing w:val="-7"/>
          <w:u w:val="thick"/>
        </w:rPr>
        <w:t xml:space="preserve"> </w:t>
      </w:r>
      <w:r>
        <w:rPr>
          <w:u w:val="thick"/>
        </w:rPr>
        <w:t>Installation:</w:t>
      </w:r>
    </w:p>
    <w:p>
      <w:pPr>
        <w:pStyle w:val="8"/>
        <w:spacing w:before="10"/>
        <w:rPr>
          <w:b/>
          <w:sz w:val="26"/>
        </w:rPr>
      </w:pPr>
    </w:p>
    <w:p>
      <w:pPr>
        <w:pStyle w:val="8"/>
        <w:spacing w:before="92"/>
        <w:ind w:left="210" w:right="379"/>
      </w:pP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you’ll 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interpreter.</w:t>
      </w:r>
      <w:r>
        <w:rPr>
          <w:spacing w:val="-5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common ways to accomplish this:</w:t>
      </w:r>
    </w:p>
    <w:p>
      <w:pPr>
        <w:pStyle w:val="11"/>
        <w:numPr>
          <w:ilvl w:val="0"/>
          <w:numId w:val="3"/>
        </w:numPr>
        <w:tabs>
          <w:tab w:val="left" w:pos="934"/>
          <w:tab w:val="left" w:pos="935"/>
        </w:tabs>
        <w:spacing w:before="0" w:after="0" w:line="252" w:lineRule="auto"/>
        <w:ind w:left="934" w:right="814" w:hanging="360"/>
        <w:jc w:val="left"/>
        <w:rPr>
          <w:sz w:val="22"/>
        </w:rPr>
      </w:pPr>
      <w:r>
        <w:rPr>
          <w:sz w:val="22"/>
        </w:rPr>
        <w:t xml:space="preserve">Python can be obtained from the </w:t>
      </w:r>
      <w:r>
        <w:rPr>
          <w:b/>
          <w:sz w:val="22"/>
        </w:rPr>
        <w:t xml:space="preserve">Python Software Foundation </w:t>
      </w:r>
      <w:r>
        <w:rPr>
          <w:sz w:val="22"/>
        </w:rPr>
        <w:t>website at</w:t>
      </w:r>
      <w:r>
        <w:rPr>
          <w:color w:val="0000FF"/>
          <w:sz w:val="22"/>
        </w:rPr>
        <w:t xml:space="preserve"> </w:t>
      </w:r>
      <w:r>
        <w:rPr>
          <w:color w:val="0000FF"/>
          <w:sz w:val="22"/>
          <w:u w:val="single" w:color="0000FF"/>
        </w:rPr>
        <w:t>python.org</w:t>
      </w:r>
      <w:r>
        <w:rPr>
          <w:sz w:val="22"/>
        </w:rPr>
        <w:t>.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Typically, that involves downloading the appropriate </w:t>
      </w:r>
      <w:r>
        <w:rPr>
          <w:b/>
          <w:sz w:val="22"/>
        </w:rPr>
        <w:t xml:space="preserve">installer </w:t>
      </w:r>
      <w:r>
        <w:rPr>
          <w:sz w:val="22"/>
        </w:rPr>
        <w:t>for your operating system and</w:t>
      </w:r>
      <w:r>
        <w:rPr>
          <w:spacing w:val="-52"/>
          <w:sz w:val="22"/>
        </w:rPr>
        <w:t xml:space="preserve"> </w:t>
      </w:r>
      <w:r>
        <w:rPr>
          <w:sz w:val="22"/>
        </w:rPr>
        <w:t>running</w:t>
      </w:r>
      <w:r>
        <w:rPr>
          <w:spacing w:val="-4"/>
          <w:sz w:val="22"/>
        </w:rPr>
        <w:t xml:space="preserve"> </w:t>
      </w:r>
      <w:r>
        <w:rPr>
          <w:sz w:val="22"/>
        </w:rPr>
        <w:t>it</w:t>
      </w:r>
      <w:r>
        <w:rPr>
          <w:spacing w:val="1"/>
          <w:sz w:val="22"/>
        </w:rPr>
        <w:t xml:space="preserve"> </w:t>
      </w:r>
      <w:r>
        <w:rPr>
          <w:sz w:val="22"/>
        </w:rPr>
        <w:t>on your machine.</w:t>
      </w:r>
    </w:p>
    <w:p>
      <w:pPr>
        <w:pStyle w:val="11"/>
        <w:numPr>
          <w:ilvl w:val="0"/>
          <w:numId w:val="3"/>
        </w:numPr>
        <w:tabs>
          <w:tab w:val="left" w:pos="934"/>
          <w:tab w:val="left" w:pos="935"/>
        </w:tabs>
        <w:spacing w:before="3" w:after="0" w:line="252" w:lineRule="auto"/>
        <w:ind w:left="934" w:right="693" w:hanging="360"/>
        <w:jc w:val="left"/>
        <w:rPr>
          <w:sz w:val="22"/>
        </w:rPr>
      </w:pPr>
      <w:r>
        <w:rPr>
          <w:sz w:val="22"/>
        </w:rPr>
        <w:t xml:space="preserve">Some operating systems, notably Linux, provide a </w:t>
      </w:r>
      <w:r>
        <w:rPr>
          <w:b/>
          <w:sz w:val="22"/>
        </w:rPr>
        <w:t xml:space="preserve">package manager </w:t>
      </w:r>
      <w:r>
        <w:rPr>
          <w:sz w:val="22"/>
        </w:rPr>
        <w:t>that can be run to install</w:t>
      </w:r>
      <w:r>
        <w:rPr>
          <w:spacing w:val="-52"/>
          <w:sz w:val="22"/>
        </w:rPr>
        <w:t xml:space="preserve"> </w:t>
      </w:r>
      <w:r>
        <w:rPr>
          <w:sz w:val="22"/>
        </w:rPr>
        <w:t>Python.</w:t>
      </w:r>
    </w:p>
    <w:p>
      <w:pPr>
        <w:pStyle w:val="11"/>
        <w:numPr>
          <w:ilvl w:val="0"/>
          <w:numId w:val="3"/>
        </w:numPr>
        <w:tabs>
          <w:tab w:val="left" w:pos="934"/>
          <w:tab w:val="left" w:pos="935"/>
        </w:tabs>
        <w:spacing w:before="2" w:after="0" w:line="240" w:lineRule="auto"/>
        <w:ind w:left="934" w:right="0" w:hanging="361"/>
        <w:jc w:val="left"/>
        <w:rPr>
          <w:sz w:val="22"/>
        </w:rPr>
      </w:pPr>
      <w:r>
        <w:rPr>
          <w:sz w:val="22"/>
        </w:rPr>
        <w:t>On</w:t>
      </w:r>
      <w:r>
        <w:rPr>
          <w:spacing w:val="-2"/>
          <w:sz w:val="22"/>
        </w:rPr>
        <w:t xml:space="preserve"> </w:t>
      </w:r>
      <w:r>
        <w:rPr>
          <w:sz w:val="22"/>
        </w:rPr>
        <w:t>macOS,</w:t>
      </w:r>
      <w:r>
        <w:rPr>
          <w:spacing w:val="-1"/>
          <w:sz w:val="22"/>
        </w:rPr>
        <w:t xml:space="preserve"> </w:t>
      </w:r>
      <w:r>
        <w:rPr>
          <w:sz w:val="22"/>
        </w:rPr>
        <w:t>the best</w:t>
      </w:r>
      <w:r>
        <w:rPr>
          <w:spacing w:val="-1"/>
          <w:sz w:val="22"/>
        </w:rPr>
        <w:t xml:space="preserve"> </w:t>
      </w:r>
      <w:r>
        <w:rPr>
          <w:sz w:val="22"/>
        </w:rPr>
        <w:t>way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install Python</w:t>
      </w:r>
      <w:r>
        <w:rPr>
          <w:spacing w:val="-5"/>
          <w:sz w:val="22"/>
        </w:rPr>
        <w:t xml:space="preserve"> </w:t>
      </w:r>
      <w:r>
        <w:rPr>
          <w:sz w:val="22"/>
        </w:rPr>
        <w:t>3</w:t>
      </w:r>
      <w:r>
        <w:rPr>
          <w:spacing w:val="-1"/>
          <w:sz w:val="22"/>
        </w:rPr>
        <w:t xml:space="preserve"> </w:t>
      </w:r>
      <w:r>
        <w:rPr>
          <w:sz w:val="22"/>
        </w:rPr>
        <w:t>involves</w:t>
      </w:r>
      <w:r>
        <w:rPr>
          <w:spacing w:val="-3"/>
          <w:sz w:val="22"/>
        </w:rPr>
        <w:t xml:space="preserve"> </w:t>
      </w:r>
      <w:r>
        <w:rPr>
          <w:sz w:val="22"/>
        </w:rPr>
        <w:t>installing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package</w:t>
      </w:r>
      <w:r>
        <w:rPr>
          <w:spacing w:val="1"/>
          <w:sz w:val="22"/>
        </w:rPr>
        <w:t xml:space="preserve"> </w:t>
      </w:r>
      <w:r>
        <w:rPr>
          <w:sz w:val="22"/>
        </w:rPr>
        <w:t>manager</w:t>
      </w:r>
      <w:r>
        <w:rPr>
          <w:spacing w:val="-1"/>
          <w:sz w:val="22"/>
        </w:rPr>
        <w:t xml:space="preserve"> </w:t>
      </w:r>
      <w:r>
        <w:rPr>
          <w:sz w:val="22"/>
        </w:rPr>
        <w:t>called</w:t>
      </w:r>
    </w:p>
    <w:p>
      <w:pPr>
        <w:pStyle w:val="8"/>
        <w:spacing w:before="11"/>
        <w:ind w:left="934"/>
      </w:pPr>
      <w:r>
        <w:rPr>
          <w:b/>
        </w:rPr>
        <w:t>Homebrew</w:t>
      </w:r>
      <w:r>
        <w:t>.</w:t>
      </w:r>
      <w:r>
        <w:rPr>
          <w:spacing w:val="-1"/>
        </w:rPr>
        <w:t xml:space="preserve"> </w:t>
      </w:r>
      <w:r>
        <w:t>You’ll see how</w:t>
      </w:r>
      <w:r>
        <w:rPr>
          <w:spacing w:val="-2"/>
        </w:rPr>
        <w:t xml:space="preserve"> </w:t>
      </w:r>
      <w:r>
        <w:t>to do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tutorial.</w:t>
      </w:r>
    </w:p>
    <w:p>
      <w:pPr>
        <w:pStyle w:val="11"/>
        <w:numPr>
          <w:ilvl w:val="0"/>
          <w:numId w:val="3"/>
        </w:numPr>
        <w:tabs>
          <w:tab w:val="left" w:pos="934"/>
          <w:tab w:val="left" w:pos="935"/>
        </w:tabs>
        <w:spacing w:before="44" w:after="0" w:line="249" w:lineRule="auto"/>
        <w:ind w:left="934" w:right="694" w:hanging="360"/>
        <w:jc w:val="left"/>
        <w:rPr>
          <w:sz w:val="22"/>
        </w:rPr>
      </w:pPr>
      <w:r>
        <w:rPr>
          <w:sz w:val="22"/>
        </w:rPr>
        <w:t>On mobile operating systems like Android and iOS, you can install apps that provide a Python</w:t>
      </w:r>
      <w:r>
        <w:rPr>
          <w:spacing w:val="-53"/>
          <w:sz w:val="22"/>
        </w:rPr>
        <w:t xml:space="preserve"> </w:t>
      </w:r>
      <w:r>
        <w:rPr>
          <w:sz w:val="22"/>
        </w:rPr>
        <w:t>programming</w:t>
      </w:r>
      <w:r>
        <w:rPr>
          <w:spacing w:val="-4"/>
          <w:sz w:val="22"/>
        </w:rPr>
        <w:t xml:space="preserve"> </w:t>
      </w:r>
      <w:r>
        <w:rPr>
          <w:sz w:val="22"/>
        </w:rPr>
        <w:t>environment.</w:t>
      </w:r>
      <w:r>
        <w:rPr>
          <w:spacing w:val="-1"/>
          <w:sz w:val="22"/>
        </w:rPr>
        <w:t xml:space="preserve"> </w:t>
      </w:r>
      <w:r>
        <w:rPr>
          <w:sz w:val="22"/>
        </w:rPr>
        <w:t>This</w:t>
      </w:r>
      <w:r>
        <w:rPr>
          <w:spacing w:val="-1"/>
          <w:sz w:val="22"/>
        </w:rPr>
        <w:t xml:space="preserve"> </w:t>
      </w:r>
      <w:r>
        <w:rPr>
          <w:sz w:val="22"/>
        </w:rPr>
        <w:t>can</w:t>
      </w:r>
      <w:r>
        <w:rPr>
          <w:spacing w:val="-1"/>
          <w:sz w:val="22"/>
        </w:rPr>
        <w:t xml:space="preserve"> </w:t>
      </w:r>
      <w:r>
        <w:rPr>
          <w:sz w:val="22"/>
        </w:rPr>
        <w:t>be</w:t>
      </w:r>
      <w:r>
        <w:rPr>
          <w:spacing w:val="-1"/>
          <w:sz w:val="22"/>
        </w:rPr>
        <w:t xml:space="preserve"> </w:t>
      </w:r>
      <w:r>
        <w:rPr>
          <w:sz w:val="22"/>
        </w:rPr>
        <w:t>a great way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practice</w:t>
      </w:r>
      <w:r>
        <w:rPr>
          <w:spacing w:val="-1"/>
          <w:sz w:val="22"/>
        </w:rPr>
        <w:t xml:space="preserve"> </w:t>
      </w:r>
      <w:r>
        <w:rPr>
          <w:sz w:val="22"/>
        </w:rPr>
        <w:t>your coding</w:t>
      </w:r>
      <w:r>
        <w:rPr>
          <w:spacing w:val="-4"/>
          <w:sz w:val="22"/>
        </w:rPr>
        <w:t xml:space="preserve"> </w:t>
      </w:r>
      <w:r>
        <w:rPr>
          <w:sz w:val="22"/>
        </w:rPr>
        <w:t>skills</w:t>
      </w:r>
      <w:r>
        <w:rPr>
          <w:spacing w:val="-3"/>
          <w:sz w:val="22"/>
        </w:rPr>
        <w:t xml:space="preserve"> </w:t>
      </w:r>
      <w:r>
        <w:rPr>
          <w:sz w:val="22"/>
        </w:rPr>
        <w:t>on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go.</w:t>
      </w:r>
    </w:p>
    <w:p>
      <w:pPr>
        <w:pStyle w:val="8"/>
        <w:spacing w:before="6"/>
        <w:rPr>
          <w:sz w:val="23"/>
        </w:rPr>
      </w:pPr>
    </w:p>
    <w:p>
      <w:pPr>
        <w:pStyle w:val="8"/>
        <w:ind w:left="210" w:right="379"/>
      </w:pPr>
      <w:r>
        <w:t>Alternatively,</w:t>
      </w:r>
      <w:r>
        <w:rPr>
          <w:spacing w:val="-2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websites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interpreter</w:t>
      </w:r>
      <w:r>
        <w:rPr>
          <w:spacing w:val="-4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without</w:t>
      </w:r>
      <w:r>
        <w:rPr>
          <w:spacing w:val="-52"/>
        </w:rPr>
        <w:t xml:space="preserve"> </w:t>
      </w:r>
      <w:r>
        <w:t>installing</w:t>
      </w:r>
      <w:r>
        <w:rPr>
          <w:spacing w:val="-4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on your</w:t>
      </w:r>
      <w:r>
        <w:rPr>
          <w:spacing w:val="-2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all.</w:t>
      </w:r>
    </w:p>
    <w:p>
      <w:pPr>
        <w:pStyle w:val="8"/>
        <w:spacing w:before="82"/>
        <w:ind w:left="210" w:right="593"/>
      </w:pPr>
      <w:r>
        <w:t>It is highly unlikely that your Windows system shipped with Python already installed. Windows</w:t>
      </w:r>
      <w:r>
        <w:rPr>
          <w:spacing w:val="1"/>
        </w:rPr>
        <w:t xml:space="preserve"> </w:t>
      </w:r>
      <w:r>
        <w:t>systems typically do not. Fortunately, installing does not involve much more than downloading the</w:t>
      </w:r>
      <w:r>
        <w:rPr>
          <w:spacing w:val="1"/>
        </w:rPr>
        <w:t xml:space="preserve"> </w:t>
      </w:r>
      <w:r>
        <w:t xml:space="preserve">Python installer from the </w:t>
      </w:r>
      <w:r>
        <w:rPr>
          <w:color w:val="0000FF"/>
          <w:u w:val="single" w:color="0000FF"/>
        </w:rPr>
        <w:t>python.org website</w:t>
      </w:r>
      <w:r>
        <w:rPr>
          <w:color w:val="0000FF"/>
        </w:rPr>
        <w:t xml:space="preserve"> </w:t>
      </w:r>
      <w:r>
        <w:t>and running it. Let’s take a look at how to install Python 3</w:t>
      </w:r>
      <w:r>
        <w:rPr>
          <w:spacing w:val="-5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Windows:</w:t>
      </w:r>
    </w:p>
    <w:p>
      <w:pPr>
        <w:pStyle w:val="8"/>
        <w:spacing w:before="9"/>
        <w:rPr>
          <w:sz w:val="18"/>
        </w:rPr>
      </w:pPr>
    </w:p>
    <w:p>
      <w:pPr>
        <w:pStyle w:val="4"/>
        <w:spacing w:line="274" w:lineRule="exact"/>
        <w:rPr>
          <w:u w:val="none"/>
        </w:rPr>
      </w:pPr>
      <w:r>
        <w:rPr>
          <w:u w:val="none"/>
        </w:rPr>
        <w:t>Step</w:t>
      </w:r>
      <w:r>
        <w:rPr>
          <w:spacing w:val="-2"/>
          <w:u w:val="none"/>
        </w:rPr>
        <w:t xml:space="preserve"> </w:t>
      </w:r>
      <w:r>
        <w:rPr>
          <w:u w:val="none"/>
        </w:rPr>
        <w:t>1:</w:t>
      </w:r>
      <w:r>
        <w:rPr>
          <w:spacing w:val="-1"/>
          <w:u w:val="none"/>
        </w:rPr>
        <w:t xml:space="preserve"> </w:t>
      </w:r>
      <w:r>
        <w:rPr>
          <w:u w:val="none"/>
        </w:rPr>
        <w:t>Download the</w:t>
      </w:r>
      <w:r>
        <w:rPr>
          <w:spacing w:val="-1"/>
          <w:u w:val="none"/>
        </w:rPr>
        <w:t xml:space="preserve"> </w:t>
      </w:r>
      <w:r>
        <w:rPr>
          <w:u w:val="none"/>
        </w:rPr>
        <w:t>Python</w:t>
      </w:r>
      <w:r>
        <w:rPr>
          <w:spacing w:val="-1"/>
          <w:u w:val="none"/>
        </w:rPr>
        <w:t xml:space="preserve"> </w:t>
      </w:r>
      <w:r>
        <w:rPr>
          <w:u w:val="none"/>
        </w:rPr>
        <w:t>3</w:t>
      </w:r>
      <w:r>
        <w:rPr>
          <w:spacing w:val="-1"/>
          <w:u w:val="none"/>
        </w:rPr>
        <w:t xml:space="preserve"> </w:t>
      </w:r>
      <w:r>
        <w:rPr>
          <w:u w:val="none"/>
        </w:rPr>
        <w:t>Installer</w:t>
      </w:r>
    </w:p>
    <w:p>
      <w:pPr>
        <w:pStyle w:val="11"/>
        <w:numPr>
          <w:ilvl w:val="0"/>
          <w:numId w:val="4"/>
        </w:numPr>
        <w:tabs>
          <w:tab w:val="left" w:pos="935"/>
        </w:tabs>
        <w:spacing w:before="0" w:after="0" w:line="274" w:lineRule="exact"/>
        <w:ind w:left="934" w:right="0" w:hanging="361"/>
        <w:jc w:val="left"/>
        <w:rPr>
          <w:sz w:val="22"/>
        </w:rPr>
      </w:pPr>
      <w:r>
        <w:rPr>
          <w:sz w:val="22"/>
        </w:rPr>
        <w:t>Open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browser</w:t>
      </w:r>
      <w:r>
        <w:rPr>
          <w:spacing w:val="-2"/>
          <w:sz w:val="22"/>
        </w:rPr>
        <w:t xml:space="preserve"> </w:t>
      </w:r>
      <w:r>
        <w:rPr>
          <w:sz w:val="22"/>
        </w:rPr>
        <w:t>window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navigate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color w:val="0000FF"/>
          <w:spacing w:val="1"/>
          <w:sz w:val="22"/>
        </w:rPr>
        <w:t xml:space="preserve"> </w:t>
      </w:r>
      <w:r>
        <w:rPr>
          <w:color w:val="0000FF"/>
          <w:sz w:val="22"/>
          <w:u w:val="single" w:color="0000FF"/>
        </w:rPr>
        <w:t>Download</w:t>
      </w:r>
      <w:r>
        <w:rPr>
          <w:color w:val="0000FF"/>
          <w:spacing w:val="-3"/>
          <w:sz w:val="22"/>
          <w:u w:val="single" w:color="0000FF"/>
        </w:rPr>
        <w:t xml:space="preserve"> </w:t>
      </w:r>
      <w:r>
        <w:rPr>
          <w:color w:val="0000FF"/>
          <w:sz w:val="22"/>
          <w:u w:val="single" w:color="0000FF"/>
        </w:rPr>
        <w:t>page</w:t>
      </w:r>
      <w:r>
        <w:rPr>
          <w:color w:val="0000FF"/>
          <w:spacing w:val="-1"/>
          <w:sz w:val="22"/>
          <w:u w:val="single" w:color="0000FF"/>
        </w:rPr>
        <w:t xml:space="preserve"> </w:t>
      </w:r>
      <w:r>
        <w:rPr>
          <w:color w:val="0000FF"/>
          <w:sz w:val="22"/>
          <w:u w:val="single" w:color="0000FF"/>
        </w:rPr>
        <w:t>for</w:t>
      </w:r>
      <w:r>
        <w:rPr>
          <w:color w:val="0000FF"/>
          <w:spacing w:val="-4"/>
          <w:sz w:val="22"/>
          <w:u w:val="single" w:color="0000FF"/>
        </w:rPr>
        <w:t xml:space="preserve"> </w:t>
      </w:r>
      <w:r>
        <w:rPr>
          <w:color w:val="0000FF"/>
          <w:sz w:val="22"/>
          <w:u w:val="single" w:color="0000FF"/>
        </w:rPr>
        <w:t>Windows</w:t>
      </w:r>
      <w:r>
        <w:rPr>
          <w:color w:val="0000FF"/>
          <w:spacing w:val="1"/>
          <w:sz w:val="22"/>
        </w:rPr>
        <w:t xml:space="preserve"> </w:t>
      </w:r>
      <w:r>
        <w:rPr>
          <w:sz w:val="22"/>
        </w:rPr>
        <w:t>at</w:t>
      </w:r>
      <w:r>
        <w:rPr>
          <w:color w:val="0000FF"/>
          <w:spacing w:val="-1"/>
          <w:sz w:val="22"/>
        </w:rPr>
        <w:t xml:space="preserve"> </w:t>
      </w:r>
      <w:r>
        <w:rPr>
          <w:color w:val="0000FF"/>
          <w:sz w:val="22"/>
          <w:u w:val="single" w:color="0000FF"/>
        </w:rPr>
        <w:t>python.org</w:t>
      </w:r>
      <w:r>
        <w:rPr>
          <w:sz w:val="22"/>
        </w:rPr>
        <w:t>.</w:t>
      </w:r>
    </w:p>
    <w:p>
      <w:pPr>
        <w:pStyle w:val="11"/>
        <w:numPr>
          <w:ilvl w:val="0"/>
          <w:numId w:val="4"/>
        </w:numPr>
        <w:tabs>
          <w:tab w:val="left" w:pos="935"/>
        </w:tabs>
        <w:spacing w:before="14" w:after="0" w:line="249" w:lineRule="auto"/>
        <w:ind w:left="934" w:right="641" w:hanging="360"/>
        <w:jc w:val="left"/>
        <w:rPr>
          <w:sz w:val="22"/>
        </w:rPr>
      </w:pPr>
      <w:r>
        <w:rPr>
          <w:sz w:val="22"/>
        </w:rPr>
        <w:t xml:space="preserve">Underneath the heading at the top that says </w:t>
      </w:r>
      <w:r>
        <w:rPr>
          <w:b/>
          <w:sz w:val="22"/>
        </w:rPr>
        <w:t>Python Releases for Windows</w:t>
      </w:r>
      <w:r>
        <w:rPr>
          <w:sz w:val="22"/>
        </w:rPr>
        <w:t>, click on the link</w:t>
      </w:r>
      <w:r>
        <w:rPr>
          <w:spacing w:val="1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the </w:t>
      </w:r>
      <w:r>
        <w:rPr>
          <w:b/>
          <w:sz w:val="22"/>
        </w:rPr>
        <w:t>Latest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Python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3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Release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-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Python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3.x.x</w:t>
      </w:r>
      <w:r>
        <w:rPr>
          <w:sz w:val="22"/>
        </w:rPr>
        <w:t>.</w:t>
      </w:r>
      <w:r>
        <w:rPr>
          <w:spacing w:val="-1"/>
          <w:sz w:val="22"/>
        </w:rPr>
        <w:t xml:space="preserve"> </w:t>
      </w:r>
      <w:r>
        <w:rPr>
          <w:sz w:val="22"/>
        </w:rPr>
        <w:t>(As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this</w:t>
      </w:r>
      <w:r>
        <w:rPr>
          <w:spacing w:val="-1"/>
          <w:sz w:val="22"/>
        </w:rPr>
        <w:t xml:space="preserve"> </w:t>
      </w:r>
      <w:r>
        <w:rPr>
          <w:sz w:val="22"/>
        </w:rPr>
        <w:t>writing,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latest</w:t>
      </w:r>
      <w:r>
        <w:rPr>
          <w:spacing w:val="-2"/>
          <w:sz w:val="22"/>
        </w:rPr>
        <w:t xml:space="preserve"> </w:t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Python</w:t>
      </w:r>
      <w:r>
        <w:rPr>
          <w:spacing w:val="-1"/>
          <w:sz w:val="22"/>
        </w:rPr>
        <w:t xml:space="preserve"> </w:t>
      </w:r>
      <w:r>
        <w:rPr>
          <w:sz w:val="22"/>
        </w:rPr>
        <w:t>3.6.5.)</w:t>
      </w:r>
    </w:p>
    <w:p>
      <w:pPr>
        <w:pStyle w:val="11"/>
        <w:numPr>
          <w:ilvl w:val="0"/>
          <w:numId w:val="4"/>
        </w:numPr>
        <w:tabs>
          <w:tab w:val="left" w:pos="935"/>
        </w:tabs>
        <w:spacing w:before="2" w:after="0" w:line="240" w:lineRule="auto"/>
        <w:ind w:left="934" w:right="0" w:hanging="361"/>
        <w:jc w:val="left"/>
        <w:rPr>
          <w:sz w:val="22"/>
        </w:rPr>
      </w:pPr>
      <w:r>
        <w:rPr>
          <w:sz w:val="22"/>
        </w:rPr>
        <w:t>Scroll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bottom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select</w:t>
      </w:r>
      <w:r>
        <w:rPr>
          <w:spacing w:val="-3"/>
          <w:sz w:val="22"/>
        </w:rPr>
        <w:t xml:space="preserve"> </w:t>
      </w:r>
      <w:r>
        <w:rPr>
          <w:sz w:val="22"/>
        </w:rPr>
        <w:t>either</w:t>
      </w:r>
      <w:r>
        <w:rPr>
          <w:spacing w:val="2"/>
          <w:sz w:val="22"/>
        </w:rPr>
        <w:t xml:space="preserve"> </w:t>
      </w:r>
      <w:r>
        <w:rPr>
          <w:b/>
          <w:sz w:val="22"/>
        </w:rPr>
        <w:t>Windows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x86-64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executable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installer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64-bit</w:t>
      </w:r>
      <w:r>
        <w:rPr>
          <w:spacing w:val="-1"/>
          <w:sz w:val="22"/>
        </w:rPr>
        <w:t xml:space="preserve"> </w:t>
      </w:r>
      <w:r>
        <w:rPr>
          <w:sz w:val="22"/>
        </w:rPr>
        <w:t>or</w:t>
      </w:r>
    </w:p>
    <w:p>
      <w:pPr>
        <w:spacing w:before="9"/>
        <w:ind w:left="934" w:right="0" w:firstLine="0"/>
        <w:jc w:val="left"/>
        <w:rPr>
          <w:sz w:val="22"/>
        </w:rPr>
      </w:pPr>
      <w:r>
        <w:rPr>
          <w:b/>
          <w:sz w:val="22"/>
        </w:rPr>
        <w:t>Windows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x86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executable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 xml:space="preserve">installer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32-bit.</w:t>
      </w:r>
      <w:r>
        <w:rPr>
          <w:spacing w:val="-4"/>
          <w:sz w:val="22"/>
        </w:rPr>
        <w:t xml:space="preserve"> </w:t>
      </w:r>
      <w:r>
        <w:rPr>
          <w:sz w:val="22"/>
        </w:rPr>
        <w:t>(See</w:t>
      </w:r>
      <w:r>
        <w:rPr>
          <w:spacing w:val="-1"/>
          <w:sz w:val="22"/>
        </w:rPr>
        <w:t xml:space="preserve"> </w:t>
      </w:r>
      <w:r>
        <w:rPr>
          <w:sz w:val="22"/>
        </w:rPr>
        <w:t>below.)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2020" w:right="1060" w:bottom="1020" w:left="1240" w:header="720" w:footer="720" w:gutter="0"/>
          <w:cols w:space="720" w:num="1"/>
        </w:sectPr>
      </w:pPr>
    </w:p>
    <w:p>
      <w:pPr>
        <w:pStyle w:val="8"/>
        <w:spacing w:before="4"/>
        <w:rPr>
          <w:sz w:val="29"/>
        </w:rPr>
      </w:pPr>
    </w:p>
    <w:p>
      <w:pPr>
        <w:tabs>
          <w:tab w:val="left" w:pos="1745"/>
          <w:tab w:val="left" w:pos="3220"/>
        </w:tabs>
        <w:spacing w:before="78"/>
        <w:ind w:left="200" w:right="0" w:firstLine="0"/>
        <w:jc w:val="both"/>
        <w:rPr>
          <w:b/>
          <w:i/>
          <w:sz w:val="22"/>
        </w:rPr>
      </w:pPr>
      <w:r>
        <w:rPr>
          <w:b/>
          <w:i/>
          <w:color w:val="4E81BC"/>
          <w:sz w:val="22"/>
        </w:rPr>
        <w:t>Sidebar:</w:t>
      </w:r>
      <w:r>
        <w:rPr>
          <w:b/>
          <w:i/>
          <w:color w:val="4E81BC"/>
          <w:sz w:val="22"/>
        </w:rPr>
        <w:tab/>
      </w:r>
      <w:r>
        <w:rPr>
          <w:b/>
          <w:i/>
          <w:color w:val="4E81BC"/>
          <w:sz w:val="22"/>
        </w:rPr>
        <w:t>32</w:t>
      </w:r>
      <w:r>
        <w:rPr>
          <w:rFonts w:ascii="Cambria Math" w:hAnsi="Cambria Math"/>
          <w:color w:val="4E81BC"/>
          <w:sz w:val="23"/>
        </w:rPr>
        <w:t>‐</w:t>
      </w:r>
      <w:r>
        <w:rPr>
          <w:b/>
          <w:i/>
          <w:color w:val="4E81BC"/>
          <w:sz w:val="22"/>
        </w:rPr>
        <w:t>bit</w:t>
      </w:r>
      <w:r>
        <w:rPr>
          <w:b/>
          <w:i/>
          <w:color w:val="4E81BC"/>
          <w:spacing w:val="-1"/>
          <w:sz w:val="22"/>
        </w:rPr>
        <w:t xml:space="preserve"> </w:t>
      </w:r>
      <w:r>
        <w:rPr>
          <w:b/>
          <w:i/>
          <w:color w:val="4E81BC"/>
          <w:sz w:val="22"/>
        </w:rPr>
        <w:t>or</w:t>
      </w:r>
      <w:r>
        <w:rPr>
          <w:b/>
          <w:i/>
          <w:color w:val="4E81BC"/>
          <w:sz w:val="22"/>
        </w:rPr>
        <w:tab/>
      </w:r>
      <w:r>
        <w:rPr>
          <w:b/>
          <w:i/>
          <w:color w:val="4E81BC"/>
          <w:sz w:val="22"/>
        </w:rPr>
        <w:t>64</w:t>
      </w:r>
      <w:r>
        <w:rPr>
          <w:rFonts w:ascii="Cambria Math" w:hAnsi="Cambria Math"/>
          <w:color w:val="4E81BC"/>
          <w:sz w:val="23"/>
        </w:rPr>
        <w:t>‐</w:t>
      </w:r>
      <w:r>
        <w:rPr>
          <w:b/>
          <w:i/>
          <w:color w:val="4E81BC"/>
          <w:sz w:val="22"/>
        </w:rPr>
        <w:t>bit</w:t>
      </w:r>
      <w:r>
        <w:rPr>
          <w:b/>
          <w:i/>
          <w:color w:val="4E81BC"/>
          <w:spacing w:val="-2"/>
          <w:sz w:val="22"/>
        </w:rPr>
        <w:t xml:space="preserve"> </w:t>
      </w:r>
      <w:r>
        <w:rPr>
          <w:b/>
          <w:i/>
          <w:color w:val="4E81BC"/>
          <w:sz w:val="22"/>
        </w:rPr>
        <w:t>Python?</w:t>
      </w:r>
    </w:p>
    <w:p>
      <w:pPr>
        <w:pStyle w:val="8"/>
        <w:spacing w:before="101"/>
        <w:ind w:left="210" w:right="778"/>
        <w:jc w:val="both"/>
      </w:pPr>
      <w:r>
        <w:t>For Windows, you can choose either the 32-bit or 64-bit installer. Here’s what the difference between</w:t>
      </w:r>
      <w:r>
        <w:rPr>
          <w:spacing w:val="-5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 comes down to:</w:t>
      </w:r>
    </w:p>
    <w:p>
      <w:pPr>
        <w:pStyle w:val="11"/>
        <w:numPr>
          <w:ilvl w:val="0"/>
          <w:numId w:val="3"/>
        </w:numPr>
        <w:tabs>
          <w:tab w:val="left" w:pos="935"/>
        </w:tabs>
        <w:spacing w:before="0" w:after="0" w:line="251" w:lineRule="exact"/>
        <w:ind w:left="934" w:right="0" w:hanging="361"/>
        <w:jc w:val="both"/>
        <w:rPr>
          <w:sz w:val="22"/>
        </w:rPr>
      </w:pPr>
      <w:r>
        <w:rPr>
          <w:sz w:val="22"/>
        </w:rPr>
        <w:t>If</w:t>
      </w:r>
      <w:r>
        <w:rPr>
          <w:spacing w:val="2"/>
          <w:sz w:val="22"/>
        </w:rPr>
        <w:t xml:space="preserve"> </w:t>
      </w:r>
      <w:r>
        <w:rPr>
          <w:sz w:val="22"/>
        </w:rPr>
        <w:t>your</w:t>
      </w:r>
      <w:r>
        <w:rPr>
          <w:spacing w:val="-1"/>
          <w:sz w:val="22"/>
        </w:rPr>
        <w:t xml:space="preserve"> </w:t>
      </w:r>
      <w:r>
        <w:rPr>
          <w:sz w:val="22"/>
        </w:rPr>
        <w:t>system</w:t>
      </w:r>
      <w:r>
        <w:rPr>
          <w:spacing w:val="-4"/>
          <w:sz w:val="22"/>
        </w:rPr>
        <w:t xml:space="preserve"> </w:t>
      </w:r>
      <w:r>
        <w:rPr>
          <w:sz w:val="22"/>
        </w:rPr>
        <w:t>has</w:t>
      </w:r>
      <w:r>
        <w:rPr>
          <w:spacing w:val="-1"/>
          <w:sz w:val="22"/>
        </w:rPr>
        <w:t xml:space="preserve"> </w:t>
      </w:r>
      <w:r>
        <w:rPr>
          <w:sz w:val="22"/>
        </w:rPr>
        <w:t>a 32-bit</w:t>
      </w:r>
      <w:r>
        <w:rPr>
          <w:spacing w:val="-3"/>
          <w:sz w:val="22"/>
        </w:rPr>
        <w:t xml:space="preserve"> </w:t>
      </w:r>
      <w:r>
        <w:rPr>
          <w:sz w:val="22"/>
        </w:rPr>
        <w:t>processor, then</w:t>
      </w:r>
      <w:r>
        <w:rPr>
          <w:spacing w:val="-1"/>
          <w:sz w:val="22"/>
        </w:rPr>
        <w:t xml:space="preserve"> </w:t>
      </w:r>
      <w:r>
        <w:rPr>
          <w:sz w:val="22"/>
        </w:rPr>
        <w:t>you should</w:t>
      </w:r>
      <w:r>
        <w:rPr>
          <w:spacing w:val="-4"/>
          <w:sz w:val="22"/>
        </w:rPr>
        <w:t xml:space="preserve"> </w:t>
      </w:r>
      <w:r>
        <w:rPr>
          <w:sz w:val="22"/>
        </w:rPr>
        <w:t>choose</w:t>
      </w:r>
      <w:r>
        <w:rPr>
          <w:spacing w:val="-3"/>
          <w:sz w:val="22"/>
        </w:rPr>
        <w:t xml:space="preserve"> </w:t>
      </w:r>
      <w:r>
        <w:rPr>
          <w:sz w:val="22"/>
        </w:rPr>
        <w:t>the 32-bit installer.</w:t>
      </w:r>
    </w:p>
    <w:p>
      <w:pPr>
        <w:pStyle w:val="11"/>
        <w:numPr>
          <w:ilvl w:val="0"/>
          <w:numId w:val="3"/>
        </w:numPr>
        <w:tabs>
          <w:tab w:val="left" w:pos="935"/>
        </w:tabs>
        <w:spacing w:before="23" w:after="0" w:line="252" w:lineRule="auto"/>
        <w:ind w:left="934" w:right="933" w:hanging="360"/>
        <w:jc w:val="both"/>
        <w:rPr>
          <w:sz w:val="22"/>
        </w:rPr>
      </w:pPr>
      <w:r>
        <w:rPr>
          <w:sz w:val="22"/>
        </w:rPr>
        <w:t>On a 64-bit system, either installer will actually work for most purposes. The 32-bit version</w:t>
      </w:r>
      <w:r>
        <w:rPr>
          <w:spacing w:val="-52"/>
          <w:sz w:val="22"/>
        </w:rPr>
        <w:t xml:space="preserve"> </w:t>
      </w:r>
      <w:r>
        <w:rPr>
          <w:sz w:val="22"/>
        </w:rPr>
        <w:t>will generally use less memory, but the 64-bit version performs better for applications with</w:t>
      </w:r>
      <w:r>
        <w:rPr>
          <w:spacing w:val="1"/>
          <w:sz w:val="22"/>
        </w:rPr>
        <w:t xml:space="preserve"> </w:t>
      </w:r>
      <w:r>
        <w:rPr>
          <w:sz w:val="22"/>
        </w:rPr>
        <w:t>intensive</w:t>
      </w:r>
      <w:r>
        <w:rPr>
          <w:spacing w:val="-1"/>
          <w:sz w:val="22"/>
        </w:rPr>
        <w:t xml:space="preserve"> </w:t>
      </w:r>
      <w:r>
        <w:rPr>
          <w:sz w:val="22"/>
        </w:rPr>
        <w:t>computation.</w:t>
      </w:r>
    </w:p>
    <w:p>
      <w:pPr>
        <w:pStyle w:val="11"/>
        <w:numPr>
          <w:ilvl w:val="0"/>
          <w:numId w:val="3"/>
        </w:numPr>
        <w:tabs>
          <w:tab w:val="left" w:pos="935"/>
        </w:tabs>
        <w:spacing w:before="34" w:after="0" w:line="240" w:lineRule="auto"/>
        <w:ind w:left="934" w:right="0" w:hanging="361"/>
        <w:jc w:val="both"/>
        <w:rPr>
          <w:sz w:val="22"/>
        </w:rPr>
      </w:pPr>
      <w:r>
        <w:rPr>
          <w:sz w:val="22"/>
        </w:rPr>
        <w:t>If</w:t>
      </w:r>
      <w:r>
        <w:rPr>
          <w:spacing w:val="1"/>
          <w:sz w:val="22"/>
        </w:rPr>
        <w:t xml:space="preserve"> </w:t>
      </w:r>
      <w:r>
        <w:rPr>
          <w:sz w:val="22"/>
        </w:rPr>
        <w:t>you’re</w:t>
      </w:r>
      <w:r>
        <w:rPr>
          <w:spacing w:val="-2"/>
          <w:sz w:val="22"/>
        </w:rPr>
        <w:t xml:space="preserve"> </w:t>
      </w:r>
      <w:r>
        <w:rPr>
          <w:sz w:val="22"/>
        </w:rPr>
        <w:t>unsure</w:t>
      </w:r>
      <w:r>
        <w:rPr>
          <w:spacing w:val="-3"/>
          <w:sz w:val="22"/>
        </w:rPr>
        <w:t xml:space="preserve"> </w:t>
      </w:r>
      <w:r>
        <w:rPr>
          <w:sz w:val="22"/>
        </w:rPr>
        <w:t>which</w:t>
      </w:r>
      <w:r>
        <w:rPr>
          <w:spacing w:val="-4"/>
          <w:sz w:val="22"/>
        </w:rPr>
        <w:t xml:space="preserve"> </w:t>
      </w:r>
      <w:r>
        <w:rPr>
          <w:sz w:val="22"/>
        </w:rPr>
        <w:t>version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1"/>
          <w:sz w:val="22"/>
        </w:rPr>
        <w:t xml:space="preserve"> </w:t>
      </w:r>
      <w:r>
        <w:rPr>
          <w:sz w:val="22"/>
        </w:rPr>
        <w:t>pick,</w:t>
      </w:r>
      <w:r>
        <w:rPr>
          <w:spacing w:val="-2"/>
          <w:sz w:val="22"/>
        </w:rPr>
        <w:t xml:space="preserve"> </w:t>
      </w:r>
      <w:r>
        <w:rPr>
          <w:sz w:val="22"/>
        </w:rPr>
        <w:t>go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64-bit version.</w:t>
      </w:r>
    </w:p>
    <w:p>
      <w:pPr>
        <w:pStyle w:val="8"/>
        <w:spacing w:before="8"/>
        <w:rPr>
          <w:sz w:val="27"/>
        </w:rPr>
      </w:pPr>
    </w:p>
    <w:p>
      <w:pPr>
        <w:pStyle w:val="8"/>
        <w:ind w:left="210" w:right="379"/>
      </w:pPr>
      <w:r>
        <w:rPr>
          <w:b/>
        </w:rPr>
        <w:t>Note:</w:t>
      </w:r>
      <w:r>
        <w:rPr>
          <w:b/>
          <w:spacing w:val="-1"/>
        </w:rPr>
        <w:t xml:space="preserve"> </w:t>
      </w:r>
      <w:r>
        <w:t>Remember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“wrong”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switch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Python, you can just uninstall Python and then re-install it by downloading another installer from</w:t>
      </w:r>
      <w:r>
        <w:rPr>
          <w:spacing w:val="1"/>
        </w:rPr>
        <w:t xml:space="preserve"> </w:t>
      </w:r>
      <w:r>
        <w:rPr>
          <w:color w:val="0000FF"/>
          <w:u w:val="single" w:color="0000FF"/>
        </w:rPr>
        <w:t>python.org</w:t>
      </w:r>
      <w:r>
        <w:t>.</w:t>
      </w:r>
    </w:p>
    <w:p>
      <w:pPr>
        <w:pStyle w:val="8"/>
        <w:spacing w:before="9"/>
        <w:rPr>
          <w:sz w:val="18"/>
        </w:rPr>
      </w:pPr>
    </w:p>
    <w:p>
      <w:pPr>
        <w:pStyle w:val="4"/>
        <w:spacing w:line="240" w:lineRule="auto"/>
        <w:rPr>
          <w:u w:val="none"/>
        </w:rPr>
      </w:pPr>
      <w:r>
        <w:rPr>
          <w:u w:val="none"/>
        </w:rPr>
        <w:t>Step</w:t>
      </w:r>
      <w:r>
        <w:rPr>
          <w:spacing w:val="-1"/>
          <w:u w:val="none"/>
        </w:rPr>
        <w:t xml:space="preserve"> </w:t>
      </w:r>
      <w:r>
        <w:rPr>
          <w:u w:val="none"/>
        </w:rPr>
        <w:t>2:</w:t>
      </w:r>
      <w:r>
        <w:rPr>
          <w:spacing w:val="-1"/>
          <w:u w:val="none"/>
        </w:rPr>
        <w:t xml:space="preserve"> </w:t>
      </w:r>
      <w:r>
        <w:rPr>
          <w:u w:val="none"/>
        </w:rPr>
        <w:t>Run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1"/>
          <w:u w:val="none"/>
        </w:rPr>
        <w:t xml:space="preserve"> </w:t>
      </w:r>
      <w:r>
        <w:rPr>
          <w:u w:val="none"/>
        </w:rPr>
        <w:t>Installer</w:t>
      </w:r>
    </w:p>
    <w:p>
      <w:pPr>
        <w:pStyle w:val="8"/>
        <w:spacing w:before="72" w:after="19"/>
        <w:ind w:left="210" w:right="1651"/>
      </w:pPr>
      <w:r>
        <w:t>Once you have chosen and downloaded an installer, simply run it by double-clicking on the</w:t>
      </w:r>
      <w:r>
        <w:rPr>
          <w:spacing w:val="-52"/>
        </w:rPr>
        <w:t xml:space="preserve"> </w:t>
      </w:r>
      <w:r>
        <w:t>downloaded</w:t>
      </w:r>
      <w:r>
        <w:rPr>
          <w:spacing w:val="-1"/>
        </w:rPr>
        <w:t xml:space="preserve"> </w:t>
      </w:r>
      <w:r>
        <w:t>file. A dialog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appear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like this:</w:t>
      </w:r>
    </w:p>
    <w:p>
      <w:pPr>
        <w:pStyle w:val="8"/>
        <w:ind w:left="201"/>
        <w:rPr>
          <w:sz w:val="20"/>
        </w:rPr>
      </w:pPr>
      <w:r>
        <w:rPr>
          <w:sz w:val="20"/>
        </w:rPr>
        <w:drawing>
          <wp:inline distT="0" distB="0" distL="0" distR="0">
            <wp:extent cx="5224780" cy="32194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483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8"/>
        <w:ind w:left="210" w:right="996" w:firstLine="0"/>
        <w:jc w:val="left"/>
        <w:rPr>
          <w:sz w:val="22"/>
        </w:rPr>
      </w:pPr>
      <w:r>
        <w:rPr>
          <w:b/>
          <w:sz w:val="22"/>
        </w:rPr>
        <w:t xml:space="preserve">Important: </w:t>
      </w:r>
      <w:r>
        <w:rPr>
          <w:sz w:val="22"/>
        </w:rPr>
        <w:t xml:space="preserve">You want to be sure to check the box that says </w:t>
      </w:r>
      <w:r>
        <w:rPr>
          <w:b/>
          <w:sz w:val="22"/>
        </w:rPr>
        <w:t xml:space="preserve">Add Python 3.x to PATH </w:t>
      </w:r>
      <w:r>
        <w:rPr>
          <w:sz w:val="22"/>
        </w:rPr>
        <w:t>as shown to</w:t>
      </w:r>
      <w:r>
        <w:rPr>
          <w:spacing w:val="-52"/>
          <w:sz w:val="22"/>
        </w:rPr>
        <w:t xml:space="preserve"> </w:t>
      </w:r>
      <w:r>
        <w:rPr>
          <w:sz w:val="22"/>
        </w:rPr>
        <w:t>ensure</w:t>
      </w:r>
      <w:r>
        <w:rPr>
          <w:spacing w:val="-1"/>
          <w:sz w:val="22"/>
        </w:rPr>
        <w:t xml:space="preserve"> </w:t>
      </w:r>
      <w:r>
        <w:rPr>
          <w:sz w:val="22"/>
        </w:rPr>
        <w:t>that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interpreter</w:t>
      </w:r>
      <w:r>
        <w:rPr>
          <w:spacing w:val="-2"/>
          <w:sz w:val="22"/>
        </w:rPr>
        <w:t xml:space="preserve"> </w:t>
      </w:r>
      <w:r>
        <w:rPr>
          <w:sz w:val="22"/>
        </w:rPr>
        <w:t>will</w:t>
      </w:r>
      <w:r>
        <w:rPr>
          <w:spacing w:val="-3"/>
          <w:sz w:val="22"/>
        </w:rPr>
        <w:t xml:space="preserve"> </w:t>
      </w:r>
      <w:r>
        <w:rPr>
          <w:sz w:val="22"/>
        </w:rPr>
        <w:t>be placed in your execution</w:t>
      </w:r>
      <w:r>
        <w:rPr>
          <w:spacing w:val="-1"/>
          <w:sz w:val="22"/>
        </w:rPr>
        <w:t xml:space="preserve"> </w:t>
      </w:r>
      <w:r>
        <w:rPr>
          <w:sz w:val="22"/>
        </w:rPr>
        <w:t>path.</w:t>
      </w:r>
    </w:p>
    <w:p>
      <w:pPr>
        <w:pStyle w:val="8"/>
        <w:spacing w:before="82"/>
        <w:ind w:left="210" w:right="972"/>
      </w:pPr>
      <w:r>
        <w:t xml:space="preserve">Then just click </w:t>
      </w:r>
      <w:r>
        <w:rPr>
          <w:b/>
        </w:rPr>
        <w:t>Install Now</w:t>
      </w:r>
      <w:r>
        <w:t>. That should be all there is to it. A few minutes later you should have a</w:t>
      </w:r>
      <w:r>
        <w:rPr>
          <w:spacing w:val="-52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Python 3 installation on your system.</w:t>
      </w:r>
    </w:p>
    <w:p>
      <w:pPr>
        <w:pStyle w:val="8"/>
        <w:spacing w:before="82"/>
        <w:ind w:left="210" w:right="532"/>
      </w:pPr>
      <w:r>
        <w:t>PyCharm is available in three editions: Professional, Community, and Educational (Edu). The</w:t>
      </w:r>
      <w:r>
        <w:rPr>
          <w:spacing w:val="1"/>
        </w:rPr>
        <w:t xml:space="preserve"> </w:t>
      </w:r>
      <w:r>
        <w:t>Community and Edu editions are open-source projects and they are free, but they has less features.</w:t>
      </w:r>
      <w:r>
        <w:rPr>
          <w:spacing w:val="1"/>
        </w:rPr>
        <w:t xml:space="preserve"> </w:t>
      </w:r>
      <w:r>
        <w:t>PyCharm Edu provides courses and helps you learn programming with Python. The Professional edition</w:t>
      </w:r>
      <w:r>
        <w:rPr>
          <w:spacing w:val="-52"/>
        </w:rPr>
        <w:t xml:space="preserve"> </w:t>
      </w:r>
      <w:r>
        <w:t xml:space="preserve">is commercial, and provides an outstanding set of tools and features. For details, see the </w:t>
      </w:r>
      <w:r>
        <w:rPr>
          <w:color w:val="0000FF"/>
          <w:u w:val="single" w:color="0000FF"/>
        </w:rPr>
        <w:t>editions</w:t>
      </w:r>
      <w:r>
        <w:rPr>
          <w:color w:val="0000FF"/>
          <w:spacing w:val="1"/>
        </w:rPr>
        <w:t xml:space="preserve"> </w:t>
      </w:r>
      <w:r>
        <w:rPr>
          <w:color w:val="0000FF"/>
          <w:u w:val="single" w:color="0000FF"/>
        </w:rPr>
        <w:t>comparison</w:t>
      </w:r>
      <w:r>
        <w:rPr>
          <w:color w:val="0000FF"/>
          <w:spacing w:val="-1"/>
          <w:u w:val="single" w:color="0000FF"/>
        </w:rPr>
        <w:t xml:space="preserve"> </w:t>
      </w:r>
      <w:r>
        <w:rPr>
          <w:color w:val="0000FF"/>
          <w:u w:val="single" w:color="0000FF"/>
        </w:rPr>
        <w:t>matrix</w:t>
      </w:r>
      <w:r>
        <w:t>.</w:t>
      </w:r>
    </w:p>
    <w:p>
      <w:pPr>
        <w:spacing w:after="0"/>
        <w:sectPr>
          <w:pgSz w:w="12240" w:h="15840"/>
          <w:pgMar w:top="2020" w:right="1060" w:bottom="1100" w:left="1240" w:header="720" w:footer="838" w:gutter="0"/>
          <w:cols w:space="720" w:num="1"/>
        </w:sectPr>
      </w:pPr>
    </w:p>
    <w:p>
      <w:pPr>
        <w:pStyle w:val="8"/>
        <w:spacing w:before="8"/>
        <w:rPr>
          <w:sz w:val="28"/>
        </w:rPr>
      </w:pPr>
    </w:p>
    <w:p>
      <w:pPr>
        <w:pStyle w:val="8"/>
        <w:spacing w:before="92" w:line="253" w:lineRule="exact"/>
        <w:ind w:left="210"/>
      </w:pPr>
      <w:r>
        <w:t>To</w:t>
      </w:r>
      <w:r>
        <w:rPr>
          <w:spacing w:val="-4"/>
        </w:rPr>
        <w:t xml:space="preserve"> </w:t>
      </w:r>
      <w:r>
        <w:t>install</w:t>
      </w:r>
      <w:r>
        <w:rPr>
          <w:spacing w:val="1"/>
        </w:rPr>
        <w:t xml:space="preserve"> </w:t>
      </w:r>
      <w:r>
        <w:t>PyCharm</w:t>
      </w:r>
    </w:p>
    <w:p>
      <w:pPr>
        <w:pStyle w:val="11"/>
        <w:numPr>
          <w:ilvl w:val="1"/>
          <w:numId w:val="4"/>
        </w:numPr>
        <w:tabs>
          <w:tab w:val="left" w:pos="1640"/>
          <w:tab w:val="left" w:pos="1641"/>
        </w:tabs>
        <w:spacing w:before="0" w:after="0" w:line="276" w:lineRule="exact"/>
        <w:ind w:left="1640" w:right="0" w:hanging="894"/>
        <w:jc w:val="left"/>
        <w:rPr>
          <w:sz w:val="22"/>
        </w:rPr>
      </w:pPr>
      <w:r>
        <w:rPr>
          <w:color w:val="0000FF"/>
          <w:sz w:val="22"/>
          <w:u w:val="single" w:color="0000FF"/>
        </w:rPr>
        <w:t>Download</w:t>
      </w:r>
      <w:r>
        <w:rPr>
          <w:color w:val="0000FF"/>
          <w:spacing w:val="-1"/>
          <w:sz w:val="22"/>
          <w:u w:val="single" w:color="0000FF"/>
        </w:rPr>
        <w:t xml:space="preserve"> </w:t>
      </w:r>
      <w:r>
        <w:rPr>
          <w:color w:val="0000FF"/>
          <w:sz w:val="22"/>
          <w:u w:val="single" w:color="0000FF"/>
        </w:rPr>
        <w:t>PyCharm</w:t>
      </w:r>
      <w:r>
        <w:rPr>
          <w:color w:val="0000FF"/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your</w:t>
      </w:r>
      <w:r>
        <w:rPr>
          <w:spacing w:val="-1"/>
          <w:sz w:val="22"/>
        </w:rPr>
        <w:t xml:space="preserve"> </w:t>
      </w:r>
      <w:r>
        <w:rPr>
          <w:sz w:val="22"/>
        </w:rPr>
        <w:t>operating</w:t>
      </w:r>
      <w:r>
        <w:rPr>
          <w:spacing w:val="-3"/>
          <w:sz w:val="22"/>
        </w:rPr>
        <w:t xml:space="preserve"> </w:t>
      </w:r>
      <w:r>
        <w:rPr>
          <w:sz w:val="22"/>
        </w:rPr>
        <w:t>system.</w:t>
      </w:r>
    </w:p>
    <w:p>
      <w:pPr>
        <w:pStyle w:val="11"/>
        <w:numPr>
          <w:ilvl w:val="1"/>
          <w:numId w:val="4"/>
        </w:numPr>
        <w:tabs>
          <w:tab w:val="left" w:pos="1640"/>
          <w:tab w:val="left" w:pos="1641"/>
          <w:tab w:val="left" w:pos="7401"/>
        </w:tabs>
        <w:spacing w:before="78" w:after="0" w:line="240" w:lineRule="auto"/>
        <w:ind w:left="1640" w:right="0" w:hanging="894"/>
        <w:jc w:val="left"/>
        <w:rPr>
          <w:sz w:val="20"/>
        </w:rPr>
      </w:pPr>
      <w:r>
        <w:rPr>
          <w:position w:val="2"/>
          <w:sz w:val="22"/>
        </w:rPr>
        <w:t>Do</w:t>
      </w:r>
      <w:r>
        <w:rPr>
          <w:spacing w:val="-1"/>
          <w:position w:val="2"/>
          <w:sz w:val="22"/>
        </w:rPr>
        <w:t xml:space="preserve"> </w:t>
      </w:r>
      <w:r>
        <w:rPr>
          <w:position w:val="2"/>
          <w:sz w:val="22"/>
        </w:rPr>
        <w:t>the</w:t>
      </w:r>
      <w:r>
        <w:rPr>
          <w:spacing w:val="-3"/>
          <w:position w:val="2"/>
          <w:sz w:val="22"/>
        </w:rPr>
        <w:t xml:space="preserve"> </w:t>
      </w:r>
      <w:r>
        <w:rPr>
          <w:position w:val="2"/>
          <w:sz w:val="22"/>
        </w:rPr>
        <w:t>following</w:t>
      </w:r>
      <w:r>
        <w:rPr>
          <w:spacing w:val="-3"/>
          <w:position w:val="2"/>
          <w:sz w:val="22"/>
        </w:rPr>
        <w:t xml:space="preserve"> </w:t>
      </w:r>
      <w:r>
        <w:rPr>
          <w:position w:val="2"/>
          <w:sz w:val="22"/>
        </w:rPr>
        <w:t>depending</w:t>
      </w:r>
      <w:r>
        <w:rPr>
          <w:spacing w:val="-4"/>
          <w:position w:val="2"/>
          <w:sz w:val="22"/>
        </w:rPr>
        <w:t xml:space="preserve"> </w:t>
      </w:r>
      <w:r>
        <w:rPr>
          <w:position w:val="2"/>
          <w:sz w:val="22"/>
        </w:rPr>
        <w:t>on</w:t>
      </w:r>
      <w:r>
        <w:rPr>
          <w:spacing w:val="-1"/>
          <w:position w:val="2"/>
          <w:sz w:val="22"/>
        </w:rPr>
        <w:t xml:space="preserve"> </w:t>
      </w:r>
      <w:r>
        <w:rPr>
          <w:position w:val="2"/>
          <w:sz w:val="22"/>
        </w:rPr>
        <w:t>your operating</w:t>
      </w:r>
      <w:r>
        <w:rPr>
          <w:spacing w:val="-4"/>
          <w:position w:val="2"/>
          <w:sz w:val="22"/>
        </w:rPr>
        <w:t xml:space="preserve"> </w:t>
      </w:r>
      <w:r>
        <w:rPr>
          <w:position w:val="2"/>
          <w:sz w:val="22"/>
        </w:rPr>
        <w:t>system:</w:t>
      </w:r>
      <w:r>
        <w:rPr>
          <w:position w:val="2"/>
          <w:sz w:val="22"/>
        </w:rPr>
        <w:tab/>
      </w:r>
      <w:r>
        <w:rPr>
          <w:sz w:val="20"/>
        </w:rPr>
        <w:t>o</w:t>
      </w:r>
    </w:p>
    <w:p>
      <w:pPr>
        <w:pStyle w:val="8"/>
        <w:spacing w:before="28"/>
        <w:ind w:left="387"/>
      </w:pPr>
      <w:r>
        <w:t>Windows</w:t>
      </w:r>
      <w:r>
        <w:rPr>
          <w:spacing w:val="-3"/>
        </w:rPr>
        <w:t xml:space="preserve"> </w:t>
      </w:r>
      <w:r>
        <w:t>installation:</w:t>
      </w:r>
    </w:p>
    <w:p>
      <w:pPr>
        <w:pStyle w:val="11"/>
        <w:numPr>
          <w:ilvl w:val="2"/>
          <w:numId w:val="4"/>
        </w:numPr>
        <w:tabs>
          <w:tab w:val="left" w:pos="1475"/>
        </w:tabs>
        <w:spacing w:before="75" w:after="0" w:line="240" w:lineRule="auto"/>
        <w:ind w:left="1474" w:right="0" w:hanging="361"/>
        <w:jc w:val="left"/>
        <w:rPr>
          <w:sz w:val="22"/>
        </w:rPr>
      </w:pPr>
      <w:r>
        <w:rPr>
          <w:position w:val="2"/>
          <w:sz w:val="22"/>
        </w:rPr>
        <w:t>Run</w:t>
      </w:r>
      <w:r>
        <w:rPr>
          <w:spacing w:val="-2"/>
          <w:position w:val="2"/>
          <w:sz w:val="22"/>
        </w:rPr>
        <w:t xml:space="preserve"> </w:t>
      </w:r>
      <w:r>
        <w:rPr>
          <w:position w:val="2"/>
          <w:sz w:val="22"/>
        </w:rPr>
        <w:t>the</w:t>
      </w:r>
      <w:r>
        <w:rPr>
          <w:spacing w:val="-3"/>
          <w:position w:val="2"/>
          <w:sz w:val="22"/>
        </w:rPr>
        <w:t xml:space="preserve"> </w:t>
      </w:r>
      <w:r>
        <w:rPr>
          <w:sz w:val="20"/>
        </w:rPr>
        <w:t>PyCharm-*.exe</w:t>
      </w:r>
      <w:r>
        <w:rPr>
          <w:spacing w:val="3"/>
          <w:sz w:val="20"/>
        </w:rPr>
        <w:t xml:space="preserve"> </w:t>
      </w:r>
      <w:r>
        <w:rPr>
          <w:position w:val="2"/>
          <w:sz w:val="22"/>
        </w:rPr>
        <w:t>file</w:t>
      </w:r>
      <w:r>
        <w:rPr>
          <w:spacing w:val="-3"/>
          <w:position w:val="2"/>
          <w:sz w:val="22"/>
        </w:rPr>
        <w:t xml:space="preserve"> </w:t>
      </w:r>
      <w:r>
        <w:rPr>
          <w:position w:val="2"/>
          <w:sz w:val="22"/>
        </w:rPr>
        <w:t>you've</w:t>
      </w:r>
      <w:r>
        <w:rPr>
          <w:spacing w:val="-2"/>
          <w:position w:val="2"/>
          <w:sz w:val="22"/>
        </w:rPr>
        <w:t xml:space="preserve"> </w:t>
      </w:r>
      <w:r>
        <w:rPr>
          <w:position w:val="2"/>
          <w:sz w:val="22"/>
        </w:rPr>
        <w:t>downloaded.</w:t>
      </w:r>
    </w:p>
    <w:p>
      <w:pPr>
        <w:pStyle w:val="11"/>
        <w:numPr>
          <w:ilvl w:val="2"/>
          <w:numId w:val="4"/>
        </w:numPr>
        <w:tabs>
          <w:tab w:val="left" w:pos="1475"/>
        </w:tabs>
        <w:spacing w:before="30" w:after="0" w:line="240" w:lineRule="auto"/>
        <w:ind w:left="1474" w:right="0" w:hanging="361"/>
        <w:jc w:val="left"/>
        <w:rPr>
          <w:sz w:val="22"/>
        </w:rPr>
      </w:pPr>
      <w:r>
        <w:rPr>
          <w:sz w:val="22"/>
        </w:rPr>
        <w:t>Follow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instructions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installation</w:t>
      </w:r>
      <w:r>
        <w:rPr>
          <w:spacing w:val="-1"/>
          <w:sz w:val="22"/>
        </w:rPr>
        <w:t xml:space="preserve"> </w:t>
      </w:r>
      <w:r>
        <w:rPr>
          <w:sz w:val="22"/>
        </w:rPr>
        <w:t>wizard.</w:t>
      </w:r>
    </w:p>
    <w:p>
      <w:pPr>
        <w:pStyle w:val="11"/>
        <w:widowControl w:val="0"/>
        <w:numPr>
          <w:ilvl w:val="0"/>
          <w:numId w:val="0"/>
        </w:numPr>
        <w:tabs>
          <w:tab w:val="left" w:pos="1475"/>
        </w:tabs>
        <w:autoSpaceDE w:val="0"/>
        <w:autoSpaceDN w:val="0"/>
        <w:spacing w:before="30" w:after="0" w:line="240" w:lineRule="auto"/>
        <w:ind w:right="0" w:rightChars="0"/>
        <w:jc w:val="left"/>
        <w:rPr>
          <w:sz w:val="22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475"/>
        </w:tabs>
        <w:autoSpaceDE w:val="0"/>
        <w:autoSpaceDN w:val="0"/>
        <w:spacing w:before="30" w:after="0" w:line="240" w:lineRule="auto"/>
        <w:ind w:right="0" w:rightChars="0"/>
        <w:jc w:val="left"/>
        <w:rPr>
          <w:sz w:val="22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475"/>
        </w:tabs>
        <w:autoSpaceDE w:val="0"/>
        <w:autoSpaceDN w:val="0"/>
        <w:spacing w:before="30" w:after="0" w:line="240" w:lineRule="auto"/>
        <w:ind w:right="0" w:rightChars="0"/>
        <w:jc w:val="left"/>
        <w:rPr>
          <w:sz w:val="22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475"/>
        </w:tabs>
        <w:autoSpaceDE w:val="0"/>
        <w:autoSpaceDN w:val="0"/>
        <w:spacing w:before="30" w:after="0" w:line="240" w:lineRule="auto"/>
        <w:ind w:right="0" w:rightChars="0"/>
        <w:jc w:val="left"/>
        <w:rPr>
          <w:sz w:val="22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475"/>
        </w:tabs>
        <w:autoSpaceDE w:val="0"/>
        <w:autoSpaceDN w:val="0"/>
        <w:spacing w:before="30" w:after="0" w:line="240" w:lineRule="auto"/>
        <w:ind w:right="0" w:rightChars="0"/>
        <w:jc w:val="left"/>
        <w:rPr>
          <w:sz w:val="22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475"/>
        </w:tabs>
        <w:autoSpaceDE w:val="0"/>
        <w:autoSpaceDN w:val="0"/>
        <w:spacing w:before="30" w:after="0" w:line="240" w:lineRule="auto"/>
        <w:ind w:right="0" w:rightChars="0"/>
        <w:jc w:val="left"/>
        <w:rPr>
          <w:sz w:val="22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475"/>
        </w:tabs>
        <w:autoSpaceDE w:val="0"/>
        <w:autoSpaceDN w:val="0"/>
        <w:spacing w:before="30" w:after="0" w:line="240" w:lineRule="auto"/>
        <w:ind w:right="0" w:rightChars="0"/>
        <w:jc w:val="left"/>
        <w:rPr>
          <w:sz w:val="22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475"/>
        </w:tabs>
        <w:autoSpaceDE w:val="0"/>
        <w:autoSpaceDN w:val="0"/>
        <w:spacing w:before="30" w:after="0" w:line="240" w:lineRule="auto"/>
        <w:ind w:right="0" w:rightChars="0"/>
        <w:jc w:val="left"/>
        <w:rPr>
          <w:sz w:val="22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475"/>
        </w:tabs>
        <w:autoSpaceDE w:val="0"/>
        <w:autoSpaceDN w:val="0"/>
        <w:spacing w:before="30" w:after="0" w:line="240" w:lineRule="auto"/>
        <w:ind w:right="0" w:rightChars="0"/>
        <w:jc w:val="left"/>
        <w:rPr>
          <w:sz w:val="22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475"/>
        </w:tabs>
        <w:autoSpaceDE w:val="0"/>
        <w:autoSpaceDN w:val="0"/>
        <w:spacing w:before="30" w:after="0" w:line="240" w:lineRule="auto"/>
        <w:ind w:right="0" w:rightChars="0"/>
        <w:jc w:val="left"/>
        <w:rPr>
          <w:sz w:val="22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475"/>
        </w:tabs>
        <w:autoSpaceDE w:val="0"/>
        <w:autoSpaceDN w:val="0"/>
        <w:spacing w:before="30" w:after="0" w:line="240" w:lineRule="auto"/>
        <w:ind w:right="0" w:rightChars="0"/>
        <w:jc w:val="left"/>
        <w:rPr>
          <w:sz w:val="22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475"/>
        </w:tabs>
        <w:autoSpaceDE w:val="0"/>
        <w:autoSpaceDN w:val="0"/>
        <w:spacing w:before="30" w:after="0" w:line="240" w:lineRule="auto"/>
        <w:ind w:right="0" w:rightChars="0"/>
        <w:jc w:val="left"/>
        <w:rPr>
          <w:sz w:val="22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475"/>
        </w:tabs>
        <w:autoSpaceDE w:val="0"/>
        <w:autoSpaceDN w:val="0"/>
        <w:spacing w:before="30" w:after="0" w:line="240" w:lineRule="auto"/>
        <w:ind w:right="0" w:rightChars="0"/>
        <w:jc w:val="left"/>
        <w:rPr>
          <w:sz w:val="22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475"/>
        </w:tabs>
        <w:autoSpaceDE w:val="0"/>
        <w:autoSpaceDN w:val="0"/>
        <w:spacing w:before="30" w:after="0" w:line="240" w:lineRule="auto"/>
        <w:ind w:right="0" w:rightChars="0"/>
        <w:jc w:val="left"/>
        <w:rPr>
          <w:sz w:val="22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475"/>
        </w:tabs>
        <w:autoSpaceDE w:val="0"/>
        <w:autoSpaceDN w:val="0"/>
        <w:spacing w:before="30" w:after="0" w:line="240" w:lineRule="auto"/>
        <w:ind w:right="0" w:rightChars="0"/>
        <w:jc w:val="left"/>
        <w:rPr>
          <w:sz w:val="22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475"/>
        </w:tabs>
        <w:autoSpaceDE w:val="0"/>
        <w:autoSpaceDN w:val="0"/>
        <w:spacing w:before="30" w:after="0" w:line="240" w:lineRule="auto"/>
        <w:ind w:right="0" w:rightChars="0"/>
        <w:jc w:val="left"/>
        <w:rPr>
          <w:sz w:val="22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475"/>
        </w:tabs>
        <w:autoSpaceDE w:val="0"/>
        <w:autoSpaceDN w:val="0"/>
        <w:spacing w:before="30" w:after="0" w:line="240" w:lineRule="auto"/>
        <w:ind w:right="0" w:rightChars="0"/>
        <w:jc w:val="left"/>
        <w:rPr>
          <w:sz w:val="22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475"/>
        </w:tabs>
        <w:autoSpaceDE w:val="0"/>
        <w:autoSpaceDN w:val="0"/>
        <w:spacing w:before="30" w:after="0" w:line="240" w:lineRule="auto"/>
        <w:ind w:right="0" w:rightChars="0"/>
        <w:jc w:val="left"/>
        <w:rPr>
          <w:sz w:val="22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475"/>
        </w:tabs>
        <w:autoSpaceDE w:val="0"/>
        <w:autoSpaceDN w:val="0"/>
        <w:spacing w:before="30" w:after="0" w:line="240" w:lineRule="auto"/>
        <w:ind w:right="0" w:rightChars="0"/>
        <w:jc w:val="left"/>
        <w:rPr>
          <w:sz w:val="22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475"/>
        </w:tabs>
        <w:autoSpaceDE w:val="0"/>
        <w:autoSpaceDN w:val="0"/>
        <w:spacing w:before="30" w:after="0" w:line="240" w:lineRule="auto"/>
        <w:ind w:right="0" w:rightChars="0"/>
        <w:jc w:val="left"/>
        <w:rPr>
          <w:sz w:val="22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475"/>
        </w:tabs>
        <w:autoSpaceDE w:val="0"/>
        <w:autoSpaceDN w:val="0"/>
        <w:spacing w:before="30" w:after="0" w:line="240" w:lineRule="auto"/>
        <w:ind w:right="0" w:rightChars="0"/>
        <w:jc w:val="left"/>
        <w:rPr>
          <w:sz w:val="22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475"/>
        </w:tabs>
        <w:autoSpaceDE w:val="0"/>
        <w:autoSpaceDN w:val="0"/>
        <w:spacing w:before="30" w:after="0" w:line="240" w:lineRule="auto"/>
        <w:ind w:right="0" w:rightChars="0"/>
        <w:jc w:val="left"/>
        <w:rPr>
          <w:sz w:val="22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475"/>
        </w:tabs>
        <w:autoSpaceDE w:val="0"/>
        <w:autoSpaceDN w:val="0"/>
        <w:spacing w:before="30" w:after="0" w:line="240" w:lineRule="auto"/>
        <w:ind w:right="0" w:rightChars="0"/>
        <w:jc w:val="left"/>
        <w:rPr>
          <w:sz w:val="22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475"/>
        </w:tabs>
        <w:autoSpaceDE w:val="0"/>
        <w:autoSpaceDN w:val="0"/>
        <w:spacing w:before="30" w:after="0" w:line="240" w:lineRule="auto"/>
        <w:ind w:right="0" w:rightChars="0"/>
        <w:jc w:val="left"/>
        <w:rPr>
          <w:sz w:val="22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475"/>
        </w:tabs>
        <w:autoSpaceDE w:val="0"/>
        <w:autoSpaceDN w:val="0"/>
        <w:spacing w:before="30" w:after="0" w:line="240" w:lineRule="auto"/>
        <w:ind w:right="0" w:rightChars="0"/>
        <w:jc w:val="left"/>
        <w:rPr>
          <w:sz w:val="22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475"/>
        </w:tabs>
        <w:autoSpaceDE w:val="0"/>
        <w:autoSpaceDN w:val="0"/>
        <w:spacing w:before="30" w:after="0" w:line="240" w:lineRule="auto"/>
        <w:ind w:right="0" w:rightChars="0"/>
        <w:jc w:val="left"/>
        <w:rPr>
          <w:sz w:val="22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475"/>
        </w:tabs>
        <w:autoSpaceDE w:val="0"/>
        <w:autoSpaceDN w:val="0"/>
        <w:spacing w:before="30" w:after="0" w:line="240" w:lineRule="auto"/>
        <w:ind w:right="0" w:rightChars="0"/>
        <w:jc w:val="left"/>
        <w:rPr>
          <w:sz w:val="22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475"/>
        </w:tabs>
        <w:autoSpaceDE w:val="0"/>
        <w:autoSpaceDN w:val="0"/>
        <w:spacing w:before="30" w:after="0" w:line="240" w:lineRule="auto"/>
        <w:ind w:right="0" w:rightChars="0"/>
        <w:jc w:val="left"/>
        <w:rPr>
          <w:sz w:val="22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475"/>
        </w:tabs>
        <w:autoSpaceDE w:val="0"/>
        <w:autoSpaceDN w:val="0"/>
        <w:spacing w:before="30" w:after="0" w:line="240" w:lineRule="auto"/>
        <w:ind w:right="0" w:rightChars="0"/>
        <w:jc w:val="left"/>
        <w:rPr>
          <w:sz w:val="22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475"/>
        </w:tabs>
        <w:autoSpaceDE w:val="0"/>
        <w:autoSpaceDN w:val="0"/>
        <w:spacing w:before="30" w:after="0" w:line="240" w:lineRule="auto"/>
        <w:ind w:right="0" w:rightChars="0"/>
        <w:jc w:val="left"/>
        <w:rPr>
          <w:sz w:val="22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475"/>
        </w:tabs>
        <w:autoSpaceDE w:val="0"/>
        <w:autoSpaceDN w:val="0"/>
        <w:spacing w:before="30" w:after="0" w:line="240" w:lineRule="auto"/>
        <w:ind w:right="0" w:rightChars="0"/>
        <w:jc w:val="left"/>
        <w:rPr>
          <w:sz w:val="22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475"/>
        </w:tabs>
        <w:autoSpaceDE w:val="0"/>
        <w:autoSpaceDN w:val="0"/>
        <w:spacing w:before="30" w:after="0" w:line="240" w:lineRule="auto"/>
        <w:ind w:right="0" w:rightChars="0"/>
        <w:jc w:val="left"/>
        <w:rPr>
          <w:sz w:val="22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475"/>
        </w:tabs>
        <w:autoSpaceDE w:val="0"/>
        <w:autoSpaceDN w:val="0"/>
        <w:spacing w:before="30" w:after="0" w:line="240" w:lineRule="auto"/>
        <w:ind w:right="0" w:rightChars="0"/>
        <w:jc w:val="left"/>
        <w:rPr>
          <w:sz w:val="22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475"/>
        </w:tabs>
        <w:autoSpaceDE w:val="0"/>
        <w:autoSpaceDN w:val="0"/>
        <w:spacing w:before="30" w:after="0" w:line="240" w:lineRule="auto"/>
        <w:ind w:right="0" w:rightChars="0"/>
        <w:jc w:val="left"/>
        <w:rPr>
          <w:sz w:val="22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475"/>
        </w:tabs>
        <w:autoSpaceDE w:val="0"/>
        <w:autoSpaceDN w:val="0"/>
        <w:spacing w:before="30" w:after="0" w:line="240" w:lineRule="auto"/>
        <w:ind w:right="0" w:rightChars="0"/>
        <w:jc w:val="left"/>
        <w:rPr>
          <w:sz w:val="22"/>
        </w:rPr>
      </w:pPr>
    </w:p>
    <w:p>
      <w:pPr>
        <w:pStyle w:val="8"/>
        <w:spacing w:before="1"/>
        <w:rPr>
          <w:sz w:val="24"/>
        </w:rPr>
      </w:pPr>
    </w:p>
    <w:p>
      <w:pPr>
        <w:pStyle w:val="3"/>
        <w:rPr>
          <w:u w:val="none"/>
        </w:rPr>
      </w:pPr>
      <w:r>
        <w:rPr>
          <w:spacing w:val="9"/>
          <w:w w:val="100"/>
          <w:u w:val="thick"/>
        </w:rPr>
        <w:t xml:space="preserve"> </w:t>
      </w:r>
      <w:r>
        <w:rPr>
          <w:u w:val="thick"/>
        </w:rPr>
        <w:t>THEORY</w:t>
      </w:r>
    </w:p>
    <w:p>
      <w:pPr>
        <w:pStyle w:val="8"/>
        <w:spacing w:before="5"/>
        <w:rPr>
          <w:b/>
          <w:sz w:val="27"/>
        </w:rPr>
      </w:pPr>
    </w:p>
    <w:p>
      <w:pPr>
        <w:pStyle w:val="4"/>
        <w:spacing w:before="90"/>
        <w:rPr>
          <w:u w:val="none"/>
        </w:rPr>
      </w:pPr>
      <w:r>
        <w:rPr>
          <w:u w:val="thick"/>
        </w:rPr>
        <w:t>Operators</w:t>
      </w:r>
    </w:p>
    <w:p>
      <w:pPr>
        <w:pStyle w:val="8"/>
        <w:spacing w:line="252" w:lineRule="exact"/>
        <w:ind w:left="210"/>
      </w:pP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interpreter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expressions,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arithmetic</w:t>
      </w:r>
      <w:r>
        <w:rPr>
          <w:spacing w:val="-2"/>
        </w:rPr>
        <w:t xml:space="preserve"> </w:t>
      </w:r>
      <w:r>
        <w:t>expressions.</w:t>
      </w:r>
    </w:p>
    <w:p>
      <w:pPr>
        <w:pStyle w:val="8"/>
        <w:spacing w:before="80" w:line="247" w:lineRule="auto"/>
        <w:ind w:left="210" w:right="696"/>
      </w:pPr>
      <w:r>
        <w:rPr>
          <w:position w:val="2"/>
        </w:rPr>
        <w:t>If you enter such expressions at the prompt (</w:t>
      </w:r>
      <w:r>
        <w:rPr>
          <w:sz w:val="20"/>
        </w:rPr>
        <w:t>&gt;&gt;&gt;</w:t>
      </w:r>
      <w:r>
        <w:rPr>
          <w:position w:val="2"/>
        </w:rPr>
        <w:t>) they will be evaluated and the result will be returned</w:t>
      </w:r>
      <w:r>
        <w:rPr>
          <w:spacing w:val="-52"/>
          <w:position w:val="2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line.</w:t>
      </w:r>
    </w:p>
    <w:p>
      <w:pPr>
        <w:spacing w:before="0" w:line="221" w:lineRule="exact"/>
        <w:ind w:left="205" w:right="0" w:firstLine="0"/>
        <w:jc w:val="left"/>
        <w:rPr>
          <w:sz w:val="20"/>
        </w:rPr>
      </w:pPr>
      <w:r>
        <w:rPr>
          <w:sz w:val="20"/>
        </w:rPr>
        <w:t>&gt;&gt;&gt;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  <w:r>
        <w:rPr>
          <w:spacing w:val="1"/>
          <w:sz w:val="20"/>
        </w:rPr>
        <w:t xml:space="preserve"> </w:t>
      </w:r>
      <w:r>
        <w:rPr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  <w:r>
        <w:rPr>
          <w:spacing w:val="55"/>
          <w:sz w:val="20"/>
        </w:rPr>
        <w:t xml:space="preserve"> </w:t>
      </w:r>
      <w:r>
        <w:rPr>
          <w:sz w:val="20"/>
        </w:rPr>
        <w:t>2</w:t>
      </w:r>
    </w:p>
    <w:p>
      <w:pPr>
        <w:spacing w:before="46"/>
        <w:ind w:left="205" w:right="0" w:firstLine="0"/>
        <w:jc w:val="left"/>
        <w:rPr>
          <w:sz w:val="20"/>
        </w:rPr>
      </w:pPr>
      <w:r>
        <w:rPr>
          <w:sz w:val="20"/>
        </w:rPr>
        <w:t>&gt;&gt;&gt;</w:t>
      </w:r>
      <w:r>
        <w:rPr>
          <w:spacing w:val="-1"/>
          <w:sz w:val="20"/>
        </w:rPr>
        <w:t xml:space="preserve"> </w:t>
      </w:r>
      <w:r>
        <w:rPr>
          <w:sz w:val="20"/>
        </w:rPr>
        <w:t>2 *</w:t>
      </w:r>
      <w:r>
        <w:rPr>
          <w:spacing w:val="-4"/>
          <w:sz w:val="20"/>
        </w:rPr>
        <w:t xml:space="preserve"> </w:t>
      </w:r>
      <w:r>
        <w:rPr>
          <w:sz w:val="20"/>
        </w:rPr>
        <w:t>3</w:t>
      </w:r>
    </w:p>
    <w:p>
      <w:pPr>
        <w:spacing w:before="46"/>
        <w:ind w:left="205" w:right="0" w:firstLine="0"/>
        <w:jc w:val="left"/>
        <w:rPr>
          <w:sz w:val="20"/>
        </w:rPr>
      </w:pPr>
      <w:r>
        <w:rPr>
          <w:w w:val="99"/>
          <w:sz w:val="20"/>
        </w:rPr>
        <w:t>6</w:t>
      </w:r>
    </w:p>
    <w:p>
      <w:pPr>
        <w:pStyle w:val="8"/>
        <w:spacing w:before="11"/>
        <w:rPr>
          <w:sz w:val="32"/>
        </w:rPr>
      </w:pPr>
    </w:p>
    <w:p>
      <w:pPr>
        <w:pStyle w:val="8"/>
        <w:ind w:left="210"/>
      </w:pPr>
      <w:r>
        <w:rPr>
          <w:position w:val="2"/>
        </w:rPr>
        <w:t>Boolean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operators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also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exist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1"/>
          <w:position w:val="2"/>
        </w:rPr>
        <w:t xml:space="preserve"> </w:t>
      </w:r>
      <w:r>
        <w:rPr>
          <w:position w:val="2"/>
        </w:rPr>
        <w:t>Python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manipulate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primitive</w:t>
      </w:r>
      <w:r>
        <w:rPr>
          <w:spacing w:val="1"/>
          <w:position w:val="2"/>
        </w:rPr>
        <w:t xml:space="preserve"> </w:t>
      </w:r>
      <w:r>
        <w:rPr>
          <w:sz w:val="20"/>
        </w:rPr>
        <w:t>True</w:t>
      </w:r>
      <w:r>
        <w:rPr>
          <w:spacing w:val="4"/>
          <w:sz w:val="20"/>
        </w:rPr>
        <w:t xml:space="preserve"> </w:t>
      </w:r>
      <w:r>
        <w:rPr>
          <w:position w:val="2"/>
        </w:rPr>
        <w:t>and</w:t>
      </w:r>
      <w:r>
        <w:rPr>
          <w:spacing w:val="-1"/>
          <w:position w:val="2"/>
        </w:rPr>
        <w:t xml:space="preserve"> </w:t>
      </w:r>
      <w:r>
        <w:rPr>
          <w:sz w:val="20"/>
        </w:rPr>
        <w:t>False</w:t>
      </w:r>
      <w:r>
        <w:rPr>
          <w:spacing w:val="3"/>
          <w:sz w:val="20"/>
        </w:rPr>
        <w:t xml:space="preserve"> </w:t>
      </w:r>
      <w:r>
        <w:rPr>
          <w:position w:val="2"/>
        </w:rPr>
        <w:t>values.</w:t>
      </w:r>
    </w:p>
    <w:p>
      <w:pPr>
        <w:spacing w:before="192"/>
        <w:ind w:left="205" w:right="0" w:firstLine="0"/>
        <w:jc w:val="left"/>
        <w:rPr>
          <w:sz w:val="20"/>
        </w:rPr>
      </w:pPr>
      <w:r>
        <w:rPr>
          <w:sz w:val="20"/>
        </w:rPr>
        <w:t>&gt;&gt;&gt;</w:t>
      </w:r>
      <w:r>
        <w:rPr>
          <w:spacing w:val="-1"/>
          <w:sz w:val="20"/>
        </w:rPr>
        <w:t xml:space="preserve"> </w:t>
      </w:r>
      <w:r>
        <w:rPr>
          <w:sz w:val="20"/>
        </w:rPr>
        <w:t>1==0</w:t>
      </w:r>
    </w:p>
    <w:p>
      <w:pPr>
        <w:spacing w:before="44"/>
        <w:ind w:left="205" w:right="0" w:firstLine="0"/>
        <w:jc w:val="left"/>
        <w:rPr>
          <w:sz w:val="20"/>
        </w:rPr>
      </w:pPr>
      <w:r>
        <w:rPr>
          <w:sz w:val="20"/>
        </w:rPr>
        <w:t>False</w:t>
      </w:r>
    </w:p>
    <w:p>
      <w:pPr>
        <w:spacing w:before="46"/>
        <w:ind w:left="205" w:right="0" w:firstLine="0"/>
        <w:jc w:val="left"/>
        <w:rPr>
          <w:sz w:val="20"/>
        </w:rPr>
      </w:pPr>
      <w:r>
        <w:rPr>
          <w:sz w:val="20"/>
        </w:rPr>
        <w:t>&gt;&gt;&gt;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(1==0)</w:t>
      </w:r>
    </w:p>
    <w:p>
      <w:pPr>
        <w:spacing w:before="46"/>
        <w:ind w:left="205" w:right="0" w:firstLine="0"/>
        <w:jc w:val="left"/>
        <w:rPr>
          <w:sz w:val="20"/>
        </w:rPr>
      </w:pPr>
      <w:r>
        <w:rPr>
          <w:sz w:val="20"/>
        </w:rPr>
        <w:t>True</w:t>
      </w:r>
    </w:p>
    <w:p>
      <w:pPr>
        <w:spacing w:before="46"/>
        <w:ind w:left="205" w:right="0" w:firstLine="0"/>
        <w:jc w:val="left"/>
        <w:rPr>
          <w:sz w:val="20"/>
        </w:rPr>
      </w:pPr>
      <w:r>
        <w:rPr>
          <w:sz w:val="20"/>
        </w:rPr>
        <w:t>&gt;&gt;&gt;</w:t>
      </w:r>
      <w:r>
        <w:rPr>
          <w:spacing w:val="-1"/>
          <w:sz w:val="20"/>
        </w:rPr>
        <w:t xml:space="preserve"> </w:t>
      </w:r>
      <w:r>
        <w:rPr>
          <w:sz w:val="20"/>
        </w:rPr>
        <w:t>(2==2)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(2==3)</w:t>
      </w:r>
    </w:p>
    <w:p>
      <w:pPr>
        <w:spacing w:before="49" w:line="268" w:lineRule="auto"/>
        <w:ind w:left="205" w:right="7942" w:firstLine="0"/>
        <w:jc w:val="left"/>
        <w:rPr>
          <w:sz w:val="20"/>
        </w:rPr>
      </w:pPr>
      <w:r>
        <w:rPr>
          <w:sz w:val="20"/>
        </w:rPr>
        <w:t>False</w:t>
      </w:r>
      <w:r>
        <w:rPr>
          <w:spacing w:val="1"/>
          <w:sz w:val="20"/>
        </w:rPr>
        <w:t xml:space="preserve"> </w:t>
      </w:r>
      <w:r>
        <w:rPr>
          <w:sz w:val="20"/>
        </w:rPr>
        <w:t>&gt;&gt;&gt; (2==2) or</w:t>
      </w:r>
      <w:r>
        <w:rPr>
          <w:spacing w:val="-47"/>
          <w:sz w:val="20"/>
        </w:rPr>
        <w:t xml:space="preserve"> </w:t>
      </w:r>
      <w:r>
        <w:rPr>
          <w:sz w:val="20"/>
        </w:rPr>
        <w:t>(2==3)</w:t>
      </w:r>
    </w:p>
    <w:p>
      <w:pPr>
        <w:spacing w:before="18"/>
        <w:ind w:left="205" w:right="0" w:firstLine="0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8"/>
        <w:spacing w:before="6"/>
        <w:rPr>
          <w:sz w:val="24"/>
        </w:rPr>
      </w:pPr>
    </w:p>
    <w:p>
      <w:pPr>
        <w:pStyle w:val="4"/>
        <w:spacing w:line="240" w:lineRule="auto"/>
        <w:rPr>
          <w:u w:val="none"/>
        </w:rPr>
      </w:pPr>
      <w:r>
        <w:rPr>
          <w:u w:val="thick"/>
        </w:rPr>
        <w:t>Strings</w:t>
      </w:r>
    </w:p>
    <w:p>
      <w:pPr>
        <w:pStyle w:val="8"/>
        <w:spacing w:before="78" w:line="244" w:lineRule="auto"/>
        <w:ind w:left="210" w:right="706"/>
      </w:pPr>
      <w:r>
        <w:rPr>
          <w:position w:val="2"/>
        </w:rPr>
        <w:t xml:space="preserve">Like Java, Python has a built in string type. The </w:t>
      </w:r>
      <w:r>
        <w:rPr>
          <w:sz w:val="20"/>
        </w:rPr>
        <w:t xml:space="preserve">+ </w:t>
      </w:r>
      <w:r>
        <w:rPr>
          <w:position w:val="2"/>
        </w:rPr>
        <w:t>operator is overloaded to do string concatenation on</w:t>
      </w:r>
      <w:r>
        <w:rPr>
          <w:spacing w:val="-52"/>
          <w:position w:val="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values.</w:t>
      </w:r>
    </w:p>
    <w:p>
      <w:pPr>
        <w:spacing w:before="0" w:line="491" w:lineRule="auto"/>
        <w:ind w:left="210" w:right="2097" w:firstLine="0"/>
        <w:jc w:val="left"/>
        <w:rPr>
          <w:sz w:val="22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2461895</wp:posOffset>
                </wp:positionH>
                <wp:positionV relativeFrom="paragraph">
                  <wp:posOffset>215900</wp:posOffset>
                </wp:positionV>
                <wp:extent cx="3416935" cy="1678940"/>
                <wp:effectExtent l="4445" t="4445" r="7620" b="120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54045" y="5953760"/>
                          <a:ext cx="3416935" cy="167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3191510" cy="1601470"/>
                                  <wp:effectExtent l="0" t="0" r="8890" b="1778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2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91510" cy="1601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85pt;margin-top:17pt;height:132.2pt;width:269.05pt;z-index:251661312;mso-width-relative:page;mso-height-relative:page;" fillcolor="#FFFFFF [3201]" filled="t" stroked="t" coordsize="21600,21600" o:gfxdata="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M99PuNcAAAAK&#10;AQAADwAAAAAAAAABACAAAAAiAAAAZHJzL2Rvd25yZXYueG1sUEsBAhQAFAAAAAgAh07iQP6btHVW&#10;AgAAxQQAAA4AAAAAAAAAAQAgAAAAJg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3191510" cy="1601470"/>
                            <wp:effectExtent l="0" t="0" r="8890" b="1778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icture 2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91510" cy="1601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t>&gt;&gt;&gt; 'artificial' + "intelligence"</w:t>
      </w:r>
      <w:r>
        <w:rPr>
          <w:spacing w:val="1"/>
          <w:sz w:val="20"/>
        </w:rPr>
        <w:t xml:space="preserve"> </w:t>
      </w:r>
      <w:r>
        <w:rPr>
          <w:sz w:val="20"/>
        </w:rPr>
        <w:t>'artificialintelligence'</w:t>
      </w:r>
      <w:r>
        <w:rPr>
          <w:spacing w:val="1"/>
          <w:sz w:val="20"/>
        </w:rPr>
        <w:t xml:space="preserve"> </w:t>
      </w:r>
      <w:r>
        <w:rPr>
          <w:sz w:val="22"/>
        </w:rPr>
        <w:t>There are many built-in methods</w:t>
      </w:r>
      <w:r>
        <w:rPr>
          <w:spacing w:val="-52"/>
          <w:sz w:val="22"/>
        </w:rPr>
        <w:t xml:space="preserve"> </w:t>
      </w:r>
      <w:r>
        <w:rPr>
          <w:sz w:val="22"/>
        </w:rPr>
        <w:t>which</w:t>
      </w:r>
      <w:r>
        <w:rPr>
          <w:spacing w:val="-1"/>
          <w:sz w:val="22"/>
        </w:rPr>
        <w:t xml:space="preserve"> </w:t>
      </w:r>
      <w:r>
        <w:rPr>
          <w:sz w:val="22"/>
        </w:rPr>
        <w:t>allow</w:t>
      </w:r>
      <w:r>
        <w:rPr>
          <w:spacing w:val="-1"/>
          <w:sz w:val="22"/>
        </w:rPr>
        <w:t xml:space="preserve"> </w:t>
      </w:r>
      <w:r>
        <w:rPr>
          <w:sz w:val="22"/>
        </w:rPr>
        <w:t>you to manipulate strings.</w:t>
      </w:r>
    </w:p>
    <w:p>
      <w:pPr>
        <w:spacing w:before="0" w:line="288" w:lineRule="auto"/>
        <w:ind w:left="205" w:right="7942" w:firstLine="0"/>
        <w:jc w:val="left"/>
        <w:rPr>
          <w:sz w:val="20"/>
        </w:rPr>
      </w:pPr>
      <w:r>
        <w:rPr>
          <w:spacing w:val="-1"/>
          <w:sz w:val="20"/>
        </w:rPr>
        <w:t xml:space="preserve">&gt;&gt;&gt; </w:t>
      </w:r>
      <w:r>
        <w:rPr>
          <w:sz w:val="20"/>
        </w:rPr>
        <w:t>'artificial'.upper()</w:t>
      </w:r>
      <w:r>
        <w:rPr>
          <w:spacing w:val="-47"/>
          <w:sz w:val="20"/>
        </w:rPr>
        <w:t xml:space="preserve"> </w:t>
      </w:r>
      <w:r>
        <w:rPr>
          <w:sz w:val="20"/>
        </w:rPr>
        <w:t>'ARTIFICIAL'</w:t>
      </w:r>
    </w:p>
    <w:p>
      <w:pPr>
        <w:spacing w:before="1"/>
        <w:ind w:left="205" w:right="0" w:firstLine="0"/>
        <w:jc w:val="left"/>
        <w:rPr>
          <w:sz w:val="20"/>
        </w:rPr>
      </w:pPr>
      <w:r>
        <w:rPr>
          <w:sz w:val="20"/>
        </w:rPr>
        <w:t>&gt;&gt;&gt;</w:t>
      </w:r>
      <w:r>
        <w:rPr>
          <w:spacing w:val="-5"/>
          <w:sz w:val="20"/>
        </w:rPr>
        <w:t xml:space="preserve"> </w:t>
      </w:r>
      <w:r>
        <w:rPr>
          <w:sz w:val="20"/>
        </w:rPr>
        <w:t>'HELP'.lower()</w:t>
      </w:r>
    </w:p>
    <w:p>
      <w:pPr>
        <w:spacing w:before="27" w:line="290" w:lineRule="auto"/>
        <w:ind w:left="205" w:right="7960" w:firstLine="0"/>
        <w:jc w:val="left"/>
        <w:rPr>
          <w:sz w:val="20"/>
        </w:rPr>
      </w:pPr>
      <w:r>
        <w:rPr>
          <w:sz w:val="20"/>
        </w:rPr>
        <w:t>'help'</w:t>
      </w:r>
      <w:r>
        <w:rPr>
          <w:spacing w:val="1"/>
          <w:sz w:val="20"/>
        </w:rPr>
        <w:t xml:space="preserve"> </w:t>
      </w:r>
      <w:r>
        <w:rPr>
          <w:sz w:val="20"/>
        </w:rPr>
        <w:t>&gt;&gt;&gt; len('Help')</w:t>
      </w:r>
      <w:r>
        <w:rPr>
          <w:spacing w:val="-47"/>
          <w:sz w:val="20"/>
        </w:rPr>
        <w:t xml:space="preserve"> </w:t>
      </w:r>
      <w:r>
        <w:rPr>
          <w:sz w:val="20"/>
        </w:rPr>
        <w:t>4</w:t>
      </w:r>
    </w:p>
    <w:p>
      <w:pPr>
        <w:spacing w:before="27" w:line="290" w:lineRule="auto"/>
        <w:ind w:left="205" w:right="7960" w:firstLine="0"/>
        <w:jc w:val="left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2700020</wp:posOffset>
                </wp:positionH>
                <wp:positionV relativeFrom="paragraph">
                  <wp:posOffset>514350</wp:posOffset>
                </wp:positionV>
                <wp:extent cx="3726180" cy="1595120"/>
                <wp:effectExtent l="5080" t="4445" r="21590" b="196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87420" y="7633970"/>
                          <a:ext cx="3726180" cy="159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3598545" cy="1530985"/>
                                  <wp:effectExtent l="0" t="0" r="1905" b="1206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 b="847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98545" cy="1530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6pt;margin-top:40.5pt;height:125.6pt;width:293.4pt;z-index:251662336;mso-width-relative:page;mso-height-relative:page;" fillcolor="#FFFFFF [3201]" filled="t" stroked="t" coordsize="21600,21600" o:gfxdata="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36KNUNYAAAALAQAA&#10;DwAAAAAAAAABACAAAAAiAAAAZHJzL2Rvd25yZXYueG1sUEsBAhQAFAAAAAgAh07iQCNWJK9UAgAA&#10;xQ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3598545" cy="1530985"/>
                            <wp:effectExtent l="0" t="0" r="1905" b="1206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2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rcRect b="847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98545" cy="1530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2"/>
        </w:rPr>
        <w:t xml:space="preserve">Notice that we can use either single quotes </w:t>
      </w:r>
      <w:r>
        <w:rPr>
          <w:sz w:val="20"/>
        </w:rPr>
        <w:t xml:space="preserve">' ' </w:t>
      </w:r>
      <w:r>
        <w:rPr>
          <w:position w:val="2"/>
        </w:rPr>
        <w:t xml:space="preserve">or double quotes </w:t>
      </w:r>
      <w:r>
        <w:rPr>
          <w:sz w:val="20"/>
        </w:rPr>
        <w:t xml:space="preserve">" " </w:t>
      </w:r>
      <w:r>
        <w:rPr>
          <w:position w:val="2"/>
        </w:rPr>
        <w:t>to surround string. This allows for</w:t>
      </w:r>
      <w:r>
        <w:rPr>
          <w:spacing w:val="-52"/>
          <w:position w:val="2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nesting</w:t>
      </w:r>
      <w:r>
        <w:rPr>
          <w:spacing w:val="-3"/>
        </w:rPr>
        <w:t xml:space="preserve"> </w:t>
      </w:r>
      <w:r>
        <w:t>of strings.</w:t>
      </w:r>
    </w:p>
    <w:p>
      <w:pPr>
        <w:pStyle w:val="8"/>
        <w:spacing w:line="243" w:lineRule="exact"/>
        <w:ind w:left="21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expressions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variables.</w:t>
      </w:r>
    </w:p>
    <w:p>
      <w:pPr>
        <w:spacing w:before="159" w:line="271" w:lineRule="auto"/>
        <w:ind w:left="200" w:right="7415" w:firstLine="0"/>
        <w:jc w:val="both"/>
        <w:rPr>
          <w:sz w:val="20"/>
        </w:rPr>
      </w:pPr>
      <w:r>
        <w:rPr>
          <w:sz w:val="20"/>
        </w:rPr>
        <w:t>&gt;&gt;&gt; s = 'hello world'</w:t>
      </w:r>
      <w:r>
        <w:rPr>
          <w:spacing w:val="1"/>
          <w:sz w:val="20"/>
        </w:rPr>
        <w:t xml:space="preserve"> </w:t>
      </w:r>
      <w:r>
        <w:rPr>
          <w:sz w:val="20"/>
        </w:rPr>
        <w:t>&gt;&gt;&gt;</w:t>
      </w:r>
      <w:r>
        <w:rPr>
          <w:spacing w:val="1"/>
          <w:sz w:val="20"/>
        </w:rPr>
        <w:t xml:space="preserve"> </w:t>
      </w:r>
      <w:r>
        <w:rPr>
          <w:sz w:val="20"/>
        </w:rPr>
        <w:t>print(s)</w:t>
      </w:r>
      <w:r>
        <w:rPr>
          <w:spacing w:val="1"/>
          <w:sz w:val="20"/>
        </w:rPr>
        <w:t xml:space="preserve"> </w:t>
      </w:r>
      <w:r>
        <w:rPr>
          <w:sz w:val="20"/>
        </w:rPr>
        <w:t>hello</w:t>
      </w:r>
      <w:r>
        <w:rPr>
          <w:spacing w:val="1"/>
          <w:sz w:val="20"/>
        </w:rPr>
        <w:t xml:space="preserve"> </w:t>
      </w:r>
      <w:r>
        <w:rPr>
          <w:sz w:val="20"/>
        </w:rPr>
        <w:t>world</w:t>
      </w:r>
      <w:r>
        <w:rPr>
          <w:spacing w:val="1"/>
          <w:sz w:val="20"/>
        </w:rPr>
        <w:t xml:space="preserve"> </w:t>
      </w:r>
      <w:r>
        <w:rPr>
          <w:sz w:val="20"/>
        </w:rPr>
        <w:t>&gt;&gt;&gt;</w:t>
      </w:r>
      <w:r>
        <w:rPr>
          <w:spacing w:val="-47"/>
          <w:sz w:val="20"/>
        </w:rPr>
        <w:t xml:space="preserve"> </w:t>
      </w:r>
      <w:r>
        <w:rPr>
          <w:sz w:val="20"/>
        </w:rPr>
        <w:t>s.upper()</w:t>
      </w:r>
      <w:r>
        <w:rPr>
          <w:spacing w:val="38"/>
          <w:sz w:val="20"/>
        </w:rPr>
        <w:t xml:space="preserve"> </w:t>
      </w:r>
      <w:r>
        <w:rPr>
          <w:sz w:val="20"/>
        </w:rPr>
        <w:t>'HELLO</w:t>
      </w:r>
      <w:r>
        <w:rPr>
          <w:spacing w:val="-8"/>
          <w:sz w:val="20"/>
        </w:rPr>
        <w:t xml:space="preserve"> </w:t>
      </w:r>
      <w:r>
        <w:rPr>
          <w:sz w:val="20"/>
        </w:rPr>
        <w:t>WORLD'</w:t>
      </w:r>
    </w:p>
    <w:p>
      <w:pPr>
        <w:spacing w:before="13" w:line="288" w:lineRule="auto"/>
        <w:ind w:left="205" w:right="825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78105</wp:posOffset>
                </wp:positionV>
                <wp:extent cx="2845435" cy="1083310"/>
                <wp:effectExtent l="4445" t="4445" r="7620" b="1714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08225" y="1348740"/>
                          <a:ext cx="2845435" cy="1083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3134360" cy="924560"/>
                                  <wp:effectExtent l="0" t="0" r="8890" b="889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 t="1244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34360" cy="924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8pt;margin-top:6.15pt;height:85.3pt;width:224.05pt;z-index:251663360;mso-width-relative:page;mso-height-relative:page;" fillcolor="#FFFFFF [3201]" filled="t" stroked="t" coordsize="21600,21600" o:gfxdata="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si8gPXAAAACgEA&#10;AA8AAAAAAAAAAQAgAAAAIgAAAGRycy9kb3ducmV2LnhtbFBLAQIUABQAAAAIAIdO4kCVX4PDVAIA&#10;AMU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3134360" cy="924560"/>
                            <wp:effectExtent l="0" t="0" r="8890" b="889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rcRect t="1244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34360" cy="924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1"/>
          <w:sz w:val="20"/>
        </w:rPr>
        <w:t>&gt;&gt;&gt; len(s.up</w:t>
      </w:r>
      <w:r>
        <w:rPr>
          <w:rFonts w:hint="default"/>
          <w:spacing w:val="-1"/>
          <w:sz w:val="20"/>
          <w:lang w:val="en-US"/>
        </w:rPr>
        <w:tab/>
      </w:r>
      <w:r>
        <w:rPr>
          <w:spacing w:val="-1"/>
          <w:sz w:val="20"/>
        </w:rPr>
        <w:t>per())</w:t>
      </w:r>
      <w:r>
        <w:rPr>
          <w:spacing w:val="-47"/>
          <w:sz w:val="20"/>
        </w:rPr>
        <w:t xml:space="preserve"> </w:t>
      </w:r>
      <w:r>
        <w:rPr>
          <w:sz w:val="20"/>
        </w:rPr>
        <w:t>11</w:t>
      </w:r>
    </w:p>
    <w:p>
      <w:pPr>
        <w:spacing w:before="0"/>
        <w:ind w:left="205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89535</wp:posOffset>
                </wp:positionV>
                <wp:extent cx="1713865" cy="1726565"/>
                <wp:effectExtent l="5080" t="4445" r="14605" b="2159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13350" y="2293620"/>
                          <a:ext cx="1713865" cy="172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2809240" cy="1627505"/>
                                  <wp:effectExtent l="0" t="0" r="10160" b="10795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Picture 2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09240" cy="1627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4pt;margin-top:7.05pt;height:135.95pt;width:134.95pt;z-index:251664384;mso-width-relative:page;mso-height-relative:page;" fillcolor="#FFFFFF [3201]" filled="t" stroked="t" coordsize="21600,21600" o:gfxdata="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3krf51wAAAAoBAAAP&#10;AAAAAAAAAAEAIAAAACIAAABkcnMvZG93bnJldi54bWxQSwECFAAUAAAACACHTuJAvtZXaVICAADF&#10;BAAADgAAAAAAAAABACAAAAAm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2809240" cy="1627505"/>
                            <wp:effectExtent l="0" t="0" r="10160" b="10795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Picture 2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09240" cy="1627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t>&gt;&gt;&gt;</w:t>
      </w:r>
      <w:r>
        <w:rPr>
          <w:spacing w:val="-1"/>
          <w:sz w:val="20"/>
        </w:rPr>
        <w:t xml:space="preserve"> </w:t>
      </w:r>
      <w:r>
        <w:rPr>
          <w:sz w:val="20"/>
        </w:rPr>
        <w:t>num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z w:val="20"/>
        </w:rPr>
        <w:t>8.0</w:t>
      </w:r>
    </w:p>
    <w:p>
      <w:pPr>
        <w:spacing w:before="46"/>
        <w:ind w:left="205" w:right="0" w:firstLine="0"/>
        <w:jc w:val="left"/>
        <w:rPr>
          <w:sz w:val="20"/>
        </w:rPr>
      </w:pPr>
      <w:r>
        <w:rPr>
          <w:sz w:val="20"/>
        </w:rPr>
        <w:t>&gt;&gt;&gt;</w:t>
      </w:r>
      <w:r>
        <w:rPr>
          <w:spacing w:val="-2"/>
          <w:sz w:val="20"/>
        </w:rPr>
        <w:t xml:space="preserve"> </w:t>
      </w:r>
      <w:r>
        <w:rPr>
          <w:sz w:val="20"/>
        </w:rPr>
        <w:t>num</w:t>
      </w:r>
      <w:r>
        <w:rPr>
          <w:spacing w:val="-3"/>
          <w:sz w:val="20"/>
        </w:rPr>
        <w:t xml:space="preserve"> </w:t>
      </w:r>
      <w:r>
        <w:rPr>
          <w:sz w:val="20"/>
        </w:rPr>
        <w:t>+= 2.5</w:t>
      </w:r>
    </w:p>
    <w:p>
      <w:pPr>
        <w:spacing w:before="46" w:line="290" w:lineRule="auto"/>
        <w:ind w:left="205" w:right="8474" w:firstLine="0"/>
        <w:jc w:val="left"/>
        <w:rPr>
          <w:sz w:val="20"/>
        </w:rPr>
      </w:pPr>
      <w:r>
        <w:rPr>
          <w:spacing w:val="-1"/>
          <w:sz w:val="20"/>
        </w:rPr>
        <w:t>&gt;&gt;&gt; print(num)</w:t>
      </w:r>
      <w:r>
        <w:rPr>
          <w:spacing w:val="-47"/>
          <w:sz w:val="20"/>
        </w:rPr>
        <w:t xml:space="preserve"> </w:t>
      </w:r>
      <w:r>
        <w:rPr>
          <w:sz w:val="20"/>
        </w:rPr>
        <w:t>10.5</w:t>
      </w:r>
    </w:p>
    <w:p>
      <w:pPr>
        <w:pStyle w:val="8"/>
        <w:spacing w:before="8"/>
        <w:rPr>
          <w:sz w:val="19"/>
        </w:rPr>
      </w:pPr>
    </w:p>
    <w:p>
      <w:pPr>
        <w:pStyle w:val="8"/>
        <w:spacing w:before="8"/>
        <w:rPr>
          <w:sz w:val="19"/>
        </w:rPr>
      </w:pPr>
    </w:p>
    <w:p>
      <w:pPr>
        <w:pStyle w:val="8"/>
        <w:spacing w:before="8"/>
        <w:rPr>
          <w:sz w:val="19"/>
        </w:rPr>
      </w:pPr>
    </w:p>
    <w:p>
      <w:pPr>
        <w:pStyle w:val="8"/>
        <w:spacing w:before="8"/>
        <w:rPr>
          <w:sz w:val="19"/>
        </w:rPr>
      </w:pPr>
    </w:p>
    <w:p>
      <w:pPr>
        <w:pStyle w:val="8"/>
        <w:spacing w:before="8"/>
        <w:rPr>
          <w:sz w:val="19"/>
        </w:rPr>
      </w:pPr>
    </w:p>
    <w:p>
      <w:pPr>
        <w:pStyle w:val="8"/>
        <w:spacing w:before="8"/>
        <w:rPr>
          <w:sz w:val="19"/>
        </w:rPr>
      </w:pPr>
    </w:p>
    <w:p>
      <w:pPr>
        <w:pStyle w:val="8"/>
        <w:spacing w:before="8"/>
        <w:rPr>
          <w:sz w:val="19"/>
        </w:rPr>
      </w:pPr>
    </w:p>
    <w:p>
      <w:pPr>
        <w:pStyle w:val="8"/>
        <w:spacing w:before="8"/>
        <w:rPr>
          <w:sz w:val="19"/>
        </w:rPr>
      </w:pPr>
    </w:p>
    <w:p>
      <w:pPr>
        <w:pStyle w:val="8"/>
        <w:ind w:left="210"/>
      </w:pPr>
      <w:r>
        <w:t>In</w:t>
      </w:r>
      <w:r>
        <w:rPr>
          <w:spacing w:val="-2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them.</w:t>
      </w:r>
    </w:p>
    <w:p>
      <w:pPr>
        <w:pStyle w:val="4"/>
        <w:spacing w:before="5"/>
        <w:ind w:left="3645"/>
        <w:rPr>
          <w:u w:val="none"/>
        </w:rPr>
      </w:pPr>
      <w:r>
        <w:rPr>
          <w:u w:val="thick"/>
        </w:rPr>
        <w:t>Built-in</w:t>
      </w:r>
      <w:r>
        <w:rPr>
          <w:spacing w:val="-2"/>
          <w:u w:val="thick"/>
        </w:rPr>
        <w:t xml:space="preserve"> </w:t>
      </w:r>
      <w:r>
        <w:rPr>
          <w:u w:val="thick"/>
        </w:rPr>
        <w:t>Data</w:t>
      </w:r>
      <w:r>
        <w:rPr>
          <w:spacing w:val="-2"/>
          <w:u w:val="thick"/>
        </w:rPr>
        <w:t xml:space="preserve"> </w:t>
      </w:r>
      <w:r>
        <w:rPr>
          <w:u w:val="thick"/>
        </w:rPr>
        <w:t>Structures</w:t>
      </w:r>
    </w:p>
    <w:p>
      <w:pPr>
        <w:pStyle w:val="8"/>
        <w:ind w:left="210" w:right="762"/>
      </w:pPr>
      <w:r>
        <w:t>Python comes equipped with some useful built-in data structures, broadly similar to Java's collections</w:t>
      </w:r>
      <w:r>
        <w:rPr>
          <w:spacing w:val="-52"/>
        </w:rPr>
        <w:t xml:space="preserve"> </w:t>
      </w:r>
      <w:r>
        <w:t>package.</w:t>
      </w:r>
    </w:p>
    <w:p>
      <w:pPr>
        <w:pStyle w:val="4"/>
        <w:spacing w:before="2" w:line="240" w:lineRule="auto"/>
        <w:rPr>
          <w:u w:val="none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2914015</wp:posOffset>
                </wp:positionH>
                <wp:positionV relativeFrom="paragraph">
                  <wp:posOffset>75565</wp:posOffset>
                </wp:positionV>
                <wp:extent cx="3401695" cy="1391285"/>
                <wp:effectExtent l="4445" t="4445" r="22860" b="139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01415" y="4222115"/>
                          <a:ext cx="3401695" cy="1391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3342005" cy="1310005"/>
                                  <wp:effectExtent l="0" t="0" r="10795" b="4445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Picture 3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2005" cy="1310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45pt;margin-top:5.95pt;height:109.55pt;width:267.85pt;z-index:251665408;mso-width-relative:page;mso-height-relative:page;" fillcolor="#FFFFFF [3201]" filled="t" stroked="t" coordsize="21600,21600" o:gfxdata="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7XEr3XAAAACgEA&#10;AA8AAAAAAAAAAQAgAAAAIgAAAGRycy9kb3ducmV2LnhtbFBLAQIUABQAAAAIAIdO4kAwMH6MVAIA&#10;AMU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3342005" cy="1310005"/>
                            <wp:effectExtent l="0" t="0" r="10795" b="4445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Picture 3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2005" cy="13100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u w:val="none"/>
        </w:rPr>
        <w:t>Lists</w:t>
      </w:r>
    </w:p>
    <w:p>
      <w:pPr>
        <w:pStyle w:val="8"/>
        <w:spacing w:before="7"/>
        <w:rPr>
          <w:b/>
          <w:sz w:val="25"/>
        </w:rPr>
      </w:pPr>
    </w:p>
    <w:p>
      <w:pPr>
        <w:pStyle w:val="8"/>
        <w:ind w:left="210"/>
      </w:pPr>
      <w:r>
        <w:rPr>
          <w:i/>
        </w:rPr>
        <w:t>Lists</w:t>
      </w:r>
      <w:r>
        <w:rPr>
          <w:i/>
          <w:spacing w:val="-2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mutable</w:t>
      </w:r>
      <w:r>
        <w:rPr>
          <w:spacing w:val="-4"/>
        </w:rPr>
        <w:t xml:space="preserve"> </w:t>
      </w:r>
      <w:r>
        <w:t>items:</w:t>
      </w:r>
    </w:p>
    <w:p>
      <w:pPr>
        <w:spacing w:before="1"/>
        <w:ind w:left="205" w:right="0" w:firstLine="0"/>
        <w:jc w:val="left"/>
        <w:rPr>
          <w:sz w:val="20"/>
        </w:rPr>
      </w:pPr>
      <w:r>
        <w:rPr>
          <w:sz w:val="20"/>
        </w:rPr>
        <w:t>&gt;&gt;&gt;</w:t>
      </w:r>
      <w:r>
        <w:rPr>
          <w:spacing w:val="-4"/>
          <w:sz w:val="20"/>
        </w:rPr>
        <w:t xml:space="preserve"> </w:t>
      </w:r>
      <w:r>
        <w:rPr>
          <w:sz w:val="20"/>
        </w:rPr>
        <w:t>fruits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['apple','orange','pear','banana']</w:t>
      </w:r>
    </w:p>
    <w:p>
      <w:pPr>
        <w:spacing w:before="1"/>
        <w:ind w:left="205" w:right="0" w:firstLine="0"/>
        <w:jc w:val="left"/>
        <w:rPr>
          <w:sz w:val="32"/>
        </w:rPr>
      </w:pPr>
      <w:r>
        <w:rPr>
          <w:spacing w:val="4"/>
          <w:sz w:val="20"/>
        </w:rPr>
        <w:t xml:space="preserve"> </w:t>
      </w:r>
      <w:r>
        <w:rPr>
          <w:sz w:val="20"/>
        </w:rPr>
        <w:t>&gt;&gt;&gt;</w:t>
      </w:r>
      <w:r>
        <w:rPr>
          <w:spacing w:val="-4"/>
          <w:sz w:val="20"/>
        </w:rPr>
        <w:t xml:space="preserve"> </w:t>
      </w:r>
      <w:r>
        <w:rPr>
          <w:sz w:val="20"/>
        </w:rPr>
        <w:t>fruits[0]</w:t>
      </w:r>
      <w:r>
        <w:rPr>
          <w:spacing w:val="44"/>
          <w:sz w:val="20"/>
        </w:rPr>
        <w:t xml:space="preserve"> </w:t>
      </w:r>
      <w:r>
        <w:rPr>
          <w:sz w:val="20"/>
        </w:rPr>
        <w:t>'apple'</w:t>
      </w:r>
    </w:p>
    <w:p>
      <w:pPr>
        <w:pStyle w:val="8"/>
        <w:ind w:left="210"/>
      </w:pPr>
      <w:r>
        <w:rPr>
          <w:position w:val="2"/>
        </w:rPr>
        <w:t>We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can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use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 xml:space="preserve">the </w:t>
      </w:r>
      <w:r>
        <w:rPr>
          <w:sz w:val="20"/>
        </w:rPr>
        <w:t>+</w:t>
      </w:r>
      <w:r>
        <w:rPr>
          <w:spacing w:val="4"/>
          <w:sz w:val="20"/>
        </w:rPr>
        <w:t xml:space="preserve"> </w:t>
      </w:r>
      <w:r>
        <w:rPr>
          <w:position w:val="2"/>
        </w:rPr>
        <w:t>operator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do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list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concatenation:</w:t>
      </w:r>
    </w:p>
    <w:p>
      <w:pPr>
        <w:spacing w:before="195"/>
        <w:ind w:left="205" w:right="0" w:firstLine="0"/>
        <w:jc w:val="left"/>
        <w:rPr>
          <w:sz w:val="20"/>
        </w:rPr>
      </w:pPr>
      <w:r>
        <w:rPr>
          <w:sz w:val="20"/>
        </w:rPr>
        <w:t>&gt;&gt;&gt;</w:t>
      </w:r>
      <w:r>
        <w:rPr>
          <w:spacing w:val="-5"/>
          <w:sz w:val="20"/>
        </w:rPr>
        <w:t xml:space="preserve"> </w:t>
      </w:r>
      <w:r>
        <w:rPr>
          <w:sz w:val="20"/>
        </w:rPr>
        <w:t>otherFruits</w:t>
      </w:r>
      <w:r>
        <w:rPr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['kiwi','strawberry']</w:t>
      </w:r>
    </w:p>
    <w:p>
      <w:pPr>
        <w:spacing w:before="46"/>
        <w:ind w:left="205" w:right="0" w:firstLine="0"/>
        <w:jc w:val="left"/>
        <w:rPr>
          <w:sz w:val="20"/>
        </w:rPr>
      </w:pPr>
      <w:r>
        <w:rPr>
          <w:sz w:val="20"/>
        </w:rPr>
        <w:t>&gt;&gt;&gt;</w:t>
      </w:r>
      <w:r>
        <w:rPr>
          <w:spacing w:val="-3"/>
          <w:sz w:val="20"/>
        </w:rPr>
        <w:t xml:space="preserve"> </w:t>
      </w:r>
      <w:r>
        <w:rPr>
          <w:sz w:val="20"/>
        </w:rPr>
        <w:t>fruits</w:t>
      </w:r>
      <w:r>
        <w:rPr>
          <w:spacing w:val="-3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otherFruits</w:t>
      </w:r>
    </w:p>
    <w:p>
      <w:pPr>
        <w:spacing w:before="46"/>
        <w:ind w:left="205" w:right="0" w:firstLine="0"/>
        <w:jc w:val="left"/>
        <w:rPr>
          <w:sz w:val="20"/>
        </w:rPr>
      </w:pPr>
      <w:r>
        <w:rPr>
          <w:sz w:val="20"/>
        </w:rPr>
        <w:t>&gt;&gt;&gt;</w:t>
      </w:r>
      <w:r>
        <w:rPr>
          <w:spacing w:val="-6"/>
          <w:sz w:val="20"/>
        </w:rPr>
        <w:t xml:space="preserve"> </w:t>
      </w:r>
      <w:r>
        <w:rPr>
          <w:sz w:val="20"/>
        </w:rPr>
        <w:t>['apple',</w:t>
      </w:r>
      <w:r>
        <w:rPr>
          <w:spacing w:val="-3"/>
          <w:sz w:val="20"/>
        </w:rPr>
        <w:t xml:space="preserve"> </w:t>
      </w:r>
      <w:r>
        <w:rPr>
          <w:sz w:val="20"/>
        </w:rPr>
        <w:t>'orange',</w:t>
      </w:r>
      <w:r>
        <w:rPr>
          <w:spacing w:val="-6"/>
          <w:sz w:val="20"/>
        </w:rPr>
        <w:t xml:space="preserve"> </w:t>
      </w:r>
      <w:r>
        <w:rPr>
          <w:sz w:val="20"/>
        </w:rPr>
        <w:t>'pear',</w:t>
      </w:r>
      <w:r>
        <w:rPr>
          <w:spacing w:val="-5"/>
          <w:sz w:val="20"/>
        </w:rPr>
        <w:t xml:space="preserve"> </w:t>
      </w:r>
      <w:r>
        <w:rPr>
          <w:sz w:val="20"/>
        </w:rPr>
        <w:t>'banana',</w:t>
      </w:r>
      <w:r>
        <w:rPr>
          <w:spacing w:val="-3"/>
          <w:sz w:val="20"/>
        </w:rPr>
        <w:t xml:space="preserve"> </w:t>
      </w:r>
      <w:r>
        <w:rPr>
          <w:sz w:val="20"/>
        </w:rPr>
        <w:t>'kiwi',</w:t>
      </w:r>
      <w:r>
        <w:rPr>
          <w:spacing w:val="-4"/>
          <w:sz w:val="20"/>
        </w:rPr>
        <w:t xml:space="preserve"> </w:t>
      </w:r>
      <w:r>
        <w:rPr>
          <w:sz w:val="20"/>
        </w:rPr>
        <w:t>'strawberry']</w:t>
      </w:r>
    </w:p>
    <w:p>
      <w:pPr>
        <w:pStyle w:val="8"/>
      </w:pPr>
    </w:p>
    <w:p>
      <w:pPr>
        <w:pStyle w:val="8"/>
        <w:spacing w:before="126" w:line="321" w:lineRule="auto"/>
        <w:ind w:left="210" w:right="885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1985645</wp:posOffset>
                </wp:positionH>
                <wp:positionV relativeFrom="paragraph">
                  <wp:posOffset>332105</wp:posOffset>
                </wp:positionV>
                <wp:extent cx="3464560" cy="1488440"/>
                <wp:effectExtent l="4445" t="4445" r="17145" b="1206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73045" y="6247765"/>
                          <a:ext cx="3464560" cy="148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3173095" cy="1362710"/>
                                  <wp:effectExtent l="0" t="0" r="8255" b="889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Picture 3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73095" cy="13627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35pt;margin-top:26.15pt;height:117.2pt;width:272.8pt;z-index:251666432;mso-width-relative:page;mso-height-relative:page;" fillcolor="#FFFFFF [3201]" filled="t" stroked="t" coordsize="21600,21600" o:gfxdata="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ruAcHXAAAA&#10;CgEAAA8AAAAAAAAAAQAgAAAAIgAAAGRycy9kb3ducmV2LnhtbFBLAQIUABQAAAAIAIdO4kDceVq+&#10;VwIAAMUEAAAOAAAAAAAAAAEAIAAAACY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3173095" cy="1362710"/>
                            <wp:effectExtent l="0" t="0" r="8255" b="889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Picture 3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73095" cy="13627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2"/>
        </w:rPr>
        <w:t xml:space="preserve">Python also allows negative-indexing from the back of the list. For instance, </w:t>
      </w:r>
      <w:r>
        <w:rPr>
          <w:sz w:val="20"/>
        </w:rPr>
        <w:t xml:space="preserve">fruits[-1] </w:t>
      </w:r>
      <w:r>
        <w:rPr>
          <w:position w:val="2"/>
        </w:rPr>
        <w:t>will access the</w:t>
      </w:r>
      <w:r>
        <w:rPr>
          <w:spacing w:val="-52"/>
          <w:position w:val="2"/>
        </w:rPr>
        <w:t xml:space="preserve"> </w:t>
      </w:r>
      <w:r>
        <w:rPr>
          <w:position w:val="2"/>
        </w:rPr>
        <w:t>last element</w:t>
      </w:r>
      <w:r>
        <w:rPr>
          <w:spacing w:val="1"/>
          <w:position w:val="2"/>
        </w:rPr>
        <w:t xml:space="preserve"> </w:t>
      </w:r>
      <w:r>
        <w:rPr>
          <w:sz w:val="20"/>
        </w:rPr>
        <w:t>'banana'</w:t>
      </w:r>
      <w:r>
        <w:rPr>
          <w:position w:val="2"/>
        </w:rPr>
        <w:t>:</w:t>
      </w:r>
    </w:p>
    <w:p>
      <w:pPr>
        <w:spacing w:before="122"/>
        <w:ind w:left="205" w:right="0" w:firstLine="0"/>
        <w:jc w:val="left"/>
        <w:rPr>
          <w:sz w:val="20"/>
        </w:rPr>
      </w:pPr>
      <w:r>
        <w:rPr>
          <w:sz w:val="20"/>
        </w:rPr>
        <w:t>&gt;&gt;&gt;</w:t>
      </w:r>
      <w:r>
        <w:rPr>
          <w:spacing w:val="-3"/>
          <w:sz w:val="20"/>
        </w:rPr>
        <w:t xml:space="preserve"> </w:t>
      </w:r>
      <w:r>
        <w:rPr>
          <w:sz w:val="20"/>
        </w:rPr>
        <w:t>fruits[-2]</w:t>
      </w:r>
      <w:r>
        <w:rPr>
          <w:spacing w:val="2"/>
          <w:sz w:val="20"/>
        </w:rPr>
        <w:t xml:space="preserve"> </w:t>
      </w:r>
      <w:r>
        <w:rPr>
          <w:sz w:val="20"/>
        </w:rPr>
        <w:t>'pear'</w:t>
      </w:r>
    </w:p>
    <w:p>
      <w:pPr>
        <w:spacing w:before="43" w:line="288" w:lineRule="auto"/>
        <w:ind w:left="205" w:right="8425" w:firstLine="0"/>
        <w:jc w:val="left"/>
        <w:rPr>
          <w:sz w:val="20"/>
        </w:rPr>
      </w:pPr>
      <w:r>
        <w:rPr>
          <w:spacing w:val="-1"/>
          <w:sz w:val="20"/>
        </w:rPr>
        <w:t xml:space="preserve">&gt;&gt;&gt; </w:t>
      </w:r>
      <w:r>
        <w:rPr>
          <w:sz w:val="20"/>
        </w:rPr>
        <w:t>fruits.pop()</w:t>
      </w:r>
      <w:r>
        <w:rPr>
          <w:spacing w:val="-47"/>
          <w:sz w:val="20"/>
        </w:rPr>
        <w:t xml:space="preserve"> </w:t>
      </w:r>
      <w:r>
        <w:rPr>
          <w:sz w:val="20"/>
        </w:rPr>
        <w:t>'banana'</w:t>
      </w:r>
    </w:p>
    <w:p>
      <w:pPr>
        <w:spacing w:before="1"/>
        <w:ind w:left="205" w:right="0" w:firstLine="0"/>
        <w:jc w:val="left"/>
        <w:rPr>
          <w:sz w:val="20"/>
        </w:rPr>
      </w:pPr>
      <w:r>
        <w:rPr>
          <w:sz w:val="20"/>
        </w:rPr>
        <w:t>&gt;&gt;&gt;</w:t>
      </w:r>
      <w:r>
        <w:rPr>
          <w:spacing w:val="-3"/>
          <w:sz w:val="20"/>
        </w:rPr>
        <w:t xml:space="preserve"> </w:t>
      </w:r>
      <w:r>
        <w:rPr>
          <w:sz w:val="20"/>
        </w:rPr>
        <w:t>fruits</w:t>
      </w:r>
    </w:p>
    <w:p>
      <w:pPr>
        <w:spacing w:before="46"/>
        <w:ind w:left="205" w:right="0" w:firstLine="0"/>
        <w:jc w:val="left"/>
        <w:rPr>
          <w:sz w:val="20"/>
        </w:rPr>
      </w:pPr>
      <w:r>
        <w:rPr>
          <w:sz w:val="20"/>
        </w:rPr>
        <w:t>['apple',</w:t>
      </w:r>
      <w:r>
        <w:rPr>
          <w:spacing w:val="-4"/>
          <w:sz w:val="20"/>
        </w:rPr>
        <w:t xml:space="preserve"> </w:t>
      </w:r>
      <w:r>
        <w:rPr>
          <w:sz w:val="20"/>
        </w:rPr>
        <w:t>'orange',</w:t>
      </w:r>
      <w:r>
        <w:rPr>
          <w:spacing w:val="-5"/>
          <w:sz w:val="20"/>
        </w:rPr>
        <w:t xml:space="preserve"> </w:t>
      </w:r>
      <w:r>
        <w:rPr>
          <w:sz w:val="20"/>
        </w:rPr>
        <w:t>'pear']</w:t>
      </w:r>
    </w:p>
    <w:p>
      <w:pPr>
        <w:spacing w:before="46"/>
        <w:ind w:left="205" w:right="0" w:firstLine="0"/>
        <w:jc w:val="left"/>
        <w:rPr>
          <w:sz w:val="20"/>
        </w:rPr>
      </w:pPr>
      <w:r>
        <w:rPr>
          <w:sz w:val="20"/>
        </w:rPr>
        <w:t>&gt;&gt;&gt;</w:t>
      </w:r>
      <w:r>
        <w:rPr>
          <w:spacing w:val="-7"/>
          <w:sz w:val="20"/>
        </w:rPr>
        <w:t xml:space="preserve"> </w:t>
      </w:r>
      <w:r>
        <w:rPr>
          <w:sz w:val="20"/>
        </w:rPr>
        <w:t>fruits.append('grapefruit')</w:t>
      </w:r>
    </w:p>
    <w:p>
      <w:pPr>
        <w:spacing w:before="46"/>
        <w:ind w:left="205" w:right="0" w:firstLine="0"/>
        <w:jc w:val="left"/>
        <w:rPr>
          <w:sz w:val="20"/>
        </w:rPr>
      </w:pPr>
      <w:r>
        <w:rPr>
          <w:sz w:val="20"/>
        </w:rPr>
        <w:t>&gt;&gt;&gt;</w:t>
      </w:r>
      <w:r>
        <w:rPr>
          <w:spacing w:val="-3"/>
          <w:sz w:val="20"/>
        </w:rPr>
        <w:t xml:space="preserve"> </w:t>
      </w:r>
      <w:r>
        <w:rPr>
          <w:sz w:val="20"/>
        </w:rPr>
        <w:t>fruits</w:t>
      </w:r>
    </w:p>
    <w:p>
      <w:pPr>
        <w:spacing w:before="46"/>
        <w:ind w:left="205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2068830</wp:posOffset>
                </wp:positionH>
                <wp:positionV relativeFrom="paragraph">
                  <wp:posOffset>38100</wp:posOffset>
                </wp:positionV>
                <wp:extent cx="3405505" cy="1476375"/>
                <wp:effectExtent l="4445" t="4445" r="19050" b="50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56230" y="7757160"/>
                          <a:ext cx="3405505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3112770" cy="1355725"/>
                                  <wp:effectExtent l="0" t="0" r="11430" b="15875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Picture 3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12770" cy="1355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9pt;margin-top:3pt;height:116.25pt;width:268.15pt;z-index:251667456;mso-width-relative:page;mso-height-relative:page;" fillcolor="#FFFFFF [3201]" filled="t" stroked="t" coordsize="21600,21600" o:gfxdata="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/AD9LWAAAACQEA&#10;AA8AAAAAAAAAAQAgAAAAIgAAAGRycy9kb3ducmV2LnhtbFBLAQIUABQAAAAIAIdO4kB0f51qVQIA&#10;AMU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3112770" cy="1355725"/>
                            <wp:effectExtent l="0" t="0" r="11430" b="15875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Picture 3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12770" cy="1355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t>['apple',</w:t>
      </w:r>
      <w:r>
        <w:rPr>
          <w:spacing w:val="-4"/>
          <w:sz w:val="20"/>
        </w:rPr>
        <w:t xml:space="preserve"> </w:t>
      </w:r>
      <w:r>
        <w:rPr>
          <w:sz w:val="20"/>
        </w:rPr>
        <w:t>'orange',</w:t>
      </w:r>
      <w:r>
        <w:rPr>
          <w:spacing w:val="-6"/>
          <w:sz w:val="20"/>
        </w:rPr>
        <w:t xml:space="preserve"> </w:t>
      </w:r>
      <w:r>
        <w:rPr>
          <w:sz w:val="20"/>
        </w:rPr>
        <w:t>'pear',</w:t>
      </w:r>
      <w:r>
        <w:rPr>
          <w:spacing w:val="-5"/>
          <w:sz w:val="20"/>
        </w:rPr>
        <w:t xml:space="preserve"> </w:t>
      </w:r>
      <w:r>
        <w:rPr>
          <w:sz w:val="20"/>
        </w:rPr>
        <w:t>'grapefruit']</w:t>
      </w:r>
    </w:p>
    <w:p>
      <w:pPr>
        <w:spacing w:before="46"/>
        <w:ind w:left="205" w:right="0" w:firstLine="0"/>
        <w:jc w:val="left"/>
        <w:rPr>
          <w:sz w:val="20"/>
        </w:rPr>
      </w:pPr>
      <w:r>
        <w:rPr>
          <w:sz w:val="20"/>
        </w:rPr>
        <w:t>&gt;&gt;&gt;</w:t>
      </w:r>
      <w:r>
        <w:rPr>
          <w:spacing w:val="-3"/>
          <w:sz w:val="20"/>
        </w:rPr>
        <w:t xml:space="preserve"> </w:t>
      </w:r>
      <w:r>
        <w:rPr>
          <w:sz w:val="20"/>
        </w:rPr>
        <w:t>fruits[-1]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'pineapple'</w:t>
      </w:r>
    </w:p>
    <w:p>
      <w:pPr>
        <w:spacing w:before="44"/>
        <w:ind w:left="205" w:right="0" w:firstLine="0"/>
        <w:jc w:val="left"/>
        <w:rPr>
          <w:sz w:val="20"/>
        </w:rPr>
      </w:pPr>
      <w:r>
        <w:rPr>
          <w:sz w:val="20"/>
        </w:rPr>
        <w:t>&gt;&gt;&gt;</w:t>
      </w:r>
      <w:r>
        <w:rPr>
          <w:spacing w:val="-3"/>
          <w:sz w:val="20"/>
        </w:rPr>
        <w:t xml:space="preserve"> </w:t>
      </w:r>
      <w:r>
        <w:rPr>
          <w:sz w:val="20"/>
        </w:rPr>
        <w:t>fruits</w:t>
      </w:r>
    </w:p>
    <w:p>
      <w:pPr>
        <w:spacing w:before="48"/>
        <w:ind w:left="205" w:right="0" w:firstLine="0"/>
        <w:jc w:val="left"/>
        <w:rPr>
          <w:sz w:val="20"/>
        </w:rPr>
      </w:pPr>
      <w:r>
        <w:rPr>
          <w:sz w:val="20"/>
        </w:rPr>
        <w:t>['apple',</w:t>
      </w:r>
      <w:r>
        <w:rPr>
          <w:spacing w:val="-3"/>
          <w:sz w:val="20"/>
        </w:rPr>
        <w:t xml:space="preserve"> </w:t>
      </w:r>
      <w:r>
        <w:rPr>
          <w:sz w:val="20"/>
        </w:rPr>
        <w:t>'orange',</w:t>
      </w:r>
      <w:r>
        <w:rPr>
          <w:spacing w:val="-5"/>
          <w:sz w:val="20"/>
        </w:rPr>
        <w:t xml:space="preserve"> </w:t>
      </w:r>
      <w:r>
        <w:rPr>
          <w:sz w:val="20"/>
        </w:rPr>
        <w:t>'pear',</w:t>
      </w:r>
      <w:r>
        <w:rPr>
          <w:spacing w:val="-4"/>
          <w:sz w:val="20"/>
        </w:rPr>
        <w:t xml:space="preserve"> </w:t>
      </w:r>
      <w:r>
        <w:rPr>
          <w:sz w:val="20"/>
        </w:rPr>
        <w:t>'pineapple']</w:t>
      </w:r>
    </w:p>
    <w:p>
      <w:pPr>
        <w:spacing w:after="0"/>
        <w:jc w:val="left"/>
        <w:rPr>
          <w:sz w:val="20"/>
        </w:rPr>
        <w:sectPr>
          <w:pgSz w:w="12240" w:h="15840"/>
          <w:pgMar w:top="2020" w:right="1060" w:bottom="1100" w:left="1240" w:header="720" w:footer="838" w:gutter="0"/>
          <w:cols w:space="720" w:num="1"/>
        </w:sectPr>
      </w:pPr>
    </w:p>
    <w:p>
      <w:pPr>
        <w:pStyle w:val="8"/>
        <w:spacing w:before="8"/>
        <w:rPr>
          <w:sz w:val="28"/>
        </w:rPr>
      </w:pPr>
    </w:p>
    <w:p>
      <w:pPr>
        <w:pStyle w:val="8"/>
        <w:spacing w:before="92"/>
        <w:ind w:left="210" w:right="590"/>
        <w:rPr>
          <w:sz w:val="20"/>
        </w:rPr>
      </w:pPr>
      <w:r>
        <w:t xml:space="preserve">We can also index multiple adjacent elements using the slice operator. For instance, </w:t>
      </w:r>
      <w:r>
        <w:rPr>
          <w:sz w:val="20"/>
        </w:rPr>
        <w:t>fruits[1:3]</w:t>
      </w:r>
      <w:r>
        <w:t>, returns a</w:t>
      </w:r>
      <w:r>
        <w:rPr>
          <w:spacing w:val="-5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containing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general</w:t>
      </w:r>
      <w:r>
        <w:rPr>
          <w:spacing w:val="4"/>
        </w:rPr>
        <w:t xml:space="preserve"> </w:t>
      </w:r>
      <w:r>
        <w:rPr>
          <w:sz w:val="20"/>
        </w:rPr>
        <w:t>fruits[start:stop]</w:t>
      </w:r>
      <w:r>
        <w:rPr>
          <w:spacing w:val="5"/>
          <w:sz w:val="20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 xml:space="preserve">in </w:t>
      </w:r>
      <w:r>
        <w:rPr>
          <w:sz w:val="20"/>
        </w:rPr>
        <w:t>start,</w:t>
      </w:r>
    </w:p>
    <w:p>
      <w:pPr>
        <w:spacing w:before="81" w:line="324" w:lineRule="auto"/>
        <w:ind w:left="210" w:right="952" w:firstLine="0"/>
        <w:jc w:val="left"/>
        <w:rPr>
          <w:sz w:val="22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2045335</wp:posOffset>
                </wp:positionH>
                <wp:positionV relativeFrom="paragraph">
                  <wp:posOffset>436880</wp:posOffset>
                </wp:positionV>
                <wp:extent cx="3025140" cy="1809115"/>
                <wp:effectExtent l="4445" t="4445" r="18415" b="152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32735" y="2331720"/>
                          <a:ext cx="3025140" cy="1809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2887345" cy="1722755"/>
                                  <wp:effectExtent l="0" t="0" r="8255" b="10795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Picture 3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r="865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7345" cy="1722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05pt;margin-top:34.4pt;height:142.45pt;width:238.2pt;z-index:251668480;mso-width-relative:page;mso-height-relative:page;" fillcolor="#FFFFFF [3201]" filled="t" stroked="t" coordsize="21600,21600" o:gfxdata="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HX98yDXAAAACgEA&#10;AA8AAAAAAAAAAQAgAAAAIgAAAGRycy9kb3ducmV2LnhtbFBLAQIUABQAAAAIAIdO4kDxcdVGVAIA&#10;AMU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2887345" cy="1722755"/>
                            <wp:effectExtent l="0" t="0" r="8255" b="10795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Picture 3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6"/>
                                    <a:srcRect r="865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7345" cy="17227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2"/>
          <w:sz w:val="20"/>
        </w:rPr>
        <w:t>start+1, ..., stop-1</w:t>
      </w:r>
      <w:r>
        <w:rPr>
          <w:position w:val="2"/>
          <w:sz w:val="22"/>
        </w:rPr>
        <w:t xml:space="preserve">. We can also do </w:t>
      </w:r>
      <w:r>
        <w:rPr>
          <w:position w:val="2"/>
          <w:sz w:val="20"/>
        </w:rPr>
        <w:t xml:space="preserve">fruits[start:] </w:t>
      </w:r>
      <w:r>
        <w:rPr>
          <w:position w:val="2"/>
          <w:sz w:val="22"/>
        </w:rPr>
        <w:t xml:space="preserve">which returns all elements starting from the </w:t>
      </w:r>
      <w:r>
        <w:rPr>
          <w:sz w:val="20"/>
        </w:rPr>
        <w:t xml:space="preserve">start </w:t>
      </w:r>
      <w:r>
        <w:rPr>
          <w:position w:val="2"/>
          <w:sz w:val="22"/>
        </w:rPr>
        <w:t>index.</w:t>
      </w:r>
      <w:r>
        <w:rPr>
          <w:spacing w:val="-52"/>
          <w:position w:val="2"/>
          <w:sz w:val="22"/>
        </w:rPr>
        <w:t xml:space="preserve"> </w:t>
      </w:r>
      <w:r>
        <w:rPr>
          <w:position w:val="2"/>
          <w:sz w:val="22"/>
        </w:rPr>
        <w:t>Also</w:t>
      </w:r>
      <w:r>
        <w:rPr>
          <w:spacing w:val="-1"/>
          <w:position w:val="2"/>
          <w:sz w:val="22"/>
        </w:rPr>
        <w:t xml:space="preserve"> </w:t>
      </w:r>
      <w:r>
        <w:rPr>
          <w:sz w:val="20"/>
        </w:rPr>
        <w:t>fruits[:end]</w:t>
      </w:r>
      <w:r>
        <w:rPr>
          <w:spacing w:val="6"/>
          <w:sz w:val="20"/>
        </w:rPr>
        <w:t xml:space="preserve"> </w:t>
      </w:r>
      <w:r>
        <w:rPr>
          <w:position w:val="2"/>
          <w:sz w:val="22"/>
        </w:rPr>
        <w:t>will</w:t>
      </w:r>
      <w:r>
        <w:rPr>
          <w:spacing w:val="-3"/>
          <w:position w:val="2"/>
          <w:sz w:val="22"/>
        </w:rPr>
        <w:t xml:space="preserve"> </w:t>
      </w:r>
      <w:r>
        <w:rPr>
          <w:position w:val="2"/>
          <w:sz w:val="22"/>
        </w:rPr>
        <w:t>return</w:t>
      </w:r>
      <w:r>
        <w:rPr>
          <w:spacing w:val="-3"/>
          <w:position w:val="2"/>
          <w:sz w:val="22"/>
        </w:rPr>
        <w:t xml:space="preserve"> </w:t>
      </w:r>
      <w:r>
        <w:rPr>
          <w:position w:val="2"/>
          <w:sz w:val="22"/>
        </w:rPr>
        <w:t>all</w:t>
      </w:r>
      <w:r>
        <w:rPr>
          <w:spacing w:val="-3"/>
          <w:position w:val="2"/>
          <w:sz w:val="22"/>
        </w:rPr>
        <w:t xml:space="preserve"> </w:t>
      </w:r>
      <w:r>
        <w:rPr>
          <w:position w:val="2"/>
          <w:sz w:val="22"/>
        </w:rPr>
        <w:t>elements before</w:t>
      </w:r>
      <w:r>
        <w:rPr>
          <w:spacing w:val="-1"/>
          <w:position w:val="2"/>
          <w:sz w:val="22"/>
        </w:rPr>
        <w:t xml:space="preserve"> </w:t>
      </w:r>
      <w:r>
        <w:rPr>
          <w:position w:val="2"/>
          <w:sz w:val="22"/>
        </w:rPr>
        <w:t>the element at</w:t>
      </w:r>
      <w:r>
        <w:rPr>
          <w:spacing w:val="1"/>
          <w:position w:val="2"/>
          <w:sz w:val="22"/>
        </w:rPr>
        <w:t xml:space="preserve"> </w:t>
      </w:r>
      <w:r>
        <w:rPr>
          <w:position w:val="2"/>
          <w:sz w:val="22"/>
        </w:rPr>
        <w:t>position</w:t>
      </w:r>
      <w:r>
        <w:rPr>
          <w:spacing w:val="3"/>
          <w:position w:val="2"/>
          <w:sz w:val="22"/>
        </w:rPr>
        <w:t xml:space="preserve"> </w:t>
      </w:r>
      <w:r>
        <w:rPr>
          <w:sz w:val="20"/>
        </w:rPr>
        <w:t>end</w:t>
      </w:r>
      <w:r>
        <w:rPr>
          <w:position w:val="2"/>
          <w:sz w:val="22"/>
        </w:rPr>
        <w:t>:</w:t>
      </w:r>
    </w:p>
    <w:p>
      <w:pPr>
        <w:spacing w:before="109" w:line="285" w:lineRule="auto"/>
        <w:ind w:left="205" w:right="8377" w:firstLine="0"/>
        <w:jc w:val="left"/>
        <w:rPr>
          <w:sz w:val="20"/>
        </w:rPr>
      </w:pPr>
      <w:r>
        <w:rPr>
          <w:sz w:val="20"/>
        </w:rPr>
        <w:t>&gt;&gt;&gt; fruits[0:2]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['apple',</w:t>
      </w:r>
      <w:r>
        <w:rPr>
          <w:spacing w:val="-8"/>
          <w:sz w:val="20"/>
        </w:rPr>
        <w:t xml:space="preserve"> </w:t>
      </w:r>
      <w:r>
        <w:rPr>
          <w:sz w:val="20"/>
        </w:rPr>
        <w:t>'orange']</w:t>
      </w:r>
    </w:p>
    <w:p>
      <w:pPr>
        <w:spacing w:before="2"/>
        <w:ind w:left="205" w:right="0" w:firstLine="0"/>
        <w:jc w:val="left"/>
        <w:rPr>
          <w:sz w:val="20"/>
        </w:rPr>
      </w:pPr>
      <w:r>
        <w:rPr>
          <w:sz w:val="20"/>
        </w:rPr>
        <w:t>&gt;&gt;&gt;</w:t>
      </w:r>
      <w:r>
        <w:rPr>
          <w:spacing w:val="-4"/>
          <w:sz w:val="20"/>
        </w:rPr>
        <w:t xml:space="preserve"> </w:t>
      </w:r>
      <w:r>
        <w:rPr>
          <w:sz w:val="20"/>
        </w:rPr>
        <w:t>fruits[:3]</w:t>
      </w:r>
    </w:p>
    <w:p>
      <w:pPr>
        <w:spacing w:before="46"/>
        <w:ind w:left="205" w:right="0" w:firstLine="0"/>
        <w:jc w:val="left"/>
        <w:rPr>
          <w:sz w:val="20"/>
        </w:rPr>
      </w:pPr>
      <w:r>
        <w:rPr>
          <w:sz w:val="20"/>
        </w:rPr>
        <w:t>['apple',</w:t>
      </w:r>
      <w:r>
        <w:rPr>
          <w:spacing w:val="-4"/>
          <w:sz w:val="20"/>
        </w:rPr>
        <w:t xml:space="preserve"> </w:t>
      </w:r>
      <w:r>
        <w:rPr>
          <w:sz w:val="20"/>
        </w:rPr>
        <w:t>'orange',</w:t>
      </w:r>
      <w:r>
        <w:rPr>
          <w:spacing w:val="-5"/>
          <w:sz w:val="20"/>
        </w:rPr>
        <w:t xml:space="preserve"> </w:t>
      </w:r>
      <w:r>
        <w:rPr>
          <w:sz w:val="20"/>
        </w:rPr>
        <w:t>'pear']</w:t>
      </w:r>
    </w:p>
    <w:p>
      <w:pPr>
        <w:spacing w:before="47"/>
        <w:ind w:left="205" w:right="0" w:firstLine="0"/>
        <w:jc w:val="left"/>
        <w:rPr>
          <w:sz w:val="20"/>
        </w:rPr>
      </w:pPr>
      <w:r>
        <w:rPr>
          <w:sz w:val="20"/>
        </w:rPr>
        <w:t>&gt;&gt;&gt;</w:t>
      </w:r>
      <w:r>
        <w:rPr>
          <w:spacing w:val="-4"/>
          <w:sz w:val="20"/>
        </w:rPr>
        <w:t xml:space="preserve"> </w:t>
      </w:r>
      <w:r>
        <w:rPr>
          <w:sz w:val="20"/>
        </w:rPr>
        <w:t>fruits[2:]</w:t>
      </w:r>
    </w:p>
    <w:p>
      <w:pPr>
        <w:spacing w:before="46" w:line="290" w:lineRule="auto"/>
        <w:ind w:left="205" w:right="6866" w:firstLine="0"/>
        <w:jc w:val="left"/>
        <w:rPr>
          <w:sz w:val="20"/>
        </w:rPr>
      </w:pPr>
      <w:r>
        <w:rPr>
          <w:sz w:val="20"/>
        </w:rPr>
        <w:t>['pear', 'pineapple']</w:t>
      </w:r>
      <w:r>
        <w:rPr>
          <w:spacing w:val="51"/>
          <w:sz w:val="20"/>
        </w:rPr>
        <w:t xml:space="preserve"> </w:t>
      </w:r>
      <w:r>
        <w:rPr>
          <w:sz w:val="20"/>
        </w:rPr>
        <w:t>&gt;&gt;&gt; len(fruits)</w:t>
      </w:r>
      <w:r>
        <w:rPr>
          <w:spacing w:val="-48"/>
          <w:sz w:val="20"/>
        </w:rPr>
        <w:t xml:space="preserve"> </w:t>
      </w:r>
      <w:r>
        <w:rPr>
          <w:sz w:val="20"/>
        </w:rPr>
        <w:t>4</w:t>
      </w:r>
    </w:p>
    <w:p>
      <w:pPr>
        <w:pStyle w:val="8"/>
        <w:spacing w:before="1"/>
        <w:rPr>
          <w:sz w:val="20"/>
        </w:rPr>
      </w:pPr>
    </w:p>
    <w:p>
      <w:pPr>
        <w:pStyle w:val="8"/>
        <w:spacing w:before="1"/>
        <w:rPr>
          <w:sz w:val="20"/>
        </w:rPr>
      </w:pPr>
      <w:bookmarkStart w:id="0" w:name="_GoBack"/>
      <w:bookmarkEnd w:id="0"/>
    </w:p>
    <w:p>
      <w:pPr>
        <w:pStyle w:val="8"/>
        <w:spacing w:before="1"/>
        <w:rPr>
          <w:sz w:val="20"/>
        </w:rPr>
      </w:pPr>
    </w:p>
    <w:p>
      <w:pPr>
        <w:pStyle w:val="8"/>
        <w:spacing w:line="252" w:lineRule="exact"/>
        <w:ind w:left="210"/>
      </w:pPr>
      <w:r>
        <w:t>The</w:t>
      </w:r>
      <w:r>
        <w:rPr>
          <w:spacing w:val="-3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 lists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any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type.</w:t>
      </w:r>
      <w:r>
        <w:rPr>
          <w:spacing w:val="-3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 have</w:t>
      </w:r>
      <w:r>
        <w:rPr>
          <w:spacing w:val="-1"/>
        </w:rPr>
        <w:t xml:space="preserve"> </w:t>
      </w:r>
      <w:r>
        <w:t>lists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lists:</w:t>
      </w:r>
    </w:p>
    <w:p>
      <w:pPr>
        <w:spacing w:before="0" w:line="229" w:lineRule="exact"/>
        <w:ind w:left="205" w:right="0" w:firstLine="0"/>
        <w:jc w:val="left"/>
        <w:rPr>
          <w:sz w:val="20"/>
        </w:rPr>
      </w:pPr>
      <w:r>
        <w:rPr>
          <w:sz w:val="20"/>
        </w:rPr>
        <w:t>&gt;&gt;&gt;</w:t>
      </w:r>
      <w:r>
        <w:rPr>
          <w:spacing w:val="-8"/>
          <w:sz w:val="20"/>
        </w:rPr>
        <w:t xml:space="preserve"> </w:t>
      </w:r>
      <w:r>
        <w:rPr>
          <w:sz w:val="20"/>
        </w:rPr>
        <w:t>lstOfLsts</w:t>
      </w:r>
      <w:r>
        <w:rPr>
          <w:spacing w:val="-9"/>
          <w:sz w:val="20"/>
        </w:rPr>
        <w:t xml:space="preserve"> </w:t>
      </w:r>
      <w:r>
        <w:rPr>
          <w:sz w:val="20"/>
        </w:rPr>
        <w:t>=</w:t>
      </w:r>
      <w:r>
        <w:rPr>
          <w:spacing w:val="-8"/>
          <w:sz w:val="20"/>
        </w:rPr>
        <w:t xml:space="preserve"> </w:t>
      </w:r>
      <w:r>
        <w:rPr>
          <w:sz w:val="20"/>
        </w:rPr>
        <w:t>[['a','b','c'],[1,2,3],['one','two','three']]</w:t>
      </w:r>
    </w:p>
    <w:p>
      <w:pPr>
        <w:spacing w:before="46"/>
        <w:ind w:left="205" w:right="0" w:firstLine="0"/>
        <w:jc w:val="left"/>
        <w:rPr>
          <w:sz w:val="20"/>
        </w:rPr>
      </w:pPr>
      <w:r>
        <w:rPr>
          <w:sz w:val="20"/>
        </w:rPr>
        <w:t>&gt;&gt;&gt;</w:t>
      </w:r>
      <w:r>
        <w:rPr>
          <w:spacing w:val="-2"/>
          <w:sz w:val="20"/>
        </w:rPr>
        <w:t xml:space="preserve"> </w:t>
      </w:r>
      <w:r>
        <w:rPr>
          <w:sz w:val="20"/>
        </w:rPr>
        <w:t>lstOfLsts[1][2]</w:t>
      </w:r>
      <w:r>
        <w:rPr>
          <w:spacing w:val="55"/>
          <w:sz w:val="20"/>
        </w:rPr>
        <w:t xml:space="preserve"> </w:t>
      </w:r>
      <w:r>
        <w:rPr>
          <w:sz w:val="20"/>
        </w:rPr>
        <w:t>3</w:t>
      </w:r>
    </w:p>
    <w:p>
      <w:pPr>
        <w:spacing w:before="46" w:line="288" w:lineRule="auto"/>
        <w:ind w:left="205" w:right="7880" w:firstLine="0"/>
        <w:jc w:val="left"/>
        <w:rPr>
          <w:sz w:val="20"/>
        </w:rPr>
      </w:pPr>
      <w:r>
        <w:rPr>
          <w:spacing w:val="-1"/>
          <w:sz w:val="20"/>
        </w:rPr>
        <w:t xml:space="preserve">&gt;&gt;&gt; </w:t>
      </w:r>
      <w:r>
        <w:rPr>
          <w:sz w:val="20"/>
        </w:rPr>
        <w:t>lstOfLsts[0].pop()</w:t>
      </w:r>
      <w:r>
        <w:rPr>
          <w:spacing w:val="-47"/>
          <w:sz w:val="20"/>
        </w:rPr>
        <w:t xml:space="preserve"> </w:t>
      </w:r>
      <w:r>
        <w:rPr>
          <w:sz w:val="20"/>
        </w:rPr>
        <w:t>'c'</w:t>
      </w:r>
    </w:p>
    <w:p>
      <w:pPr>
        <w:spacing w:before="0"/>
        <w:ind w:left="205" w:right="0" w:firstLine="0"/>
        <w:jc w:val="left"/>
        <w:rPr>
          <w:sz w:val="20"/>
        </w:rPr>
      </w:pPr>
      <w:r>
        <w:rPr>
          <w:sz w:val="20"/>
        </w:rPr>
        <w:t>&gt;&gt;&gt;</w:t>
      </w:r>
      <w:r>
        <w:rPr>
          <w:spacing w:val="-3"/>
          <w:sz w:val="20"/>
        </w:rPr>
        <w:t xml:space="preserve"> </w:t>
      </w:r>
      <w:r>
        <w:rPr>
          <w:sz w:val="20"/>
        </w:rPr>
        <w:t>lstOfLsts</w:t>
      </w:r>
    </w:p>
    <w:p>
      <w:pPr>
        <w:spacing w:before="46"/>
        <w:ind w:left="205" w:right="0" w:firstLine="0"/>
        <w:jc w:val="left"/>
        <w:rPr>
          <w:sz w:val="20"/>
        </w:rPr>
      </w:pPr>
      <w:r>
        <w:rPr>
          <w:sz w:val="20"/>
        </w:rPr>
        <w:t>[['a',</w:t>
      </w:r>
      <w:r>
        <w:rPr>
          <w:spacing w:val="-5"/>
          <w:sz w:val="20"/>
        </w:rPr>
        <w:t xml:space="preserve"> </w:t>
      </w:r>
      <w:r>
        <w:rPr>
          <w:sz w:val="20"/>
        </w:rPr>
        <w:t>'b'],[1,</w:t>
      </w:r>
      <w:r>
        <w:rPr>
          <w:spacing w:val="-5"/>
          <w:sz w:val="20"/>
        </w:rPr>
        <w:t xml:space="preserve"> </w:t>
      </w:r>
      <w:r>
        <w:rPr>
          <w:sz w:val="20"/>
        </w:rPr>
        <w:t>2,</w:t>
      </w:r>
      <w:r>
        <w:rPr>
          <w:spacing w:val="-5"/>
          <w:sz w:val="20"/>
        </w:rPr>
        <w:t xml:space="preserve"> </w:t>
      </w:r>
      <w:r>
        <w:rPr>
          <w:sz w:val="20"/>
        </w:rPr>
        <w:t>3],['one',</w:t>
      </w:r>
      <w:r>
        <w:rPr>
          <w:spacing w:val="-3"/>
          <w:sz w:val="20"/>
        </w:rPr>
        <w:t xml:space="preserve"> </w:t>
      </w:r>
      <w:r>
        <w:rPr>
          <w:sz w:val="20"/>
        </w:rPr>
        <w:t>'two',</w:t>
      </w:r>
      <w:r>
        <w:rPr>
          <w:spacing w:val="-2"/>
          <w:sz w:val="20"/>
        </w:rPr>
        <w:t xml:space="preserve"> </w:t>
      </w:r>
      <w:r>
        <w:rPr>
          <w:sz w:val="20"/>
        </w:rPr>
        <w:t>'three']]</w:t>
      </w:r>
    </w:p>
    <w:p>
      <w:pPr>
        <w:pStyle w:val="8"/>
        <w:spacing w:before="7"/>
        <w:rPr>
          <w:sz w:val="24"/>
        </w:rPr>
      </w:pPr>
    </w:p>
    <w:p>
      <w:pPr>
        <w:pStyle w:val="4"/>
        <w:spacing w:line="240" w:lineRule="auto"/>
        <w:rPr>
          <w:u w:val="none"/>
        </w:rPr>
      </w:pPr>
      <w:r>
        <w:rPr>
          <w:u w:val="thick"/>
        </w:rPr>
        <w:t>Tuples</w:t>
      </w:r>
    </w:p>
    <w:p>
      <w:pPr>
        <w:pStyle w:val="8"/>
        <w:spacing w:before="10"/>
        <w:rPr>
          <w:b/>
          <w:sz w:val="17"/>
        </w:rPr>
      </w:pPr>
    </w:p>
    <w:p>
      <w:pPr>
        <w:pStyle w:val="8"/>
        <w:spacing w:before="92"/>
        <w:ind w:left="210" w:right="795"/>
      </w:pPr>
      <w:r>
        <w:t xml:space="preserve">A data structure similar to the list is the </w:t>
      </w:r>
      <w:r>
        <w:rPr>
          <w:i/>
        </w:rPr>
        <w:t>tuple</w:t>
      </w:r>
      <w:r>
        <w:t>, which is like a list except that it is immutable once it is</w:t>
      </w:r>
      <w:r>
        <w:rPr>
          <w:spacing w:val="-52"/>
        </w:rPr>
        <w:t xml:space="preserve"> </w:t>
      </w:r>
      <w:r>
        <w:t>created (i.e. you cannot change its content once created). Note that tuples are surrounded with</w:t>
      </w:r>
      <w:r>
        <w:rPr>
          <w:spacing w:val="1"/>
        </w:rPr>
        <w:t xml:space="preserve"> </w:t>
      </w:r>
      <w:r>
        <w:t>parentheses</w:t>
      </w:r>
      <w:r>
        <w:rPr>
          <w:spacing w:val="-1"/>
        </w:rPr>
        <w:t xml:space="preserve"> </w:t>
      </w:r>
      <w:r>
        <w:t>while lists have square brackets.</w:t>
      </w:r>
    </w:p>
    <w:p>
      <w:pPr>
        <w:spacing w:before="0" w:line="229" w:lineRule="exact"/>
        <w:ind w:left="205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15875</wp:posOffset>
                </wp:positionV>
                <wp:extent cx="3095625" cy="1213485"/>
                <wp:effectExtent l="4445" t="4445" r="5080" b="2032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75610" y="6372225"/>
                          <a:ext cx="3095625" cy="1213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897505" cy="1155700"/>
                                  <wp:effectExtent l="0" t="0" r="17145" b="6350"/>
                                  <wp:docPr id="3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97505" cy="1155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75pt;margin-top:1.25pt;height:95.55pt;width:243.75pt;z-index:251669504;mso-width-relative:page;mso-height-relative:page;" fillcolor="#FFFFFF [3201]" filled="t" stroked="t" coordsize="21600,21600" o:gfxdata="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YjvKz1gAAAAkB&#10;AAAPAAAAAAAAAAEAIAAAACIAAABkcnMvZG93bnJldi54bWxQSwECFAAUAAAACACHTuJAgByJeVYC&#10;AADFBAAADgAAAAAAAAABACAAAAAl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2897505" cy="1155700"/>
                            <wp:effectExtent l="0" t="0" r="17145" b="6350"/>
                            <wp:docPr id="3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97505" cy="1155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t>&gt;&gt;&gt;</w:t>
      </w:r>
      <w:r>
        <w:rPr>
          <w:spacing w:val="-1"/>
          <w:sz w:val="20"/>
        </w:rPr>
        <w:t xml:space="preserve"> </w:t>
      </w:r>
      <w:r>
        <w:rPr>
          <w:sz w:val="20"/>
        </w:rPr>
        <w:t>pair =</w:t>
      </w:r>
      <w:r>
        <w:rPr>
          <w:spacing w:val="-1"/>
          <w:sz w:val="20"/>
        </w:rPr>
        <w:t xml:space="preserve"> </w:t>
      </w:r>
      <w:r>
        <w:rPr>
          <w:sz w:val="20"/>
        </w:rPr>
        <w:t>(3,5)</w:t>
      </w:r>
    </w:p>
    <w:p>
      <w:pPr>
        <w:spacing w:before="46"/>
        <w:ind w:left="205" w:right="0" w:firstLine="0"/>
        <w:jc w:val="left"/>
        <w:rPr>
          <w:sz w:val="20"/>
        </w:rPr>
      </w:pPr>
      <w:r>
        <w:rPr>
          <w:sz w:val="20"/>
        </w:rPr>
        <w:t>&gt;&gt;&gt;</w:t>
      </w:r>
      <w:r>
        <w:rPr>
          <w:spacing w:val="-1"/>
          <w:sz w:val="20"/>
        </w:rPr>
        <w:t xml:space="preserve"> </w:t>
      </w:r>
      <w:r>
        <w:rPr>
          <w:sz w:val="20"/>
        </w:rPr>
        <w:t>pair[0]</w:t>
      </w:r>
      <w:r>
        <w:rPr>
          <w:spacing w:val="54"/>
          <w:sz w:val="20"/>
        </w:rPr>
        <w:t xml:space="preserve"> </w:t>
      </w:r>
      <w:r>
        <w:rPr>
          <w:sz w:val="20"/>
        </w:rPr>
        <w:t>3</w:t>
      </w:r>
    </w:p>
    <w:p>
      <w:pPr>
        <w:spacing w:before="46"/>
        <w:ind w:left="205" w:right="0" w:firstLine="0"/>
        <w:jc w:val="left"/>
        <w:rPr>
          <w:sz w:val="20"/>
        </w:rPr>
      </w:pPr>
      <w:r>
        <w:rPr>
          <w:sz w:val="20"/>
        </w:rPr>
        <w:t>&gt;&gt;&gt;</w:t>
      </w:r>
      <w:r>
        <w:rPr>
          <w:spacing w:val="-2"/>
          <w:sz w:val="20"/>
        </w:rPr>
        <w:t xml:space="preserve"> </w:t>
      </w:r>
      <w:r>
        <w:rPr>
          <w:sz w:val="20"/>
        </w:rPr>
        <w:t>x,y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pair</w:t>
      </w:r>
    </w:p>
    <w:p>
      <w:pPr>
        <w:spacing w:before="43"/>
        <w:ind w:left="205" w:right="0" w:firstLine="0"/>
        <w:jc w:val="left"/>
        <w:rPr>
          <w:sz w:val="20"/>
        </w:rPr>
      </w:pPr>
      <w:r>
        <w:rPr>
          <w:sz w:val="20"/>
        </w:rPr>
        <w:t>&gt;&gt;&gt;</w:t>
      </w:r>
      <w:r>
        <w:rPr>
          <w:spacing w:val="-1"/>
          <w:sz w:val="20"/>
        </w:rPr>
        <w:t xml:space="preserve"> </w:t>
      </w:r>
      <w:r>
        <w:rPr>
          <w:sz w:val="20"/>
        </w:rPr>
        <w:t>x</w:t>
      </w:r>
      <w:r>
        <w:rPr>
          <w:spacing w:val="4"/>
          <w:sz w:val="20"/>
        </w:rPr>
        <w:t xml:space="preserve"> </w:t>
      </w:r>
      <w:r>
        <w:rPr>
          <w:sz w:val="20"/>
        </w:rPr>
        <w:t>3</w:t>
      </w:r>
    </w:p>
    <w:p>
      <w:pPr>
        <w:spacing w:before="46" w:line="288" w:lineRule="auto"/>
        <w:ind w:left="205" w:right="9226" w:firstLine="0"/>
        <w:jc w:val="left"/>
        <w:rPr>
          <w:sz w:val="20"/>
        </w:rPr>
      </w:pPr>
      <w:r>
        <w:rPr>
          <w:sz w:val="20"/>
        </w:rPr>
        <w:t>&gt;&gt;&gt; y</w:t>
      </w:r>
      <w:r>
        <w:rPr>
          <w:spacing w:val="-47"/>
          <w:sz w:val="20"/>
        </w:rPr>
        <w:t xml:space="preserve"> </w:t>
      </w:r>
      <w:r>
        <w:rPr>
          <w:sz w:val="20"/>
        </w:rPr>
        <w:t>5</w:t>
      </w:r>
    </w:p>
    <w:p>
      <w:pPr>
        <w:spacing w:before="0"/>
        <w:ind w:left="205" w:right="0" w:firstLine="0"/>
        <w:jc w:val="left"/>
        <w:rPr>
          <w:sz w:val="20"/>
        </w:rPr>
      </w:pPr>
      <w:r>
        <w:rPr>
          <w:sz w:val="20"/>
        </w:rPr>
        <w:t>&gt;&gt;&gt;</w:t>
      </w:r>
      <w:r>
        <w:rPr>
          <w:spacing w:val="-1"/>
          <w:sz w:val="20"/>
        </w:rPr>
        <w:t xml:space="preserve"> </w:t>
      </w:r>
      <w:r>
        <w:rPr>
          <w:sz w:val="20"/>
        </w:rPr>
        <w:t>pair[1]</w:t>
      </w:r>
      <w:r>
        <w:rPr>
          <w:spacing w:val="-3"/>
          <w:sz w:val="20"/>
        </w:rPr>
        <w:t xml:space="preserve"> </w:t>
      </w:r>
      <w:r>
        <w:rPr>
          <w:sz w:val="20"/>
        </w:rPr>
        <w:t>= 6</w:t>
      </w:r>
    </w:p>
    <w:p>
      <w:pPr>
        <w:spacing w:before="49"/>
        <w:ind w:left="205" w:right="0" w:firstLine="0"/>
        <w:jc w:val="left"/>
        <w:rPr>
          <w:sz w:val="20"/>
        </w:rPr>
      </w:pPr>
      <w:r>
        <w:rPr>
          <w:sz w:val="20"/>
        </w:rPr>
        <w:t>TypeError:</w:t>
      </w:r>
      <w:r>
        <w:rPr>
          <w:spacing w:val="-3"/>
          <w:sz w:val="20"/>
        </w:rPr>
        <w:t xml:space="preserve"> </w:t>
      </w:r>
      <w:r>
        <w:rPr>
          <w:sz w:val="20"/>
        </w:rPr>
        <w:t>object</w:t>
      </w:r>
      <w:r>
        <w:rPr>
          <w:spacing w:val="-4"/>
          <w:sz w:val="20"/>
        </w:rPr>
        <w:t xml:space="preserve"> </w:t>
      </w:r>
      <w:r>
        <w:rPr>
          <w:sz w:val="20"/>
        </w:rPr>
        <w:t>does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support</w:t>
      </w:r>
      <w:r>
        <w:rPr>
          <w:spacing w:val="-2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assignment</w:t>
      </w:r>
    </w:p>
    <w:p>
      <w:pPr>
        <w:spacing w:before="49"/>
        <w:ind w:left="205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2331085</wp:posOffset>
                </wp:positionH>
                <wp:positionV relativeFrom="paragraph">
                  <wp:posOffset>26035</wp:posOffset>
                </wp:positionV>
                <wp:extent cx="3071495" cy="1322070"/>
                <wp:effectExtent l="4445" t="4445" r="10160" b="698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18485" y="7719060"/>
                          <a:ext cx="3071495" cy="1322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862580" cy="1243965"/>
                                  <wp:effectExtent l="0" t="0" r="13970" b="13335"/>
                                  <wp:docPr id="4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2580" cy="1243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.55pt;margin-top:2.05pt;height:104.1pt;width:241.85pt;z-index:251670528;mso-width-relative:page;mso-height-relative:page;" fillcolor="#FFFFFF [3201]" filled="t" stroked="t" coordsize="21600,21600" o:gfxdata="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nwTQq1gAAAAkB&#10;AAAPAAAAAAAAAAEAIAAAACIAAABkcnMvZG93bnJldi54bWxQSwECFAAUAAAACACHTuJAbCNGlFYC&#10;AADFBAAADgAAAAAAAAABACAAAAAl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2862580" cy="1243965"/>
                            <wp:effectExtent l="0" t="0" r="13970" b="13335"/>
                            <wp:docPr id="4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2580" cy="1243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49"/>
        <w:ind w:left="205" w:right="0" w:firstLine="0"/>
        <w:jc w:val="left"/>
        <w:rPr>
          <w:sz w:val="20"/>
        </w:rPr>
      </w:pPr>
    </w:p>
    <w:p>
      <w:pPr>
        <w:spacing w:before="49"/>
        <w:ind w:left="205" w:right="0" w:firstLine="0"/>
        <w:jc w:val="left"/>
        <w:rPr>
          <w:sz w:val="20"/>
        </w:rPr>
      </w:pPr>
    </w:p>
    <w:p>
      <w:pPr>
        <w:spacing w:before="49"/>
        <w:ind w:left="205" w:right="0" w:firstLine="0"/>
        <w:jc w:val="left"/>
        <w:rPr>
          <w:sz w:val="20"/>
        </w:rPr>
      </w:pPr>
    </w:p>
    <w:p>
      <w:pPr>
        <w:spacing w:before="49"/>
        <w:ind w:left="205" w:right="0" w:firstLine="0"/>
        <w:jc w:val="left"/>
        <w:rPr>
          <w:sz w:val="20"/>
        </w:rPr>
      </w:pPr>
      <w:r>
        <w:rPr>
          <w:sz w:val="20"/>
        </w:rPr>
        <w:br w:type="textWrapping"/>
      </w:r>
    </w:p>
    <w:p>
      <w:pPr>
        <w:spacing w:before="49"/>
        <w:ind w:left="205" w:right="0" w:firstLine="0"/>
        <w:jc w:val="left"/>
        <w:rPr>
          <w:sz w:val="20"/>
        </w:rPr>
      </w:pPr>
    </w:p>
    <w:p>
      <w:pPr>
        <w:pStyle w:val="8"/>
        <w:spacing w:before="10"/>
        <w:rPr>
          <w:sz w:val="23"/>
        </w:rPr>
      </w:pPr>
    </w:p>
    <w:p>
      <w:pPr>
        <w:pStyle w:val="8"/>
        <w:ind w:left="210" w:right="696"/>
      </w:pPr>
      <w:r>
        <w:t>The</w:t>
      </w:r>
      <w:r>
        <w:rPr>
          <w:spacing w:val="-4"/>
        </w:rPr>
        <w:t xml:space="preserve"> </w:t>
      </w:r>
      <w:r>
        <w:t>attempt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modify</w:t>
      </w:r>
      <w:r>
        <w:rPr>
          <w:spacing w:val="-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immutable</w:t>
      </w:r>
      <w:r>
        <w:rPr>
          <w:spacing w:val="-1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exception.</w:t>
      </w:r>
      <w:r>
        <w:rPr>
          <w:spacing w:val="-2"/>
        </w:rPr>
        <w:t xml:space="preserve"> </w:t>
      </w:r>
      <w:r>
        <w:t>Exceptions</w:t>
      </w:r>
      <w:r>
        <w:rPr>
          <w:spacing w:val="-2"/>
        </w:rPr>
        <w:t xml:space="preserve"> </w:t>
      </w:r>
      <w:r>
        <w:t>indicate</w:t>
      </w:r>
      <w:r>
        <w:rPr>
          <w:spacing w:val="-1"/>
        </w:rPr>
        <w:t xml:space="preserve"> </w:t>
      </w:r>
      <w:r>
        <w:t>errors:</w:t>
      </w:r>
      <w:r>
        <w:rPr>
          <w:spacing w:val="49"/>
        </w:rPr>
        <w:t xml:space="preserve"> </w:t>
      </w:r>
      <w:r>
        <w:t>index</w:t>
      </w:r>
      <w:r>
        <w:rPr>
          <w:spacing w:val="-52"/>
        </w:rPr>
        <w:t xml:space="preserve"> </w:t>
      </w:r>
      <w:r>
        <w:t>out of bounds errors,</w:t>
      </w:r>
      <w:r>
        <w:rPr>
          <w:spacing w:val="-3"/>
        </w:rPr>
        <w:t xml:space="preserve"> </w:t>
      </w:r>
      <w:r>
        <w:t>type errors, and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on will</w:t>
      </w:r>
      <w:r>
        <w:rPr>
          <w:spacing w:val="-3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exceptions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 way.</w:t>
      </w:r>
    </w:p>
    <w:p>
      <w:pPr>
        <w:pStyle w:val="4"/>
        <w:spacing w:before="4"/>
        <w:rPr>
          <w:u w:val="none"/>
        </w:rPr>
      </w:pPr>
      <w:r>
        <w:rPr>
          <w:u w:val="none"/>
        </w:rPr>
        <w:t>Sets</w:t>
      </w:r>
    </w:p>
    <w:p>
      <w:pPr>
        <w:pStyle w:val="8"/>
        <w:ind w:left="210" w:right="340"/>
      </w:pPr>
      <w:r>
        <w:t>A</w:t>
      </w:r>
      <w:r>
        <w:rPr>
          <w:spacing w:val="-3"/>
        </w:rPr>
        <w:t xml:space="preserve"> </w:t>
      </w:r>
      <w:r>
        <w:rPr>
          <w:i/>
        </w:rPr>
        <w:t>set</w:t>
      </w:r>
      <w:r>
        <w:rPr>
          <w:i/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serves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unordered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duplicate</w:t>
      </w:r>
      <w:r>
        <w:rPr>
          <w:spacing w:val="-4"/>
        </w:rPr>
        <w:t xml:space="preserve"> </w:t>
      </w:r>
      <w:r>
        <w:t>items.</w:t>
      </w:r>
      <w:r>
        <w:rPr>
          <w:spacing w:val="-1"/>
        </w:rPr>
        <w:t xml:space="preserve"> </w:t>
      </w:r>
      <w:r>
        <w:t>Below,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show</w:t>
      </w:r>
      <w:r>
        <w:rPr>
          <w:spacing w:val="-5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 create</w:t>
      </w:r>
      <w:r>
        <w:rPr>
          <w:spacing w:val="-3"/>
        </w:rPr>
        <w:t xml:space="preserve"> </w:t>
      </w:r>
      <w:r>
        <w:t>a set:</w:t>
      </w:r>
    </w:p>
    <w:p>
      <w:pPr>
        <w:spacing w:before="157"/>
        <w:ind w:left="205" w:right="0" w:firstLine="0"/>
        <w:jc w:val="left"/>
        <w:rPr>
          <w:sz w:val="20"/>
        </w:rPr>
      </w:pPr>
      <w:r>
        <w:rPr>
          <w:sz w:val="20"/>
        </w:rPr>
        <w:t>&gt;&gt;&gt;</w:t>
      </w:r>
      <w:r>
        <w:rPr>
          <w:spacing w:val="-5"/>
          <w:sz w:val="20"/>
        </w:rPr>
        <w:t xml:space="preserve"> </w:t>
      </w:r>
      <w:r>
        <w:rPr>
          <w:sz w:val="20"/>
        </w:rPr>
        <w:t>shapes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['circle','square','triangle','circle']</w:t>
      </w:r>
      <w:r>
        <w:rPr>
          <w:spacing w:val="-4"/>
          <w:sz w:val="20"/>
        </w:rPr>
        <w:t xml:space="preserve"> </w:t>
      </w:r>
      <w:r>
        <w:rPr>
          <w:sz w:val="20"/>
        </w:rPr>
        <w:t>&gt;&gt;&gt;</w:t>
      </w:r>
      <w:r>
        <w:rPr>
          <w:spacing w:val="-4"/>
          <w:sz w:val="20"/>
        </w:rPr>
        <w:t xml:space="preserve"> </w:t>
      </w:r>
      <w:r>
        <w:rPr>
          <w:sz w:val="20"/>
        </w:rPr>
        <w:t>setOfShapes</w:t>
      </w:r>
      <w:r>
        <w:rPr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set(shapes)</w:t>
      </w:r>
    </w:p>
    <w:p>
      <w:pPr>
        <w:pStyle w:val="8"/>
        <w:spacing w:before="8"/>
        <w:rPr>
          <w:sz w:val="24"/>
        </w:rPr>
      </w:pPr>
    </w:p>
    <w:p>
      <w:pPr>
        <w:pStyle w:val="8"/>
        <w:spacing w:line="252" w:lineRule="exact"/>
        <w:ind w:left="210"/>
      </w:pPr>
      <w:r>
        <w:t>Another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set is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below:</w:t>
      </w:r>
    </w:p>
    <w:p>
      <w:pPr>
        <w:spacing w:before="0" w:line="229" w:lineRule="exact"/>
        <w:ind w:left="200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1842770</wp:posOffset>
                </wp:positionH>
                <wp:positionV relativeFrom="paragraph">
                  <wp:posOffset>211455</wp:posOffset>
                </wp:positionV>
                <wp:extent cx="3607435" cy="1464310"/>
                <wp:effectExtent l="4445" t="4445" r="7620" b="1714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18230" y="2762885"/>
                          <a:ext cx="3607435" cy="146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3455035" cy="1353185"/>
                                  <wp:effectExtent l="0" t="0" r="12065" b="18415"/>
                                  <wp:docPr id="4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55035" cy="1353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1pt;margin-top:16.65pt;height:115.3pt;width:284.05pt;z-index:251671552;mso-width-relative:page;mso-height-relative:page;" fillcolor="#FFFFFF [3201]" filled="t" stroked="t" coordsize="21600,21600" o:gfxdata="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2emjI9YAAAAK&#10;AQAADwAAAAAAAAABACAAAAAiAAAAZHJzL2Rvd25yZXYueG1sUEsBAhQAFAAAAAgAh07iQC6J+bpX&#10;AgAAxQQAAA4AAAAAAAAAAQAgAAAAJQ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3455035" cy="1353185"/>
                            <wp:effectExtent l="0" t="0" r="12065" b="18415"/>
                            <wp:docPr id="4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55035" cy="1353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t>&gt;&gt;&gt;</w:t>
      </w:r>
      <w:r>
        <w:rPr>
          <w:spacing w:val="-4"/>
          <w:sz w:val="20"/>
        </w:rPr>
        <w:t xml:space="preserve"> </w:t>
      </w:r>
      <w:r>
        <w:rPr>
          <w:sz w:val="20"/>
        </w:rPr>
        <w:t>setOfShapes</w:t>
      </w:r>
      <w:r>
        <w:rPr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{‘circle’,</w:t>
      </w:r>
      <w:r>
        <w:rPr>
          <w:spacing w:val="-4"/>
          <w:sz w:val="20"/>
        </w:rPr>
        <w:t xml:space="preserve"> </w:t>
      </w:r>
      <w:r>
        <w:rPr>
          <w:sz w:val="20"/>
        </w:rPr>
        <w:t>‘square’,</w:t>
      </w:r>
      <w:r>
        <w:rPr>
          <w:spacing w:val="-2"/>
          <w:sz w:val="20"/>
        </w:rPr>
        <w:t xml:space="preserve"> </w:t>
      </w:r>
      <w:r>
        <w:rPr>
          <w:sz w:val="20"/>
        </w:rPr>
        <w:t>‘triangle’,</w:t>
      </w:r>
      <w:r>
        <w:rPr>
          <w:spacing w:val="-3"/>
          <w:sz w:val="20"/>
        </w:rPr>
        <w:t xml:space="preserve"> </w:t>
      </w:r>
      <w:r>
        <w:rPr>
          <w:sz w:val="20"/>
        </w:rPr>
        <w:t>‘circle’}</w:t>
      </w:r>
    </w:p>
    <w:p>
      <w:pPr>
        <w:pStyle w:val="8"/>
        <w:spacing w:before="92"/>
        <w:ind w:left="210" w:right="1095"/>
      </w:pPr>
    </w:p>
    <w:p>
      <w:pPr>
        <w:pStyle w:val="8"/>
        <w:spacing w:before="92"/>
        <w:ind w:left="210" w:right="1095"/>
      </w:pPr>
    </w:p>
    <w:p>
      <w:pPr>
        <w:pStyle w:val="8"/>
        <w:spacing w:before="92"/>
        <w:ind w:left="210" w:right="1095"/>
      </w:pPr>
    </w:p>
    <w:p>
      <w:pPr>
        <w:pStyle w:val="8"/>
        <w:spacing w:before="92"/>
        <w:ind w:left="210" w:right="1095"/>
      </w:pPr>
    </w:p>
    <w:p>
      <w:pPr>
        <w:pStyle w:val="8"/>
        <w:spacing w:before="92"/>
        <w:ind w:left="210" w:right="1095"/>
      </w:pPr>
    </w:p>
    <w:p>
      <w:pPr>
        <w:pStyle w:val="8"/>
        <w:spacing w:before="92"/>
        <w:ind w:left="210" w:right="1095"/>
      </w:pPr>
    </w:p>
    <w:p>
      <w:pPr>
        <w:pStyle w:val="8"/>
        <w:spacing w:before="92"/>
        <w:ind w:left="210" w:right="1095"/>
      </w:pPr>
    </w:p>
    <w:p>
      <w:pPr>
        <w:pStyle w:val="8"/>
        <w:spacing w:before="92"/>
        <w:ind w:left="210" w:right="1095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267335</wp:posOffset>
                </wp:positionV>
                <wp:extent cx="3082925" cy="1214120"/>
                <wp:effectExtent l="4445" t="4445" r="17780" b="1968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68675" y="4473575"/>
                          <a:ext cx="3082925" cy="1214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3209925" cy="1156335"/>
                                  <wp:effectExtent l="0" t="0" r="9525" b="5715"/>
                                  <wp:docPr id="45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9925" cy="1156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3.25pt;margin-top:21.05pt;height:95.6pt;width:242.75pt;z-index:251672576;mso-width-relative:page;mso-height-relative:page;" fillcolor="#FFFFFF [3201]" filled="t" stroked="t" coordsize="21600,21600" o:gfxdata="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rcqJC9cAAAAK&#10;AQAADwAAAAAAAAABACAAAAAiAAAAZHJzL2Rvd25yZXYueG1sUEsBAhQAFAAAAAgAh07iQChZc3dW&#10;AgAAxQQAAA4AAAAAAAAAAQAgAAAAJg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3209925" cy="1156335"/>
                            <wp:effectExtent l="0" t="0" r="9525" b="5715"/>
                            <wp:docPr id="45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Picture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9925" cy="1156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Next,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 add</w:t>
      </w:r>
      <w:r>
        <w:rPr>
          <w:spacing w:val="-3"/>
        </w:rPr>
        <w:t xml:space="preserve"> </w:t>
      </w:r>
      <w:r>
        <w:t>things to</w:t>
      </w:r>
      <w:r>
        <w:rPr>
          <w:spacing w:val="-1"/>
        </w:rPr>
        <w:t xml:space="preserve"> </w:t>
      </w:r>
      <w:r>
        <w:t>the set,</w:t>
      </w:r>
      <w:r>
        <w:rPr>
          <w:spacing w:val="-4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is in</w:t>
      </w:r>
      <w:r>
        <w:rPr>
          <w:spacing w:val="-1"/>
        </w:rPr>
        <w:t xml:space="preserve"> </w:t>
      </w:r>
      <w:r>
        <w:t>the set,</w:t>
      </w:r>
      <w:r>
        <w:rPr>
          <w:spacing w:val="-4"/>
        </w:rPr>
        <w:t xml:space="preserve"> </w:t>
      </w:r>
      <w:r>
        <w:t>and perform</w:t>
      </w:r>
      <w:r>
        <w:rPr>
          <w:spacing w:val="-4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set</w:t>
      </w:r>
      <w:r>
        <w:rPr>
          <w:spacing w:val="-52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(difference,</w:t>
      </w:r>
      <w:r>
        <w:rPr>
          <w:spacing w:val="-3"/>
        </w:rPr>
        <w:t xml:space="preserve"> </w:t>
      </w:r>
      <w:r>
        <w:t>intersection,</w:t>
      </w:r>
      <w:r>
        <w:rPr>
          <w:spacing w:val="-3"/>
        </w:rPr>
        <w:t xml:space="preserve"> </w:t>
      </w:r>
      <w:r>
        <w:t>union):</w:t>
      </w:r>
    </w:p>
    <w:p>
      <w:pPr>
        <w:spacing w:before="2"/>
        <w:ind w:left="205" w:right="0" w:firstLine="0"/>
        <w:jc w:val="left"/>
        <w:rPr>
          <w:sz w:val="18"/>
        </w:rPr>
      </w:pPr>
      <w:r>
        <w:rPr>
          <w:sz w:val="18"/>
        </w:rPr>
        <w:t>&gt;&gt;&gt;</w:t>
      </w:r>
      <w:r>
        <w:rPr>
          <w:spacing w:val="-5"/>
          <w:sz w:val="18"/>
        </w:rPr>
        <w:t xml:space="preserve"> </w:t>
      </w:r>
      <w:r>
        <w:rPr>
          <w:sz w:val="18"/>
        </w:rPr>
        <w:t>setOfShapes</w:t>
      </w:r>
      <w:r>
        <w:rPr>
          <w:spacing w:val="43"/>
          <w:sz w:val="18"/>
        </w:rPr>
        <w:t xml:space="preserve"> </w:t>
      </w:r>
      <w:r>
        <w:rPr>
          <w:sz w:val="18"/>
        </w:rPr>
        <w:t>set(['circle','square','triangle'])</w:t>
      </w:r>
    </w:p>
    <w:p>
      <w:pPr>
        <w:spacing w:before="42"/>
        <w:ind w:left="205" w:right="0" w:firstLine="0"/>
        <w:jc w:val="left"/>
        <w:rPr>
          <w:sz w:val="18"/>
        </w:rPr>
      </w:pPr>
      <w:r>
        <w:rPr>
          <w:sz w:val="18"/>
        </w:rPr>
        <w:t>&gt;&gt;&gt;</w:t>
      </w:r>
      <w:r>
        <w:rPr>
          <w:spacing w:val="-6"/>
          <w:sz w:val="18"/>
        </w:rPr>
        <w:t xml:space="preserve"> </w:t>
      </w:r>
      <w:r>
        <w:rPr>
          <w:sz w:val="18"/>
        </w:rPr>
        <w:t>setOfShapes.add('polygon')</w:t>
      </w:r>
    </w:p>
    <w:p>
      <w:pPr>
        <w:spacing w:before="43" w:line="290" w:lineRule="auto"/>
        <w:ind w:left="205" w:right="6866" w:firstLine="0"/>
        <w:jc w:val="left"/>
        <w:rPr>
          <w:sz w:val="18"/>
        </w:rPr>
      </w:pPr>
      <w:r>
        <w:rPr>
          <w:sz w:val="18"/>
        </w:rPr>
        <w:t>&gt;&gt;&gt; setOfShapes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set(['circle','square','triangle','polygon'])</w:t>
      </w:r>
    </w:p>
    <w:p>
      <w:pPr>
        <w:spacing w:before="0" w:line="292" w:lineRule="auto"/>
        <w:ind w:left="205" w:right="7780" w:firstLine="0"/>
        <w:jc w:val="left"/>
        <w:rPr>
          <w:sz w:val="18"/>
        </w:rPr>
      </w:pPr>
      <w:r>
        <w:rPr>
          <w:sz w:val="18"/>
        </w:rPr>
        <w:t>&gt;&gt;&gt;</w:t>
      </w:r>
      <w:r>
        <w:rPr>
          <w:spacing w:val="-4"/>
          <w:sz w:val="18"/>
        </w:rPr>
        <w:t xml:space="preserve"> </w:t>
      </w:r>
      <w:r>
        <w:rPr>
          <w:sz w:val="18"/>
        </w:rPr>
        <w:t>'circle'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setOfShapes</w:t>
      </w:r>
      <w:r>
        <w:rPr>
          <w:spacing w:val="-42"/>
          <w:sz w:val="18"/>
        </w:rPr>
        <w:t xml:space="preserve"> </w:t>
      </w:r>
      <w:r>
        <w:rPr>
          <w:sz w:val="18"/>
        </w:rPr>
        <w:t>True</w:t>
      </w:r>
    </w:p>
    <w:p>
      <w:pPr>
        <w:spacing w:before="0" w:line="290" w:lineRule="auto"/>
        <w:ind w:left="205" w:right="7558" w:firstLine="0"/>
        <w:jc w:val="left"/>
        <w:rPr>
          <w:sz w:val="18"/>
        </w:rPr>
      </w:pPr>
      <w:r>
        <w:rPr>
          <w:sz w:val="18"/>
        </w:rPr>
        <w:t>&gt;&gt;&gt;</w:t>
      </w:r>
      <w:r>
        <w:rPr>
          <w:spacing w:val="-6"/>
          <w:sz w:val="18"/>
        </w:rPr>
        <w:t xml:space="preserve"> </w:t>
      </w:r>
      <w:r>
        <w:rPr>
          <w:sz w:val="18"/>
        </w:rPr>
        <w:t>'rhombus'</w:t>
      </w:r>
      <w:r>
        <w:rPr>
          <w:spacing w:val="-7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setOfShapes</w:t>
      </w:r>
      <w:r>
        <w:rPr>
          <w:spacing w:val="-42"/>
          <w:sz w:val="18"/>
        </w:rPr>
        <w:t xml:space="preserve"> </w:t>
      </w:r>
      <w:r>
        <w:rPr>
          <w:sz w:val="18"/>
        </w:rPr>
        <w:t>False</w:t>
      </w:r>
    </w:p>
    <w:p>
      <w:pPr>
        <w:spacing w:before="0" w:line="268" w:lineRule="auto"/>
        <w:ind w:left="205" w:right="3067" w:firstLine="0"/>
        <w:jc w:val="left"/>
        <w:rPr>
          <w:sz w:val="18"/>
        </w:rPr>
      </w:pPr>
      <w:r>
        <w:rPr>
          <w:sz w:val="18"/>
        </w:rPr>
        <w:t>&gt;&gt;&gt; favoriteShapes = ['circle','triangle','hexagon']</w:t>
      </w:r>
      <w:r>
        <w:rPr>
          <w:spacing w:val="1"/>
          <w:sz w:val="18"/>
        </w:rPr>
        <w:t xml:space="preserve"> </w:t>
      </w:r>
      <w:r>
        <w:rPr>
          <w:sz w:val="18"/>
        </w:rPr>
        <w:t>&gt;&gt;&gt; setOfFavoriteShapes =</w:t>
      </w:r>
      <w:r>
        <w:rPr>
          <w:spacing w:val="1"/>
          <w:sz w:val="18"/>
        </w:rPr>
        <w:t xml:space="preserve"> </w:t>
      </w:r>
      <w:r>
        <w:rPr>
          <w:sz w:val="18"/>
        </w:rPr>
        <w:t>set(favoriteShapes)</w:t>
      </w:r>
      <w:r>
        <w:rPr>
          <w:spacing w:val="-4"/>
          <w:sz w:val="18"/>
        </w:rPr>
        <w:t xml:space="preserve"> </w:t>
      </w:r>
      <w:r>
        <w:rPr>
          <w:sz w:val="18"/>
        </w:rPr>
        <w:t>&gt;&gt;&gt;</w:t>
      </w:r>
      <w:r>
        <w:rPr>
          <w:spacing w:val="-5"/>
          <w:sz w:val="18"/>
        </w:rPr>
        <w:t xml:space="preserve"> </w:t>
      </w:r>
      <w:r>
        <w:rPr>
          <w:sz w:val="18"/>
        </w:rPr>
        <w:t>setOfShapes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setOfFavoriteShapes</w:t>
      </w:r>
      <w:r>
        <w:rPr>
          <w:spacing w:val="37"/>
          <w:sz w:val="18"/>
        </w:rPr>
        <w:t xml:space="preserve"> </w:t>
      </w:r>
      <w:r>
        <w:rPr>
          <w:sz w:val="18"/>
        </w:rPr>
        <w:t>set(['square','polyon'])</w:t>
      </w:r>
    </w:p>
    <w:p>
      <w:pPr>
        <w:spacing w:before="12"/>
        <w:ind w:left="205" w:right="0" w:firstLine="0"/>
        <w:jc w:val="left"/>
        <w:rPr>
          <w:sz w:val="18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3235325</wp:posOffset>
                </wp:positionH>
                <wp:positionV relativeFrom="paragraph">
                  <wp:posOffset>3175</wp:posOffset>
                </wp:positionV>
                <wp:extent cx="3023870" cy="1546860"/>
                <wp:effectExtent l="4445" t="4445" r="19685" b="1079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16300" y="6532880"/>
                          <a:ext cx="3023870" cy="154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890520" cy="1521460"/>
                                  <wp:effectExtent l="0" t="0" r="5080" b="2540"/>
                                  <wp:docPr id="47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Picture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90520" cy="1521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75pt;margin-top:0.25pt;height:121.8pt;width:238.1pt;z-index:251673600;mso-width-relative:page;mso-height-relative:page;" fillcolor="#FFFFFF [3201]" filled="t" stroked="t" coordsize="21600,21600" o:gfxdata="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jFZGfWAAAACAEA&#10;AA8AAAAAAAAAAQAgAAAAIgAAAGRycy9kb3ducmV2LnhtbFBLAQIUABQAAAAIAIdO4kCxmTMZVQIA&#10;AMU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2890520" cy="1521460"/>
                            <wp:effectExtent l="0" t="0" r="5080" b="2540"/>
                            <wp:docPr id="47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Picture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90520" cy="1521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w:t>&gt;&gt;&gt;</w:t>
      </w:r>
      <w:r>
        <w:rPr>
          <w:spacing w:val="-4"/>
          <w:sz w:val="18"/>
        </w:rPr>
        <w:t xml:space="preserve"> </w:t>
      </w:r>
      <w:r>
        <w:rPr>
          <w:sz w:val="18"/>
        </w:rPr>
        <w:t>setOfShapes</w:t>
      </w:r>
      <w:r>
        <w:rPr>
          <w:spacing w:val="-3"/>
          <w:sz w:val="18"/>
        </w:rPr>
        <w:t xml:space="preserve"> </w:t>
      </w:r>
      <w:r>
        <w:rPr>
          <w:sz w:val="18"/>
        </w:rPr>
        <w:t>&amp;</w:t>
      </w:r>
      <w:r>
        <w:rPr>
          <w:spacing w:val="-4"/>
          <w:sz w:val="18"/>
        </w:rPr>
        <w:t xml:space="preserve"> </w:t>
      </w:r>
      <w:r>
        <w:rPr>
          <w:sz w:val="18"/>
        </w:rPr>
        <w:t>setOfFavoriteShapes</w:t>
      </w:r>
      <w:r>
        <w:rPr>
          <w:spacing w:val="39"/>
          <w:sz w:val="18"/>
        </w:rPr>
        <w:t xml:space="preserve"> </w:t>
      </w:r>
      <w:r>
        <w:rPr>
          <w:sz w:val="18"/>
        </w:rPr>
        <w:t>set(['circle','triangle'])</w:t>
      </w:r>
    </w:p>
    <w:p>
      <w:pPr>
        <w:spacing w:before="43"/>
        <w:ind w:left="205" w:right="0" w:firstLine="0"/>
        <w:jc w:val="left"/>
        <w:rPr>
          <w:spacing w:val="36"/>
          <w:sz w:val="18"/>
        </w:rPr>
      </w:pPr>
      <w:r>
        <w:rPr>
          <w:sz w:val="18"/>
        </w:rPr>
        <w:t>&gt;&gt;&gt;</w:t>
      </w:r>
      <w:r>
        <w:rPr>
          <w:spacing w:val="-6"/>
          <w:sz w:val="18"/>
        </w:rPr>
        <w:t xml:space="preserve"> </w:t>
      </w:r>
      <w:r>
        <w:rPr>
          <w:sz w:val="18"/>
        </w:rPr>
        <w:t>setOfShapes</w:t>
      </w:r>
      <w:r>
        <w:rPr>
          <w:spacing w:val="-2"/>
          <w:sz w:val="18"/>
        </w:rPr>
        <w:t xml:space="preserve"> </w:t>
      </w:r>
      <w:r>
        <w:rPr>
          <w:sz w:val="18"/>
        </w:rPr>
        <w:t>|</w:t>
      </w:r>
      <w:r>
        <w:rPr>
          <w:spacing w:val="-9"/>
          <w:sz w:val="18"/>
        </w:rPr>
        <w:t xml:space="preserve"> </w:t>
      </w:r>
      <w:r>
        <w:rPr>
          <w:sz w:val="18"/>
        </w:rPr>
        <w:t>setOfFavoriteShapes</w:t>
      </w:r>
      <w:r>
        <w:rPr>
          <w:spacing w:val="36"/>
          <w:sz w:val="18"/>
        </w:rPr>
        <w:t xml:space="preserve"> </w:t>
      </w:r>
    </w:p>
    <w:p>
      <w:pPr>
        <w:spacing w:before="43"/>
        <w:ind w:left="205" w:right="0" w:firstLine="0"/>
        <w:jc w:val="left"/>
        <w:rPr>
          <w:sz w:val="18"/>
        </w:rPr>
      </w:pPr>
      <w:r>
        <w:rPr>
          <w:sz w:val="18"/>
        </w:rPr>
        <w:t>set(['circle','square','triangle','polygon','hexagon'])</w:t>
      </w:r>
    </w:p>
    <w:p>
      <w:pPr>
        <w:pStyle w:val="8"/>
        <w:spacing w:before="7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128270</wp:posOffset>
                </wp:positionH>
                <wp:positionV relativeFrom="paragraph">
                  <wp:posOffset>32385</wp:posOffset>
                </wp:positionV>
                <wp:extent cx="3094990" cy="1273810"/>
                <wp:effectExtent l="4445" t="4445" r="5715" b="1714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5670" y="6641465"/>
                          <a:ext cx="3094990" cy="1273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938145" cy="1199515"/>
                                  <wp:effectExtent l="0" t="0" r="14605" b="635"/>
                                  <wp:docPr id="49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38145" cy="1199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1pt;margin-top:2.55pt;height:100.3pt;width:243.7pt;z-index:251674624;mso-width-relative:page;mso-height-relative:page;" fillcolor="#FFFFFF [3201]" filled="t" stroked="t" coordsize="21600,21600" o:gfxdata="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qrtcrVAAAACAEA&#10;AA8AAAAAAAAAAQAgAAAAIgAAAGRycy9kb3ducmV2LnhtbFBLAQIUABQAAAAIAIdO4kCYBRyHVgIA&#10;AMQEAAAOAAAAAAAAAAEAIAAAACQ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2938145" cy="1199515"/>
                            <wp:effectExtent l="0" t="0" r="14605" b="635"/>
                            <wp:docPr id="49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38145" cy="1199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spacing w:before="7"/>
        <w:rPr>
          <w:sz w:val="24"/>
        </w:rPr>
      </w:pPr>
    </w:p>
    <w:p>
      <w:pPr>
        <w:pStyle w:val="8"/>
        <w:spacing w:before="7"/>
        <w:rPr>
          <w:sz w:val="24"/>
        </w:rPr>
      </w:pPr>
    </w:p>
    <w:p>
      <w:pPr>
        <w:pStyle w:val="8"/>
        <w:spacing w:before="7"/>
        <w:rPr>
          <w:sz w:val="24"/>
        </w:rPr>
      </w:pPr>
    </w:p>
    <w:p>
      <w:pPr>
        <w:pStyle w:val="8"/>
        <w:spacing w:before="7"/>
        <w:rPr>
          <w:sz w:val="24"/>
        </w:rPr>
      </w:pPr>
    </w:p>
    <w:p>
      <w:pPr>
        <w:pStyle w:val="8"/>
        <w:spacing w:before="7"/>
        <w:rPr>
          <w:sz w:val="24"/>
        </w:rPr>
      </w:pPr>
    </w:p>
    <w:p>
      <w:pPr>
        <w:pStyle w:val="8"/>
        <w:spacing w:before="7"/>
        <w:rPr>
          <w:sz w:val="24"/>
        </w:rPr>
      </w:pPr>
    </w:p>
    <w:p>
      <w:pPr>
        <w:spacing w:before="1" w:line="254" w:lineRule="auto"/>
        <w:ind w:left="210" w:right="593" w:firstLine="0"/>
        <w:jc w:val="left"/>
        <w:rPr>
          <w:b/>
          <w:sz w:val="22"/>
        </w:rPr>
      </w:pPr>
      <w:r>
        <w:rPr>
          <w:b/>
          <w:sz w:val="22"/>
        </w:rPr>
        <w:t>Note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that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objects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in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set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are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unordered;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you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cannot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assume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that their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traversal or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print</w:t>
      </w:r>
      <w:r>
        <w:rPr>
          <w:b/>
          <w:spacing w:val="-52"/>
          <w:sz w:val="22"/>
        </w:rPr>
        <w:t xml:space="preserve"> </w:t>
      </w:r>
      <w:r>
        <w:rPr>
          <w:b/>
          <w:sz w:val="22"/>
        </w:rPr>
        <w:t>order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will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be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the same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across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machines!</w:t>
      </w:r>
    </w:p>
    <w:p>
      <w:pPr>
        <w:pStyle w:val="8"/>
        <w:spacing w:before="5"/>
        <w:rPr>
          <w:b/>
        </w:rPr>
      </w:pPr>
    </w:p>
    <w:p>
      <w:pPr>
        <w:pStyle w:val="4"/>
        <w:spacing w:line="240" w:lineRule="auto"/>
        <w:rPr>
          <w:u w:val="none"/>
        </w:rPr>
      </w:pPr>
      <w:r>
        <w:rPr>
          <w:u w:val="thick"/>
        </w:rPr>
        <w:t>Dictionaries</w:t>
      </w:r>
    </w:p>
    <w:p>
      <w:pPr>
        <w:pStyle w:val="8"/>
        <w:spacing w:before="8"/>
        <w:rPr>
          <w:b/>
          <w:sz w:val="17"/>
        </w:rPr>
      </w:pPr>
    </w:p>
    <w:p>
      <w:pPr>
        <w:pStyle w:val="8"/>
        <w:spacing w:before="91"/>
        <w:ind w:left="210" w:right="545"/>
        <w:jc w:val="both"/>
      </w:pPr>
      <w:r>
        <w:t xml:space="preserve">The last built-in data structure is the </w:t>
      </w:r>
      <w:r>
        <w:rPr>
          <w:i/>
        </w:rPr>
        <w:t xml:space="preserve">dictionary </w:t>
      </w:r>
      <w:r>
        <w:t>which stores a map from one type of object (the key) to</w:t>
      </w:r>
      <w:r>
        <w:rPr>
          <w:spacing w:val="1"/>
        </w:rPr>
        <w:t xml:space="preserve"> </w:t>
      </w:r>
      <w:r>
        <w:t>another (the value). The key must be an immutable type (string, number, or tuple). The value can be any</w:t>
      </w:r>
      <w:r>
        <w:rPr>
          <w:spacing w:val="-5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data type.</w:t>
      </w:r>
    </w:p>
    <w:p>
      <w:pPr>
        <w:pStyle w:val="8"/>
        <w:ind w:left="210" w:right="544"/>
        <w:jc w:val="both"/>
      </w:pPr>
      <w:r>
        <w:t>Note: In the example below, the printed order of the keys returned by Python could be different than</w:t>
      </w:r>
      <w:r>
        <w:rPr>
          <w:spacing w:val="1"/>
        </w:rPr>
        <w:t xml:space="preserve"> </w:t>
      </w:r>
      <w:r>
        <w:t>shown below. The reason is that unlike lists which have a fixed ordering, a dictionary is simply a hash</w:t>
      </w:r>
      <w:r>
        <w:rPr>
          <w:spacing w:val="1"/>
        </w:rPr>
        <w:t xml:space="preserve"> </w:t>
      </w:r>
      <w:r>
        <w:t>table for which there is no fixed ordering of the keys (like HashMaps in Java). The order of the keys</w:t>
      </w:r>
      <w:r>
        <w:rPr>
          <w:spacing w:val="1"/>
        </w:rPr>
        <w:t xml:space="preserve"> </w:t>
      </w:r>
      <w:r>
        <w:t>depends on how exactly the hashing algorithm maps keys to buckets, and will usually seem arbitrary.</w:t>
      </w:r>
      <w:r>
        <w:rPr>
          <w:spacing w:val="1"/>
        </w:rPr>
        <w:t xml:space="preserve"> </w:t>
      </w:r>
      <w:r>
        <w:t>Your code should not rely on key ordering, and you should not be surprised if even a small modification</w:t>
      </w:r>
      <w:r>
        <w:rPr>
          <w:spacing w:val="-5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your code uses</w:t>
      </w:r>
      <w:r>
        <w:rPr>
          <w:spacing w:val="-2"/>
        </w:rPr>
        <w:t xml:space="preserve"> </w:t>
      </w:r>
      <w:r>
        <w:t>a dictionary</w:t>
      </w:r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new key ordering.</w:t>
      </w:r>
    </w:p>
    <w:p>
      <w:pPr>
        <w:spacing w:before="159" w:line="290" w:lineRule="auto"/>
        <w:ind w:left="205" w:right="3452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2878455</wp:posOffset>
                </wp:positionH>
                <wp:positionV relativeFrom="paragraph">
                  <wp:posOffset>306705</wp:posOffset>
                </wp:positionV>
                <wp:extent cx="3655695" cy="1369695"/>
                <wp:effectExtent l="4445" t="4445" r="16510" b="1651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65855" y="2552700"/>
                          <a:ext cx="3655695" cy="1369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3383280" cy="1249045"/>
                                  <wp:effectExtent l="0" t="0" r="7620" b="8255"/>
                                  <wp:docPr id="51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" name="Picture 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83280" cy="1249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65pt;margin-top:24.15pt;height:107.85pt;width:287.85pt;z-index:251675648;mso-width-relative:page;mso-height-relative:page;" fillcolor="#FFFFFF [3201]" filled="t" stroked="t" coordsize="21600,21600" o:gfxdata="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Ne+XptcAAAALAQAADwAA&#10;AAAAAAABACAAAAAiAAAAZHJzL2Rvd25yZXYueG1sUEsBAhQAFAAAAAgAh07iQDA7imhQAgAAxQQA&#10;AA4AAAAAAAAAAQAgAAAAJg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3383280" cy="1249045"/>
                            <wp:effectExtent l="0" t="0" r="7620" b="8255"/>
                            <wp:docPr id="51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" name="Picture 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83280" cy="1249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w:t>&gt;&gt;&gt;</w:t>
      </w:r>
      <w:r>
        <w:rPr>
          <w:spacing w:val="-4"/>
          <w:sz w:val="18"/>
        </w:rPr>
        <w:t xml:space="preserve"> </w:t>
      </w:r>
      <w:r>
        <w:rPr>
          <w:sz w:val="18"/>
        </w:rPr>
        <w:t>studentIds</w:t>
      </w:r>
      <w:r>
        <w:rPr>
          <w:spacing w:val="-3"/>
          <w:sz w:val="18"/>
        </w:rPr>
        <w:t xml:space="preserve"> </w:t>
      </w:r>
      <w:r>
        <w:rPr>
          <w:sz w:val="18"/>
        </w:rPr>
        <w:t>=</w:t>
      </w:r>
      <w:r>
        <w:rPr>
          <w:spacing w:val="-4"/>
          <w:sz w:val="18"/>
        </w:rPr>
        <w:t xml:space="preserve"> </w:t>
      </w:r>
      <w:r>
        <w:rPr>
          <w:sz w:val="18"/>
        </w:rPr>
        <w:t>{'knuth':</w:t>
      </w:r>
      <w:r>
        <w:rPr>
          <w:spacing w:val="-3"/>
          <w:sz w:val="18"/>
        </w:rPr>
        <w:t xml:space="preserve"> </w:t>
      </w:r>
      <w:r>
        <w:rPr>
          <w:sz w:val="18"/>
        </w:rPr>
        <w:t>42.0,</w:t>
      </w:r>
      <w:r>
        <w:rPr>
          <w:spacing w:val="-2"/>
          <w:sz w:val="18"/>
        </w:rPr>
        <w:t xml:space="preserve"> </w:t>
      </w:r>
      <w:r>
        <w:rPr>
          <w:sz w:val="18"/>
        </w:rPr>
        <w:t>'turing':</w:t>
      </w:r>
      <w:r>
        <w:rPr>
          <w:spacing w:val="-3"/>
          <w:sz w:val="18"/>
        </w:rPr>
        <w:t xml:space="preserve"> </w:t>
      </w:r>
      <w:r>
        <w:rPr>
          <w:sz w:val="18"/>
        </w:rPr>
        <w:t>56.0,</w:t>
      </w:r>
      <w:r>
        <w:rPr>
          <w:spacing w:val="-3"/>
          <w:sz w:val="18"/>
        </w:rPr>
        <w:t xml:space="preserve"> </w:t>
      </w:r>
      <w:r>
        <w:rPr>
          <w:sz w:val="18"/>
        </w:rPr>
        <w:t>'nash':</w:t>
      </w:r>
      <w:r>
        <w:rPr>
          <w:spacing w:val="-3"/>
          <w:sz w:val="18"/>
        </w:rPr>
        <w:t xml:space="preserve"> </w:t>
      </w:r>
      <w:r>
        <w:rPr>
          <w:sz w:val="18"/>
        </w:rPr>
        <w:t>92.0</w:t>
      </w:r>
      <w:r>
        <w:rPr>
          <w:spacing w:val="-3"/>
          <w:sz w:val="18"/>
        </w:rPr>
        <w:t xml:space="preserve"> </w:t>
      </w:r>
      <w:r>
        <w:rPr>
          <w:sz w:val="18"/>
        </w:rPr>
        <w:t>}</w:t>
      </w:r>
      <w:r>
        <w:rPr>
          <w:spacing w:val="-3"/>
          <w:sz w:val="18"/>
        </w:rPr>
        <w:t xml:space="preserve"> </w:t>
      </w:r>
      <w:r>
        <w:rPr>
          <w:sz w:val="18"/>
        </w:rPr>
        <w:t>&gt;&gt;&gt;</w:t>
      </w:r>
      <w:r>
        <w:rPr>
          <w:spacing w:val="-4"/>
          <w:sz w:val="18"/>
        </w:rPr>
        <w:t xml:space="preserve"> </w:t>
      </w:r>
      <w:r>
        <w:rPr>
          <w:sz w:val="18"/>
        </w:rPr>
        <w:t>studentIds['turing']</w:t>
      </w:r>
      <w:r>
        <w:rPr>
          <w:spacing w:val="-42"/>
          <w:sz w:val="18"/>
        </w:rPr>
        <w:t xml:space="preserve"> </w:t>
      </w:r>
      <w:r>
        <w:rPr>
          <w:sz w:val="18"/>
        </w:rPr>
        <w:t>56.0</w:t>
      </w:r>
    </w:p>
    <w:p>
      <w:pPr>
        <w:spacing w:before="0" w:line="205" w:lineRule="exact"/>
        <w:ind w:left="205" w:right="0" w:firstLine="0"/>
        <w:jc w:val="left"/>
        <w:rPr>
          <w:sz w:val="18"/>
        </w:rPr>
      </w:pPr>
      <w:r>
        <w:rPr>
          <w:sz w:val="18"/>
        </w:rPr>
        <w:t>&gt;&gt;&gt;</w:t>
      </w:r>
      <w:r>
        <w:rPr>
          <w:spacing w:val="-4"/>
          <w:sz w:val="18"/>
        </w:rPr>
        <w:t xml:space="preserve"> </w:t>
      </w:r>
      <w:r>
        <w:rPr>
          <w:sz w:val="18"/>
        </w:rPr>
        <w:t>studentIds['nash']</w:t>
      </w:r>
      <w:r>
        <w:rPr>
          <w:spacing w:val="-1"/>
          <w:sz w:val="18"/>
        </w:rPr>
        <w:t xml:space="preserve"> </w:t>
      </w:r>
      <w:r>
        <w:rPr>
          <w:sz w:val="18"/>
        </w:rPr>
        <w:t>=</w:t>
      </w:r>
      <w:r>
        <w:rPr>
          <w:spacing w:val="-3"/>
          <w:sz w:val="18"/>
        </w:rPr>
        <w:t xml:space="preserve"> </w:t>
      </w:r>
      <w:r>
        <w:rPr>
          <w:sz w:val="18"/>
        </w:rPr>
        <w:t>'ninety-two'</w:t>
      </w:r>
    </w:p>
    <w:p>
      <w:pPr>
        <w:spacing w:before="43"/>
        <w:ind w:left="205" w:right="0" w:firstLine="0"/>
        <w:jc w:val="left"/>
        <w:rPr>
          <w:sz w:val="18"/>
        </w:rPr>
      </w:pPr>
      <w:r>
        <w:rPr>
          <w:sz w:val="18"/>
        </w:rPr>
        <w:t>&gt;&gt;&gt;</w:t>
      </w:r>
      <w:r>
        <w:rPr>
          <w:spacing w:val="-2"/>
          <w:sz w:val="18"/>
        </w:rPr>
        <w:t xml:space="preserve"> </w:t>
      </w:r>
      <w:r>
        <w:rPr>
          <w:sz w:val="18"/>
        </w:rPr>
        <w:t>studentIds</w:t>
      </w:r>
    </w:p>
    <w:p>
      <w:pPr>
        <w:spacing w:before="42"/>
        <w:ind w:left="205" w:right="0" w:firstLine="0"/>
        <w:jc w:val="left"/>
        <w:rPr>
          <w:sz w:val="18"/>
        </w:rPr>
      </w:pPr>
      <w:r>
        <w:rPr>
          <w:sz w:val="18"/>
        </w:rPr>
        <w:t>{'knuth':</w:t>
      </w:r>
      <w:r>
        <w:rPr>
          <w:spacing w:val="-4"/>
          <w:sz w:val="18"/>
        </w:rPr>
        <w:t xml:space="preserve"> </w:t>
      </w:r>
      <w:r>
        <w:rPr>
          <w:sz w:val="18"/>
        </w:rPr>
        <w:t>42.0,</w:t>
      </w:r>
      <w:r>
        <w:rPr>
          <w:spacing w:val="-3"/>
          <w:sz w:val="18"/>
        </w:rPr>
        <w:t xml:space="preserve"> </w:t>
      </w:r>
      <w:r>
        <w:rPr>
          <w:sz w:val="18"/>
        </w:rPr>
        <w:t>'turing':</w:t>
      </w:r>
      <w:r>
        <w:rPr>
          <w:spacing w:val="-3"/>
          <w:sz w:val="18"/>
        </w:rPr>
        <w:t xml:space="preserve"> </w:t>
      </w:r>
      <w:r>
        <w:rPr>
          <w:sz w:val="18"/>
        </w:rPr>
        <w:t>56.0,</w:t>
      </w:r>
      <w:r>
        <w:rPr>
          <w:spacing w:val="-3"/>
          <w:sz w:val="18"/>
        </w:rPr>
        <w:t xml:space="preserve"> </w:t>
      </w:r>
      <w:r>
        <w:rPr>
          <w:sz w:val="18"/>
        </w:rPr>
        <w:t>'nash':</w:t>
      </w:r>
      <w:r>
        <w:rPr>
          <w:spacing w:val="-3"/>
          <w:sz w:val="18"/>
        </w:rPr>
        <w:t xml:space="preserve"> </w:t>
      </w:r>
      <w:r>
        <w:rPr>
          <w:sz w:val="18"/>
        </w:rPr>
        <w:t>'ninety-two'}</w:t>
      </w:r>
    </w:p>
    <w:p>
      <w:pPr>
        <w:spacing w:before="43"/>
        <w:ind w:left="205" w:right="0" w:firstLine="0"/>
        <w:jc w:val="left"/>
        <w:rPr>
          <w:sz w:val="18"/>
        </w:rPr>
      </w:pPr>
      <w:r>
        <w:rPr>
          <w:sz w:val="18"/>
        </w:rPr>
        <w:t>&gt;&gt;&gt;</w:t>
      </w:r>
      <w:r>
        <w:rPr>
          <w:spacing w:val="-4"/>
          <w:sz w:val="18"/>
        </w:rPr>
        <w:t xml:space="preserve"> </w:t>
      </w:r>
      <w:r>
        <w:rPr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z w:val="18"/>
        </w:rPr>
        <w:t>studentIds['knuth']</w:t>
      </w:r>
    </w:p>
    <w:p>
      <w:pPr>
        <w:spacing w:before="43"/>
        <w:ind w:left="205" w:right="0" w:firstLine="0"/>
        <w:jc w:val="left"/>
        <w:rPr>
          <w:sz w:val="18"/>
        </w:rPr>
      </w:pPr>
      <w:r>
        <w:rPr>
          <w:sz w:val="18"/>
        </w:rPr>
        <w:t>&gt;&gt;&gt;</w:t>
      </w:r>
      <w:r>
        <w:rPr>
          <w:spacing w:val="-1"/>
          <w:sz w:val="18"/>
        </w:rPr>
        <w:t xml:space="preserve"> </w:t>
      </w:r>
      <w:r>
        <w:rPr>
          <w:sz w:val="18"/>
        </w:rPr>
        <w:t>studentIds</w:t>
      </w:r>
    </w:p>
    <w:p>
      <w:pPr>
        <w:spacing w:before="43"/>
        <w:ind w:left="205" w:right="0" w:firstLine="0"/>
        <w:jc w:val="left"/>
        <w:rPr>
          <w:sz w:val="18"/>
        </w:rPr>
      </w:pPr>
      <w:r>
        <w:rPr>
          <w:sz w:val="18"/>
        </w:rPr>
        <w:t>{'turing':</w:t>
      </w:r>
      <w:r>
        <w:rPr>
          <w:spacing w:val="-3"/>
          <w:sz w:val="18"/>
        </w:rPr>
        <w:t xml:space="preserve"> </w:t>
      </w:r>
      <w:r>
        <w:rPr>
          <w:sz w:val="18"/>
        </w:rPr>
        <w:t>56.0,</w:t>
      </w:r>
      <w:r>
        <w:rPr>
          <w:spacing w:val="-2"/>
          <w:sz w:val="18"/>
        </w:rPr>
        <w:t xml:space="preserve"> </w:t>
      </w:r>
      <w:r>
        <w:rPr>
          <w:sz w:val="18"/>
        </w:rPr>
        <w:t>'nash':</w:t>
      </w:r>
      <w:r>
        <w:rPr>
          <w:spacing w:val="-3"/>
          <w:sz w:val="18"/>
        </w:rPr>
        <w:t xml:space="preserve"> </w:t>
      </w:r>
      <w:r>
        <w:rPr>
          <w:sz w:val="18"/>
        </w:rPr>
        <w:t>'ninety-two'}</w:t>
      </w:r>
    </w:p>
    <w:p>
      <w:pPr>
        <w:spacing w:before="42"/>
        <w:ind w:left="205" w:right="0" w:firstLine="0"/>
        <w:jc w:val="left"/>
        <w:rPr>
          <w:sz w:val="18"/>
        </w:rPr>
      </w:pPr>
      <w:r>
        <w:rPr>
          <w:sz w:val="18"/>
        </w:rPr>
        <w:t>&gt;&gt;&gt;</w:t>
      </w:r>
      <w:r>
        <w:rPr>
          <w:spacing w:val="-4"/>
          <w:sz w:val="18"/>
        </w:rPr>
        <w:t xml:space="preserve"> </w:t>
      </w:r>
      <w:r>
        <w:rPr>
          <w:sz w:val="18"/>
        </w:rPr>
        <w:t>studentIds['knuth']</w:t>
      </w:r>
      <w:r>
        <w:rPr>
          <w:spacing w:val="-1"/>
          <w:sz w:val="18"/>
        </w:rPr>
        <w:t xml:space="preserve"> </w:t>
      </w:r>
      <w:r>
        <w:rPr>
          <w:sz w:val="18"/>
        </w:rPr>
        <w:t>=</w:t>
      </w:r>
      <w:r>
        <w:rPr>
          <w:spacing w:val="-6"/>
          <w:sz w:val="18"/>
        </w:rPr>
        <w:t xml:space="preserve"> </w:t>
      </w:r>
      <w:r>
        <w:rPr>
          <w:sz w:val="18"/>
        </w:rPr>
        <w:t>[42.0,'forty-two']</w:t>
      </w:r>
    </w:p>
    <w:p>
      <w:pPr>
        <w:spacing w:before="43"/>
        <w:ind w:left="205" w:right="0" w:firstLine="0"/>
        <w:jc w:val="left"/>
        <w:rPr>
          <w:sz w:val="18"/>
        </w:rPr>
      </w:pPr>
      <w:r>
        <w:rPr>
          <w:sz w:val="18"/>
        </w:rPr>
        <w:t>&gt;&gt;&gt;</w:t>
      </w:r>
      <w:r>
        <w:rPr>
          <w:spacing w:val="-2"/>
          <w:sz w:val="18"/>
        </w:rPr>
        <w:t xml:space="preserve"> </w:t>
      </w:r>
      <w:r>
        <w:rPr>
          <w:sz w:val="18"/>
        </w:rPr>
        <w:t>studentIds</w:t>
      </w:r>
    </w:p>
    <w:p>
      <w:pPr>
        <w:spacing w:before="43"/>
        <w:ind w:left="205" w:right="0" w:firstLine="0"/>
        <w:jc w:val="left"/>
        <w:rPr>
          <w:sz w:val="18"/>
        </w:rPr>
      </w:pPr>
      <w:r>
        <w:rPr>
          <w:sz w:val="18"/>
        </w:rPr>
        <w:t>{'knuth':</w:t>
      </w:r>
      <w:r>
        <w:rPr>
          <w:spacing w:val="-6"/>
          <w:sz w:val="18"/>
        </w:rPr>
        <w:t xml:space="preserve"> </w:t>
      </w:r>
      <w:r>
        <w:rPr>
          <w:sz w:val="18"/>
        </w:rPr>
        <w:t>[42.0,</w:t>
      </w:r>
      <w:r>
        <w:rPr>
          <w:spacing w:val="-3"/>
          <w:sz w:val="18"/>
        </w:rPr>
        <w:t xml:space="preserve"> </w:t>
      </w:r>
      <w:r>
        <w:rPr>
          <w:sz w:val="18"/>
        </w:rPr>
        <w:t>'forty-two'],</w:t>
      </w:r>
      <w:r>
        <w:rPr>
          <w:spacing w:val="-3"/>
          <w:sz w:val="18"/>
        </w:rPr>
        <w:t xml:space="preserve"> </w:t>
      </w:r>
      <w:r>
        <w:rPr>
          <w:sz w:val="18"/>
        </w:rPr>
        <w:t>'turing':</w:t>
      </w:r>
      <w:r>
        <w:rPr>
          <w:spacing w:val="-3"/>
          <w:sz w:val="18"/>
        </w:rPr>
        <w:t xml:space="preserve"> </w:t>
      </w:r>
      <w:r>
        <w:rPr>
          <w:sz w:val="18"/>
        </w:rPr>
        <w:t>56.0,</w:t>
      </w:r>
      <w:r>
        <w:rPr>
          <w:spacing w:val="-5"/>
          <w:sz w:val="18"/>
        </w:rPr>
        <w:t xml:space="preserve"> </w:t>
      </w:r>
      <w:r>
        <w:rPr>
          <w:sz w:val="18"/>
        </w:rPr>
        <w:t>'nash':</w:t>
      </w:r>
      <w:r>
        <w:rPr>
          <w:spacing w:val="-4"/>
          <w:sz w:val="18"/>
        </w:rPr>
        <w:t xml:space="preserve"> </w:t>
      </w:r>
      <w:r>
        <w:rPr>
          <w:sz w:val="18"/>
        </w:rPr>
        <w:t>'ninety-two'}</w:t>
      </w:r>
    </w:p>
    <w:p>
      <w:pPr>
        <w:spacing w:before="42" w:line="290" w:lineRule="auto"/>
        <w:ind w:left="205" w:right="8060" w:firstLine="0"/>
        <w:jc w:val="left"/>
        <w:rPr>
          <w:sz w:val="18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2842895</wp:posOffset>
                </wp:positionH>
                <wp:positionV relativeFrom="paragraph">
                  <wp:posOffset>25400</wp:posOffset>
                </wp:positionV>
                <wp:extent cx="3749675" cy="1524635"/>
                <wp:effectExtent l="4445" t="4445" r="17780" b="1397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39800" y="5136515"/>
                          <a:ext cx="3749675" cy="152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3600450" cy="1438910"/>
                                  <wp:effectExtent l="0" t="0" r="0" b="8890"/>
                                  <wp:docPr id="53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Picture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0450" cy="143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85pt;margin-top:2pt;height:120.05pt;width:295.25pt;z-index:251676672;mso-width-relative:page;mso-height-relative:page;" fillcolor="#FFFFFF [3201]" filled="t" stroked="t" coordsize="21600,21600" o:gfxdata="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nhqsp9cAAAAK&#10;AQAADwAAAAAAAAABACAAAAAiAAAAZHJzL2Rvd25yZXYueG1sUEsBAhQAFAAAAAgAh07iQANOXApW&#10;AgAAxAQAAA4AAAAAAAAAAQAgAAAAJg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3600450" cy="1438910"/>
                            <wp:effectExtent l="0" t="0" r="0" b="8890"/>
                            <wp:docPr id="53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" name="Picture 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0450" cy="143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w:t>&gt;&gt;&gt; studentIds.keys()</w:t>
      </w:r>
      <w:r>
        <w:rPr>
          <w:spacing w:val="1"/>
          <w:sz w:val="18"/>
        </w:rPr>
        <w:t xml:space="preserve"> </w:t>
      </w:r>
      <w:r>
        <w:rPr>
          <w:sz w:val="18"/>
        </w:rPr>
        <w:t>['knuth',</w:t>
      </w:r>
      <w:r>
        <w:rPr>
          <w:spacing w:val="-5"/>
          <w:sz w:val="18"/>
        </w:rPr>
        <w:t xml:space="preserve"> </w:t>
      </w:r>
      <w:r>
        <w:rPr>
          <w:sz w:val="18"/>
        </w:rPr>
        <w:t>'turing',</w:t>
      </w:r>
      <w:r>
        <w:rPr>
          <w:spacing w:val="-5"/>
          <w:sz w:val="18"/>
        </w:rPr>
        <w:t xml:space="preserve"> </w:t>
      </w:r>
      <w:r>
        <w:rPr>
          <w:sz w:val="18"/>
        </w:rPr>
        <w:t>'nash']</w:t>
      </w:r>
    </w:p>
    <w:p>
      <w:pPr>
        <w:spacing w:before="0" w:line="205" w:lineRule="exact"/>
        <w:ind w:left="205" w:right="0" w:firstLine="0"/>
        <w:jc w:val="left"/>
        <w:rPr>
          <w:sz w:val="18"/>
        </w:rPr>
      </w:pPr>
      <w:r>
        <w:rPr>
          <w:sz w:val="18"/>
        </w:rPr>
        <w:t>&gt;&gt;&gt;</w:t>
      </w:r>
      <w:r>
        <w:rPr>
          <w:spacing w:val="-3"/>
          <w:sz w:val="18"/>
        </w:rPr>
        <w:t xml:space="preserve"> </w:t>
      </w:r>
      <w:r>
        <w:rPr>
          <w:sz w:val="18"/>
        </w:rPr>
        <w:t>studentIds.values()</w:t>
      </w:r>
    </w:p>
    <w:p>
      <w:pPr>
        <w:spacing w:before="41"/>
        <w:ind w:left="205" w:right="0" w:firstLine="0"/>
        <w:jc w:val="left"/>
        <w:rPr>
          <w:sz w:val="20"/>
        </w:rPr>
      </w:pPr>
      <w:r>
        <w:rPr>
          <w:sz w:val="20"/>
        </w:rPr>
        <w:t>[[42.0,</w:t>
      </w:r>
      <w:r>
        <w:rPr>
          <w:spacing w:val="-4"/>
          <w:sz w:val="20"/>
        </w:rPr>
        <w:t xml:space="preserve"> </w:t>
      </w:r>
      <w:r>
        <w:rPr>
          <w:sz w:val="20"/>
        </w:rPr>
        <w:t>'forty-two'],</w:t>
      </w:r>
      <w:r>
        <w:rPr>
          <w:spacing w:val="-4"/>
          <w:sz w:val="20"/>
        </w:rPr>
        <w:t xml:space="preserve"> </w:t>
      </w:r>
      <w:r>
        <w:rPr>
          <w:sz w:val="20"/>
        </w:rPr>
        <w:t>56.0,</w:t>
      </w:r>
      <w:r>
        <w:rPr>
          <w:spacing w:val="-4"/>
          <w:sz w:val="20"/>
        </w:rPr>
        <w:t xml:space="preserve"> </w:t>
      </w:r>
      <w:r>
        <w:rPr>
          <w:sz w:val="20"/>
        </w:rPr>
        <w:t>'ninety-two']</w:t>
      </w:r>
    </w:p>
    <w:p>
      <w:pPr>
        <w:spacing w:before="46"/>
        <w:ind w:left="205" w:right="0" w:firstLine="0"/>
        <w:jc w:val="left"/>
        <w:rPr>
          <w:sz w:val="20"/>
        </w:rPr>
      </w:pPr>
      <w:r>
        <w:rPr>
          <w:sz w:val="20"/>
        </w:rPr>
        <w:t>&gt;&gt;&gt;</w:t>
      </w:r>
      <w:r>
        <w:rPr>
          <w:spacing w:val="-4"/>
          <w:sz w:val="20"/>
        </w:rPr>
        <w:t xml:space="preserve"> </w:t>
      </w:r>
      <w:r>
        <w:rPr>
          <w:sz w:val="20"/>
        </w:rPr>
        <w:t>studentIds.items()</w:t>
      </w:r>
    </w:p>
    <w:p>
      <w:pPr>
        <w:spacing w:before="46"/>
        <w:ind w:left="205" w:right="0" w:firstLine="0"/>
        <w:jc w:val="left"/>
        <w:rPr>
          <w:sz w:val="20"/>
        </w:rPr>
      </w:pPr>
    </w:p>
    <w:p>
      <w:pPr>
        <w:spacing w:before="46"/>
        <w:ind w:left="205" w:right="0" w:firstLine="0"/>
        <w:jc w:val="left"/>
        <w:rPr>
          <w:sz w:val="20"/>
        </w:rPr>
      </w:pPr>
    </w:p>
    <w:p>
      <w:pPr>
        <w:spacing w:before="46"/>
        <w:ind w:left="205" w:right="0" w:firstLine="0"/>
        <w:jc w:val="left"/>
        <w:rPr>
          <w:sz w:val="20"/>
        </w:rPr>
      </w:pPr>
    </w:p>
    <w:p>
      <w:pPr>
        <w:spacing w:before="46"/>
        <w:ind w:left="205" w:right="0" w:firstLine="0"/>
        <w:jc w:val="left"/>
        <w:rPr>
          <w:sz w:val="20"/>
        </w:rPr>
      </w:pPr>
    </w:p>
    <w:p>
      <w:pPr>
        <w:spacing w:before="48"/>
        <w:ind w:left="205" w:right="0" w:firstLine="0"/>
        <w:jc w:val="left"/>
        <w:rPr>
          <w:spacing w:val="48"/>
          <w:sz w:val="20"/>
        </w:rPr>
      </w:pPr>
      <w:r>
        <w:rPr>
          <w:sz w:val="20"/>
        </w:rPr>
        <w:t>[('knuth',[42.0,</w:t>
      </w:r>
      <w:r>
        <w:rPr>
          <w:spacing w:val="-4"/>
          <w:sz w:val="20"/>
        </w:rPr>
        <w:t xml:space="preserve"> </w:t>
      </w:r>
      <w:r>
        <w:rPr>
          <w:sz w:val="20"/>
        </w:rPr>
        <w:t>'forty-two']),</w:t>
      </w:r>
      <w:r>
        <w:rPr>
          <w:spacing w:val="-4"/>
          <w:sz w:val="20"/>
        </w:rPr>
        <w:t xml:space="preserve"> </w:t>
      </w:r>
      <w:r>
        <w:rPr>
          <w:sz w:val="20"/>
        </w:rPr>
        <w:t>('turing',56.0),</w:t>
      </w:r>
      <w:r>
        <w:rPr>
          <w:spacing w:val="-4"/>
          <w:sz w:val="20"/>
        </w:rPr>
        <w:t xml:space="preserve"> </w:t>
      </w:r>
      <w:r>
        <w:rPr>
          <w:sz w:val="20"/>
        </w:rPr>
        <w:t>('nash','ninety-two')]</w:t>
      </w:r>
      <w:r>
        <w:rPr>
          <w:spacing w:val="48"/>
          <w:sz w:val="20"/>
        </w:rPr>
        <w:t xml:space="preserve"> </w:t>
      </w:r>
    </w:p>
    <w:p>
      <w:pPr>
        <w:spacing w:before="48"/>
        <w:ind w:left="205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254635</wp:posOffset>
                </wp:positionV>
                <wp:extent cx="3226435" cy="1285875"/>
                <wp:effectExtent l="4445" t="4445" r="7620" b="508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0110" y="6017895"/>
                          <a:ext cx="3226435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3070225" cy="1191260"/>
                                  <wp:effectExtent l="0" t="0" r="15875" b="8890"/>
                                  <wp:docPr id="55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" name="Picture 1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70225" cy="1191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3pt;margin-top:20.05pt;height:101.25pt;width:254.05pt;z-index:251677696;mso-width-relative:page;mso-height-relative:page;" fillcolor="#FFFFFF [3201]" filled="t" stroked="t" coordsize="21600,21600" o:gfxdata="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DFQbPVAAAACQEA&#10;AA8AAAAAAAAAAQAgAAAAIgAAAGRycy9kb3ducmV2LnhtbFBLAQIUABQAAAAIAIdO4kAn+r6PVgIA&#10;AMQEAAAOAAAAAAAAAAEAIAAAACQ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3070225" cy="1191260"/>
                            <wp:effectExtent l="0" t="0" r="15875" b="8890"/>
                            <wp:docPr id="55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" name="Picture 1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70225" cy="1191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t>&gt;&gt;&gt;</w:t>
      </w:r>
      <w:r>
        <w:rPr>
          <w:spacing w:val="-4"/>
          <w:sz w:val="20"/>
        </w:rPr>
        <w:t xml:space="preserve"> </w:t>
      </w:r>
      <w:r>
        <w:rPr>
          <w:sz w:val="20"/>
        </w:rPr>
        <w:t>len(studentIds)</w:t>
      </w:r>
      <w:r>
        <w:rPr>
          <w:spacing w:val="43"/>
          <w:sz w:val="20"/>
        </w:rPr>
        <w:t xml:space="preserve"> </w:t>
      </w:r>
      <w:r>
        <w:rPr>
          <w:sz w:val="20"/>
        </w:rPr>
        <w:t>3</w:t>
      </w:r>
    </w:p>
    <w:p>
      <w:pPr>
        <w:spacing w:after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3331210</wp:posOffset>
                </wp:positionH>
                <wp:positionV relativeFrom="paragraph">
                  <wp:posOffset>91440</wp:posOffset>
                </wp:positionV>
                <wp:extent cx="3119755" cy="1297305"/>
                <wp:effectExtent l="4445" t="4445" r="19050" b="127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06545" y="6031230"/>
                          <a:ext cx="3119755" cy="1297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3134995" cy="1209040"/>
                                  <wp:effectExtent l="0" t="0" r="8255" b="10160"/>
                                  <wp:docPr id="57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Picture 1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6"/>
                                          <a:srcRect b="508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34995" cy="1209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.3pt;margin-top:7.2pt;height:102.15pt;width:245.65pt;z-index:251678720;mso-width-relative:page;mso-height-relative:page;" fillcolor="#FFFFFF [3201]" filled="t" stroked="t" coordsize="21600,21600" o:gfxdata="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anev19gAAAAL&#10;AQAADwAAAAAAAAABACAAAAAiAAAAZHJzL2Rvd25yZXYueG1sUEsBAhQAFAAAAAgAh07iQCbhm9ZV&#10;AgAAxQQAAA4AAAAAAAAAAQAgAAAAJw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3134995" cy="1209040"/>
                            <wp:effectExtent l="0" t="0" r="8255" b="10160"/>
                            <wp:docPr id="57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Picture 1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6"/>
                                    <a:srcRect b="508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34995" cy="1209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jc w:val="left"/>
        <w:rPr>
          <w:sz w:val="20"/>
        </w:rPr>
      </w:pPr>
    </w:p>
    <w:p>
      <w:pPr>
        <w:spacing w:after="0"/>
        <w:jc w:val="left"/>
        <w:rPr>
          <w:sz w:val="20"/>
        </w:rPr>
      </w:pPr>
    </w:p>
    <w:p>
      <w:pPr>
        <w:spacing w:after="0"/>
        <w:jc w:val="left"/>
        <w:rPr>
          <w:sz w:val="20"/>
        </w:rPr>
      </w:pPr>
    </w:p>
    <w:p>
      <w:pPr>
        <w:spacing w:after="0"/>
        <w:jc w:val="left"/>
        <w:rPr>
          <w:sz w:val="20"/>
        </w:rPr>
      </w:pPr>
    </w:p>
    <w:p>
      <w:pPr>
        <w:spacing w:after="0"/>
        <w:jc w:val="left"/>
        <w:rPr>
          <w:sz w:val="20"/>
        </w:rPr>
      </w:pPr>
    </w:p>
    <w:p>
      <w:pPr>
        <w:spacing w:after="0"/>
        <w:jc w:val="left"/>
        <w:rPr>
          <w:sz w:val="20"/>
        </w:rPr>
      </w:pPr>
    </w:p>
    <w:p>
      <w:pPr>
        <w:spacing w:after="0"/>
        <w:jc w:val="left"/>
        <w:rPr>
          <w:sz w:val="20"/>
        </w:rPr>
      </w:pPr>
    </w:p>
    <w:p>
      <w:pPr>
        <w:spacing w:after="0"/>
        <w:jc w:val="left"/>
        <w:rPr>
          <w:sz w:val="20"/>
        </w:rPr>
      </w:pPr>
    </w:p>
    <w:p>
      <w:pPr>
        <w:spacing w:after="0"/>
        <w:jc w:val="left"/>
        <w:rPr>
          <w:sz w:val="20"/>
        </w:rPr>
      </w:pPr>
    </w:p>
    <w:p>
      <w:pPr>
        <w:spacing w:after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top="2020" w:right="1060" w:bottom="1100" w:left="1240" w:header="720" w:footer="838" w:gutter="0"/>
          <w:cols w:space="720" w:num="1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-109855</wp:posOffset>
                </wp:positionV>
                <wp:extent cx="3783965" cy="1555750"/>
                <wp:effectExtent l="4445" t="4445" r="21590" b="2095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2175" y="7435850"/>
                          <a:ext cx="3783965" cy="155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3716655" cy="1440815"/>
                                  <wp:effectExtent l="0" t="0" r="17145" b="6985"/>
                                  <wp:docPr id="59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" name="Picture 1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16655" cy="1440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25pt;margin-top:-8.65pt;height:122.5pt;width:297.95pt;z-index:251679744;mso-width-relative:page;mso-height-relative:page;" fillcolor="#FFFFFF [3201]" filled="t" stroked="t" coordsize="21600,21600" o:gfxdata="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ms0i59YAAAAKAQAA&#10;DwAAAAAAAAABACAAAAAiAAAAZHJzL2Rvd25yZXYueG1sUEsBAhQAFAAAAAgAh07iQL6/CfBUAgAA&#10;xA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3716655" cy="1440815"/>
                            <wp:effectExtent l="0" t="0" r="17145" b="6985"/>
                            <wp:docPr id="59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9" name="Picture 1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16655" cy="1440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spacing w:before="8"/>
        <w:rPr>
          <w:sz w:val="28"/>
        </w:rPr>
      </w:pPr>
    </w:p>
    <w:p>
      <w:pPr>
        <w:pStyle w:val="8"/>
        <w:spacing w:before="92"/>
        <w:ind w:left="210"/>
      </w:pPr>
      <w:r>
        <w:t>As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nested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dictionaries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dictionaries.</w:t>
      </w:r>
    </w:p>
    <w:p>
      <w:pPr>
        <w:pStyle w:val="4"/>
        <w:spacing w:before="4"/>
        <w:rPr>
          <w:u w:val="none"/>
        </w:rPr>
      </w:pPr>
      <w:r>
        <w:rPr>
          <w:u w:val="none"/>
        </w:rPr>
        <w:t>Writing</w:t>
      </w:r>
      <w:r>
        <w:rPr>
          <w:spacing w:val="-1"/>
          <w:u w:val="none"/>
        </w:rPr>
        <w:t xml:space="preserve"> </w:t>
      </w:r>
      <w:r>
        <w:rPr>
          <w:u w:val="none"/>
        </w:rPr>
        <w:t>Scripts</w:t>
      </w:r>
    </w:p>
    <w:p>
      <w:pPr>
        <w:pStyle w:val="8"/>
        <w:spacing w:line="252" w:lineRule="exact"/>
        <w:ind w:left="210"/>
      </w:pPr>
      <w:r>
        <w:t>Now</w:t>
      </w:r>
      <w:r>
        <w:rPr>
          <w:spacing w:val="34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you've</w:t>
      </w:r>
      <w:r>
        <w:rPr>
          <w:spacing w:val="36"/>
        </w:rPr>
        <w:t xml:space="preserve"> </w:t>
      </w:r>
      <w:r>
        <w:t>got</w:t>
      </w:r>
      <w:r>
        <w:rPr>
          <w:spacing w:val="37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handle</w:t>
      </w:r>
      <w:r>
        <w:rPr>
          <w:spacing w:val="34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>using</w:t>
      </w:r>
      <w:r>
        <w:rPr>
          <w:spacing w:val="33"/>
        </w:rPr>
        <w:t xml:space="preserve"> </w:t>
      </w:r>
      <w:r>
        <w:t>Python</w:t>
      </w:r>
      <w:r>
        <w:rPr>
          <w:spacing w:val="33"/>
        </w:rPr>
        <w:t xml:space="preserve"> </w:t>
      </w:r>
      <w:r>
        <w:t>interactively,</w:t>
      </w:r>
      <w:r>
        <w:rPr>
          <w:spacing w:val="36"/>
        </w:rPr>
        <w:t xml:space="preserve"> </w:t>
      </w:r>
      <w:r>
        <w:t>let's</w:t>
      </w:r>
      <w:r>
        <w:rPr>
          <w:spacing w:val="36"/>
        </w:rPr>
        <w:t xml:space="preserve"> </w:t>
      </w:r>
      <w:r>
        <w:t>write</w:t>
      </w:r>
      <w:r>
        <w:rPr>
          <w:spacing w:val="34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simple</w:t>
      </w:r>
      <w:r>
        <w:rPr>
          <w:spacing w:val="35"/>
        </w:rPr>
        <w:t xml:space="preserve"> </w:t>
      </w:r>
      <w:r>
        <w:t>Python</w:t>
      </w:r>
      <w:r>
        <w:rPr>
          <w:spacing w:val="36"/>
        </w:rPr>
        <w:t xml:space="preserve"> </w:t>
      </w:r>
      <w:r>
        <w:t>script</w:t>
      </w:r>
      <w:r>
        <w:rPr>
          <w:spacing w:val="35"/>
        </w:rPr>
        <w:t xml:space="preserve"> </w:t>
      </w:r>
      <w:r>
        <w:t>that</w:t>
      </w:r>
    </w:p>
    <w:p>
      <w:pPr>
        <w:pStyle w:val="8"/>
        <w:spacing w:before="80"/>
        <w:ind w:left="210"/>
      </w:pPr>
      <w:r>
        <w:rPr>
          <w:position w:val="2"/>
        </w:rPr>
        <w:t>demonstrates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Python's</w:t>
      </w:r>
      <w:r>
        <w:rPr>
          <w:spacing w:val="-2"/>
          <w:position w:val="2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position w:val="2"/>
        </w:rPr>
        <w:t>loop.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Open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file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called</w:t>
      </w:r>
      <w:r>
        <w:rPr>
          <w:spacing w:val="-3"/>
          <w:position w:val="2"/>
        </w:rPr>
        <w:t xml:space="preserve"> </w:t>
      </w:r>
      <w:r>
        <w:rPr>
          <w:sz w:val="20"/>
        </w:rPr>
        <w:t>foreach.py</w:t>
      </w:r>
      <w:r>
        <w:rPr>
          <w:position w:val="2"/>
        </w:rPr>
        <w:t>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which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should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contain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following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code:</w:t>
      </w:r>
    </w:p>
    <w:p>
      <w:pPr>
        <w:spacing w:before="8"/>
        <w:ind w:left="205" w:right="0" w:firstLine="0"/>
        <w:jc w:val="left"/>
        <w:rPr>
          <w:sz w:val="20"/>
        </w:rPr>
      </w:pPr>
      <w:r>
        <w:rPr>
          <w:sz w:val="20"/>
        </w:rPr>
        <w:t>#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is what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comment</w:t>
      </w:r>
      <w:r>
        <w:rPr>
          <w:spacing w:val="-3"/>
          <w:sz w:val="20"/>
        </w:rPr>
        <w:t xml:space="preserve"> </w:t>
      </w:r>
      <w:r>
        <w:rPr>
          <w:sz w:val="20"/>
        </w:rPr>
        <w:t>looks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</w:p>
    <w:p>
      <w:pPr>
        <w:tabs>
          <w:tab w:val="left" w:pos="1812"/>
        </w:tabs>
        <w:spacing w:before="46" w:line="288" w:lineRule="auto"/>
        <w:ind w:left="205" w:right="6183" w:firstLine="0"/>
        <w:jc w:val="left"/>
        <w:rPr>
          <w:sz w:val="20"/>
        </w:rPr>
      </w:pPr>
      <w:r>
        <w:rPr>
          <w:sz w:val="20"/>
        </w:rPr>
        <w:t>fruits</w:t>
      </w:r>
      <w:r>
        <w:rPr>
          <w:spacing w:val="-7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['apples',</w:t>
      </w:r>
      <w:r>
        <w:rPr>
          <w:spacing w:val="-4"/>
          <w:sz w:val="20"/>
        </w:rPr>
        <w:t xml:space="preserve"> </w:t>
      </w:r>
      <w:r>
        <w:rPr>
          <w:sz w:val="20"/>
        </w:rPr>
        <w:t>'oranges',</w:t>
      </w:r>
      <w:r>
        <w:rPr>
          <w:spacing w:val="-4"/>
          <w:sz w:val="20"/>
        </w:rPr>
        <w:t xml:space="preserve"> </w:t>
      </w:r>
      <w:r>
        <w:rPr>
          <w:sz w:val="20"/>
        </w:rPr>
        <w:t>'pears',</w:t>
      </w:r>
      <w:r>
        <w:rPr>
          <w:spacing w:val="-4"/>
          <w:sz w:val="20"/>
        </w:rPr>
        <w:t xml:space="preserve"> </w:t>
      </w:r>
      <w:r>
        <w:rPr>
          <w:sz w:val="20"/>
        </w:rPr>
        <w:t>'bananas']</w:t>
      </w:r>
      <w:r>
        <w:rPr>
          <w:spacing w:val="-47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fruit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fruits:</w:t>
      </w:r>
      <w:r>
        <w:rPr>
          <w:sz w:val="20"/>
        </w:rPr>
        <w:tab/>
      </w:r>
      <w:r>
        <w:rPr>
          <w:sz w:val="20"/>
        </w:rPr>
        <w:t>print(fruit +</w:t>
      </w:r>
      <w:r>
        <w:rPr>
          <w:spacing w:val="-2"/>
          <w:sz w:val="20"/>
        </w:rPr>
        <w:t xml:space="preserve"> </w:t>
      </w:r>
      <w:r>
        <w:rPr>
          <w:sz w:val="20"/>
        </w:rPr>
        <w:t>'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sale')</w:t>
      </w:r>
    </w:p>
    <w:p>
      <w:pPr>
        <w:pStyle w:val="8"/>
        <w:spacing w:before="10"/>
        <w:rPr>
          <w:sz w:val="25"/>
        </w:rPr>
      </w:pPr>
    </w:p>
    <w:p>
      <w:pPr>
        <w:spacing w:before="0" w:line="268" w:lineRule="auto"/>
        <w:ind w:left="205" w:right="1957" w:firstLine="0"/>
        <w:jc w:val="left"/>
        <w:rPr>
          <w:sz w:val="20"/>
        </w:rPr>
      </w:pPr>
      <w:r>
        <w:rPr>
          <w:sz w:val="20"/>
        </w:rPr>
        <w:t>fruitPrices</w:t>
      </w:r>
      <w:r>
        <w:rPr>
          <w:spacing w:val="12"/>
          <w:sz w:val="20"/>
        </w:rPr>
        <w:t xml:space="preserve"> </w:t>
      </w:r>
      <w:r>
        <w:rPr>
          <w:sz w:val="20"/>
        </w:rPr>
        <w:t>=</w:t>
      </w:r>
      <w:r>
        <w:rPr>
          <w:spacing w:val="14"/>
          <w:sz w:val="20"/>
        </w:rPr>
        <w:t xml:space="preserve"> </w:t>
      </w:r>
      <w:r>
        <w:rPr>
          <w:sz w:val="20"/>
        </w:rPr>
        <w:t>{'apples':</w:t>
      </w:r>
      <w:r>
        <w:rPr>
          <w:spacing w:val="13"/>
          <w:sz w:val="20"/>
        </w:rPr>
        <w:t xml:space="preserve"> </w:t>
      </w:r>
      <w:r>
        <w:rPr>
          <w:sz w:val="20"/>
        </w:rPr>
        <w:t>2.00,</w:t>
      </w:r>
      <w:r>
        <w:rPr>
          <w:spacing w:val="14"/>
          <w:sz w:val="20"/>
        </w:rPr>
        <w:t xml:space="preserve"> </w:t>
      </w:r>
      <w:r>
        <w:rPr>
          <w:sz w:val="20"/>
        </w:rPr>
        <w:t>'oranges':</w:t>
      </w:r>
      <w:r>
        <w:rPr>
          <w:spacing w:val="13"/>
          <w:sz w:val="20"/>
        </w:rPr>
        <w:t xml:space="preserve"> </w:t>
      </w:r>
      <w:r>
        <w:rPr>
          <w:sz w:val="20"/>
        </w:rPr>
        <w:t>1.50,</w:t>
      </w:r>
      <w:r>
        <w:rPr>
          <w:spacing w:val="14"/>
          <w:sz w:val="20"/>
        </w:rPr>
        <w:t xml:space="preserve"> </w:t>
      </w:r>
      <w:r>
        <w:rPr>
          <w:sz w:val="20"/>
        </w:rPr>
        <w:t>'pears':</w:t>
      </w:r>
      <w:r>
        <w:rPr>
          <w:spacing w:val="13"/>
          <w:sz w:val="20"/>
        </w:rPr>
        <w:t xml:space="preserve"> </w:t>
      </w:r>
      <w:r>
        <w:rPr>
          <w:sz w:val="20"/>
        </w:rPr>
        <w:t>1.75}</w:t>
      </w:r>
      <w:r>
        <w:rPr>
          <w:spacing w:val="14"/>
          <w:sz w:val="20"/>
        </w:rPr>
        <w:t xml:space="preserve"> </w:t>
      </w:r>
      <w:r>
        <w:rPr>
          <w:sz w:val="20"/>
        </w:rPr>
        <w:t>for</w:t>
      </w:r>
      <w:r>
        <w:rPr>
          <w:spacing w:val="13"/>
          <w:sz w:val="20"/>
        </w:rPr>
        <w:t xml:space="preserve"> </w:t>
      </w:r>
      <w:r>
        <w:rPr>
          <w:sz w:val="20"/>
        </w:rPr>
        <w:t>fruit,</w:t>
      </w:r>
      <w:r>
        <w:rPr>
          <w:spacing w:val="14"/>
          <w:sz w:val="20"/>
        </w:rPr>
        <w:t xml:space="preserve"> </w:t>
      </w:r>
      <w:r>
        <w:rPr>
          <w:sz w:val="20"/>
        </w:rPr>
        <w:t>price</w:t>
      </w:r>
      <w:r>
        <w:rPr>
          <w:spacing w:val="14"/>
          <w:sz w:val="20"/>
        </w:rPr>
        <w:t xml:space="preserve"> </w:t>
      </w:r>
      <w:r>
        <w:rPr>
          <w:sz w:val="20"/>
        </w:rPr>
        <w:t>in</w:t>
      </w:r>
      <w:r>
        <w:rPr>
          <w:spacing w:val="14"/>
          <w:sz w:val="20"/>
        </w:rPr>
        <w:t xml:space="preserve"> </w:t>
      </w:r>
      <w:r>
        <w:rPr>
          <w:sz w:val="20"/>
        </w:rPr>
        <w:t>fruitPrices.items():</w:t>
      </w:r>
      <w:r>
        <w:rPr>
          <w:spacing w:val="-47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price</w:t>
      </w:r>
      <w:r>
        <w:rPr>
          <w:spacing w:val="-1"/>
          <w:sz w:val="20"/>
        </w:rPr>
        <w:t xml:space="preserve"> </w:t>
      </w:r>
      <w:r>
        <w:rPr>
          <w:sz w:val="20"/>
        </w:rPr>
        <w:t>&lt; 2.00:</w:t>
      </w:r>
    </w:p>
    <w:p>
      <w:pPr>
        <w:tabs>
          <w:tab w:val="left" w:pos="3867"/>
        </w:tabs>
        <w:spacing w:before="20"/>
        <w:ind w:left="205" w:right="0" w:firstLine="0"/>
        <w:jc w:val="left"/>
        <w:rPr>
          <w:sz w:val="20"/>
        </w:rPr>
      </w:pPr>
      <w:r>
        <w:rPr>
          <w:sz w:val="20"/>
        </w:rPr>
        <w:t>print('%s</w:t>
      </w:r>
      <w:r>
        <w:rPr>
          <w:spacing w:val="-2"/>
          <w:sz w:val="20"/>
        </w:rPr>
        <w:t xml:space="preserve"> </w:t>
      </w:r>
      <w:r>
        <w:rPr>
          <w:sz w:val="20"/>
        </w:rPr>
        <w:t>cost</w:t>
      </w:r>
      <w:r>
        <w:rPr>
          <w:spacing w:val="-3"/>
          <w:sz w:val="20"/>
        </w:rPr>
        <w:t xml:space="preserve"> </w:t>
      </w:r>
      <w:r>
        <w:rPr>
          <w:sz w:val="20"/>
        </w:rPr>
        <w:t>%f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pound'</w:t>
      </w:r>
      <w:r>
        <w:rPr>
          <w:spacing w:val="-3"/>
          <w:sz w:val="20"/>
        </w:rPr>
        <w:t xml:space="preserve"> </w:t>
      </w:r>
      <w:r>
        <w:rPr>
          <w:sz w:val="20"/>
        </w:rPr>
        <w:t>%</w:t>
      </w:r>
      <w:r>
        <w:rPr>
          <w:spacing w:val="-2"/>
          <w:sz w:val="20"/>
        </w:rPr>
        <w:t xml:space="preserve"> </w:t>
      </w:r>
      <w:r>
        <w:rPr>
          <w:sz w:val="20"/>
        </w:rPr>
        <w:t>(fruit,</w:t>
      </w:r>
      <w:r>
        <w:rPr>
          <w:spacing w:val="-1"/>
          <w:sz w:val="20"/>
        </w:rPr>
        <w:t xml:space="preserve"> </w:t>
      </w:r>
      <w:r>
        <w:rPr>
          <w:sz w:val="20"/>
        </w:rPr>
        <w:t>price))</w:t>
      </w:r>
      <w:r>
        <w:rPr>
          <w:sz w:val="20"/>
        </w:rPr>
        <w:tab/>
      </w:r>
      <w:r>
        <w:rPr>
          <w:sz w:val="20"/>
        </w:rPr>
        <w:t>else:</w:t>
      </w:r>
    </w:p>
    <w:p>
      <w:pPr>
        <w:spacing w:before="104"/>
        <w:ind w:left="205" w:right="0" w:firstLine="0"/>
        <w:jc w:val="left"/>
        <w:rPr>
          <w:sz w:val="20"/>
        </w:rPr>
      </w:pPr>
      <w:r>
        <w:rPr>
          <w:sz w:val="20"/>
        </w:rPr>
        <w:t>print(fruit</w:t>
      </w:r>
      <w:r>
        <w:rPr>
          <w:spacing w:val="-4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'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too</w:t>
      </w:r>
      <w:r>
        <w:rPr>
          <w:spacing w:val="-1"/>
          <w:sz w:val="20"/>
        </w:rPr>
        <w:t xml:space="preserve"> </w:t>
      </w:r>
      <w:r>
        <w:rPr>
          <w:sz w:val="20"/>
        </w:rPr>
        <w:t>expensive!')</w:t>
      </w:r>
    </w:p>
    <w:p>
      <w:pPr>
        <w:pStyle w:val="8"/>
        <w:spacing w:before="3"/>
        <w:rPr>
          <w:sz w:val="32"/>
        </w:rPr>
      </w:pPr>
    </w:p>
    <w:p>
      <w:pPr>
        <w:spacing w:before="0" w:line="330" w:lineRule="atLeast"/>
        <w:ind w:left="205" w:right="1968" w:firstLine="4"/>
        <w:jc w:val="both"/>
        <w:rPr>
          <w:sz w:val="20"/>
        </w:rPr>
      </w:pPr>
      <w:r>
        <w:rPr>
          <w:position w:val="2"/>
          <w:sz w:val="22"/>
        </w:rPr>
        <w:t xml:space="preserve">At the command line, use the following command in the directory containing </w:t>
      </w:r>
      <w:r>
        <w:rPr>
          <w:sz w:val="20"/>
        </w:rPr>
        <w:t>foreach.py</w:t>
      </w:r>
      <w:r>
        <w:rPr>
          <w:position w:val="2"/>
          <w:sz w:val="22"/>
        </w:rPr>
        <w:t>:</w:t>
      </w:r>
      <w:r>
        <w:rPr>
          <w:spacing w:val="-52"/>
          <w:position w:val="2"/>
          <w:sz w:val="22"/>
        </w:rPr>
        <w:t xml:space="preserve"> </w:t>
      </w:r>
      <w:r>
        <w:rPr>
          <w:sz w:val="20"/>
        </w:rPr>
        <w:t>[cs188-ta@nova</w:t>
      </w:r>
      <w:r>
        <w:rPr>
          <w:spacing w:val="27"/>
          <w:sz w:val="20"/>
        </w:rPr>
        <w:t xml:space="preserve"> </w:t>
      </w:r>
      <w:r>
        <w:rPr>
          <w:sz w:val="20"/>
        </w:rPr>
        <w:t>~/tutorial]$</w:t>
      </w:r>
      <w:r>
        <w:rPr>
          <w:spacing w:val="28"/>
          <w:sz w:val="20"/>
        </w:rPr>
        <w:t xml:space="preserve"> </w:t>
      </w:r>
      <w:r>
        <w:rPr>
          <w:sz w:val="20"/>
        </w:rPr>
        <w:t>python</w:t>
      </w:r>
      <w:r>
        <w:rPr>
          <w:spacing w:val="28"/>
          <w:sz w:val="20"/>
        </w:rPr>
        <w:t xml:space="preserve"> </w:t>
      </w:r>
      <w:r>
        <w:rPr>
          <w:sz w:val="20"/>
        </w:rPr>
        <w:t>foreach.py</w:t>
      </w:r>
      <w:r>
        <w:rPr>
          <w:spacing w:val="23"/>
          <w:sz w:val="20"/>
        </w:rPr>
        <w:t xml:space="preserve"> </w:t>
      </w:r>
      <w:r>
        <w:rPr>
          <w:sz w:val="20"/>
        </w:rPr>
        <w:t>apples</w:t>
      </w:r>
      <w:r>
        <w:rPr>
          <w:spacing w:val="28"/>
          <w:sz w:val="20"/>
        </w:rPr>
        <w:t xml:space="preserve"> </w:t>
      </w:r>
      <w:r>
        <w:rPr>
          <w:sz w:val="20"/>
        </w:rPr>
        <w:t>for</w:t>
      </w:r>
      <w:r>
        <w:rPr>
          <w:spacing w:val="27"/>
          <w:sz w:val="20"/>
        </w:rPr>
        <w:t xml:space="preserve"> </w:t>
      </w:r>
      <w:r>
        <w:rPr>
          <w:sz w:val="20"/>
        </w:rPr>
        <w:t>sale</w:t>
      </w:r>
    </w:p>
    <w:p>
      <w:pPr>
        <w:spacing w:before="33" w:line="271" w:lineRule="auto"/>
        <w:ind w:left="205" w:right="4289" w:firstLine="0"/>
        <w:jc w:val="both"/>
        <w:rPr>
          <w:sz w:val="20"/>
        </w:rPr>
      </w:pPr>
      <w:r>
        <w:rPr>
          <w:sz w:val="20"/>
        </w:rPr>
        <w:t>oranges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sale</w:t>
      </w:r>
      <w:r>
        <w:rPr>
          <w:spacing w:val="1"/>
          <w:sz w:val="20"/>
        </w:rPr>
        <w:t xml:space="preserve"> </w:t>
      </w:r>
      <w:r>
        <w:rPr>
          <w:sz w:val="20"/>
        </w:rPr>
        <w:t>pears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sale</w:t>
      </w:r>
      <w:r>
        <w:rPr>
          <w:spacing w:val="1"/>
          <w:sz w:val="20"/>
        </w:rPr>
        <w:t xml:space="preserve"> </w:t>
      </w:r>
      <w:r>
        <w:rPr>
          <w:sz w:val="20"/>
        </w:rPr>
        <w:t>bananas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sale</w:t>
      </w:r>
      <w:r>
        <w:rPr>
          <w:spacing w:val="1"/>
          <w:sz w:val="20"/>
        </w:rPr>
        <w:t xml:space="preserve"> </w:t>
      </w:r>
      <w:r>
        <w:rPr>
          <w:sz w:val="20"/>
        </w:rPr>
        <w:t>apples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too</w:t>
      </w:r>
      <w:r>
        <w:rPr>
          <w:spacing w:val="-47"/>
          <w:sz w:val="20"/>
        </w:rPr>
        <w:t xml:space="preserve"> </w:t>
      </w:r>
      <w:r>
        <w:rPr>
          <w:sz w:val="20"/>
        </w:rPr>
        <w:t>expensive!</w:t>
      </w:r>
      <w:r>
        <w:rPr>
          <w:spacing w:val="1"/>
          <w:sz w:val="20"/>
        </w:rPr>
        <w:t xml:space="preserve"> </w:t>
      </w:r>
      <w:r>
        <w:rPr>
          <w:sz w:val="20"/>
        </w:rPr>
        <w:t>oranges cost 1.500000 a pound pears cost 1.750000 a</w:t>
      </w:r>
      <w:r>
        <w:rPr>
          <w:spacing w:val="1"/>
          <w:sz w:val="20"/>
        </w:rPr>
        <w:t xml:space="preserve"> </w:t>
      </w:r>
      <w:r>
        <w:rPr>
          <w:sz w:val="20"/>
        </w:rPr>
        <w:t>pound</w:t>
      </w:r>
    </w:p>
    <w:p>
      <w:pPr>
        <w:pStyle w:val="8"/>
        <w:spacing w:before="8"/>
        <w:rPr>
          <w:sz w:val="21"/>
        </w:rPr>
      </w:pPr>
    </w:p>
    <w:p>
      <w:pPr>
        <w:pStyle w:val="8"/>
        <w:spacing w:before="1"/>
        <w:ind w:left="210" w:right="379"/>
      </w:pPr>
      <w:r>
        <w:t>Remember</w:t>
      </w:r>
      <w:r>
        <w:rPr>
          <w:spacing w:val="12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print</w:t>
      </w:r>
      <w:r>
        <w:rPr>
          <w:spacing w:val="11"/>
        </w:rPr>
        <w:t xml:space="preserve"> </w:t>
      </w:r>
      <w:r>
        <w:t>statements</w:t>
      </w:r>
      <w:r>
        <w:rPr>
          <w:spacing w:val="9"/>
        </w:rPr>
        <w:t xml:space="preserve"> </w:t>
      </w:r>
      <w:r>
        <w:t>listing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costs</w:t>
      </w:r>
      <w:r>
        <w:rPr>
          <w:spacing w:val="9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different</w:t>
      </w:r>
      <w:r>
        <w:rPr>
          <w:spacing w:val="11"/>
        </w:rPr>
        <w:t xml:space="preserve"> </w:t>
      </w:r>
      <w:r>
        <w:t>order</w:t>
      </w:r>
      <w:r>
        <w:rPr>
          <w:spacing w:val="9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screen</w:t>
      </w:r>
      <w:r>
        <w:rPr>
          <w:spacing w:val="10"/>
        </w:rPr>
        <w:t xml:space="preserve"> </w:t>
      </w:r>
      <w:r>
        <w:t>than</w:t>
      </w:r>
      <w:r>
        <w:rPr>
          <w:spacing w:val="12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this tutorial; that's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fact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we're</w:t>
      </w:r>
      <w:r>
        <w:rPr>
          <w:spacing w:val="1"/>
        </w:rPr>
        <w:t xml:space="preserve"> </w:t>
      </w:r>
      <w:r>
        <w:t>looping</w:t>
      </w:r>
      <w:r>
        <w:rPr>
          <w:spacing w:val="-3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keys,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 unordered.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learn</w:t>
      </w:r>
    </w:p>
    <w:p>
      <w:pPr>
        <w:pStyle w:val="8"/>
        <w:spacing w:before="81" w:line="247" w:lineRule="auto"/>
        <w:ind w:left="210" w:right="379"/>
      </w:pPr>
      <w:r>
        <w:rPr>
          <w:position w:val="2"/>
        </w:rPr>
        <w:t>more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about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control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structures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(e.g.,</w:t>
      </w:r>
      <w:r>
        <w:rPr>
          <w:spacing w:val="-5"/>
          <w:position w:val="2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position w:val="2"/>
        </w:rPr>
        <w:t>and</w:t>
      </w:r>
      <w:r>
        <w:rPr>
          <w:spacing w:val="-7"/>
          <w:position w:val="2"/>
        </w:rPr>
        <w:t xml:space="preserve"> </w:t>
      </w:r>
      <w:r>
        <w:rPr>
          <w:sz w:val="20"/>
        </w:rPr>
        <w:t>else</w:t>
      </w:r>
      <w:r>
        <w:rPr>
          <w:position w:val="2"/>
        </w:rPr>
        <w:t>)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Python,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check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out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official</w:t>
      </w:r>
      <w:r>
        <w:rPr>
          <w:spacing w:val="-3"/>
          <w:position w:val="2"/>
        </w:rPr>
        <w:t xml:space="preserve"> </w:t>
      </w:r>
      <w:r>
        <w:rPr>
          <w:color w:val="0000FF"/>
          <w:position w:val="2"/>
          <w:u w:val="single" w:color="0000FF"/>
        </w:rPr>
        <w:t>Python</w:t>
      </w:r>
      <w:r>
        <w:rPr>
          <w:color w:val="0000FF"/>
          <w:spacing w:val="-7"/>
          <w:position w:val="2"/>
          <w:u w:val="single" w:color="0000FF"/>
        </w:rPr>
        <w:t xml:space="preserve"> </w:t>
      </w:r>
      <w:r>
        <w:rPr>
          <w:color w:val="0000FF"/>
          <w:position w:val="2"/>
          <w:u w:val="single" w:color="0000FF"/>
        </w:rPr>
        <w:t>tutorial</w:t>
      </w:r>
      <w:r>
        <w:rPr>
          <w:color w:val="0000FF"/>
          <w:spacing w:val="-8"/>
          <w:position w:val="2"/>
          <w:u w:val="single" w:color="0000FF"/>
        </w:rPr>
        <w:t xml:space="preserve"> </w:t>
      </w:r>
      <w:r>
        <w:rPr>
          <w:color w:val="0000FF"/>
          <w:position w:val="2"/>
          <w:u w:val="single" w:color="0000FF"/>
        </w:rPr>
        <w:t>section</w:t>
      </w:r>
      <w:r>
        <w:rPr>
          <w:color w:val="0000FF"/>
          <w:spacing w:val="-7"/>
          <w:position w:val="2"/>
          <w:u w:val="single" w:color="0000FF"/>
        </w:rPr>
        <w:t xml:space="preserve"> </w:t>
      </w:r>
      <w:r>
        <w:rPr>
          <w:color w:val="0000FF"/>
          <w:position w:val="2"/>
          <w:u w:val="single" w:color="0000FF"/>
        </w:rPr>
        <w:t>on</w:t>
      </w:r>
      <w:r>
        <w:rPr>
          <w:color w:val="0000FF"/>
          <w:spacing w:val="-52"/>
          <w:position w:val="2"/>
        </w:rPr>
        <w:t xml:space="preserve"> </w:t>
      </w:r>
      <w:r>
        <w:rPr>
          <w:color w:val="0000FF"/>
          <w:u w:val="single" w:color="0000FF"/>
        </w:rPr>
        <w:t>this topic</w:t>
      </w:r>
      <w:r>
        <w:t>.</w:t>
      </w:r>
    </w:p>
    <w:p>
      <w:pPr>
        <w:pStyle w:val="8"/>
        <w:spacing w:before="73"/>
        <w:ind w:left="210"/>
      </w:pPr>
      <w:r>
        <w:rPr>
          <w:position w:val="2"/>
        </w:rPr>
        <w:t>If you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like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functional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programming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you might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also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like</w:t>
      </w:r>
      <w:r>
        <w:rPr>
          <w:spacing w:val="2"/>
          <w:position w:val="2"/>
        </w:rPr>
        <w:t xml:space="preserve"> </w:t>
      </w:r>
      <w:r>
        <w:rPr>
          <w:sz w:val="20"/>
        </w:rPr>
        <w:t>map</w:t>
      </w:r>
      <w:r>
        <w:rPr>
          <w:spacing w:val="4"/>
          <w:sz w:val="20"/>
        </w:rPr>
        <w:t xml:space="preserve"> </w:t>
      </w:r>
      <w:r>
        <w:rPr>
          <w:position w:val="2"/>
        </w:rPr>
        <w:t>and</w:t>
      </w:r>
      <w:r>
        <w:rPr>
          <w:spacing w:val="-2"/>
          <w:position w:val="2"/>
        </w:rPr>
        <w:t xml:space="preserve"> </w:t>
      </w:r>
      <w:r>
        <w:rPr>
          <w:sz w:val="20"/>
        </w:rPr>
        <w:t>filter</w:t>
      </w:r>
      <w:r>
        <w:rPr>
          <w:position w:val="2"/>
        </w:rPr>
        <w:t>:</w:t>
      </w:r>
    </w:p>
    <w:p>
      <w:pPr>
        <w:spacing w:before="195" w:line="285" w:lineRule="auto"/>
        <w:ind w:left="205" w:right="6604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36830</wp:posOffset>
                </wp:positionV>
                <wp:extent cx="3262630" cy="1964055"/>
                <wp:effectExtent l="5080" t="4445" r="8890" b="1270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08730" y="5995035"/>
                          <a:ext cx="3262630" cy="1964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3146425" cy="1918335"/>
                                  <wp:effectExtent l="0" t="0" r="15875" b="5715"/>
                                  <wp:docPr id="61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" name="Picture 1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46425" cy="1918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1pt;margin-top:2.9pt;height:154.65pt;width:256.9pt;z-index:251680768;mso-width-relative:page;mso-height-relative:page;" fillcolor="#FFFFFF [3201]" filled="t" stroked="t" coordsize="21600,21600" o:gfxdata="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Z4IonUAAAACgEAAA8A&#10;AAAAAAAAAQAgAAAAIgAAAGRycy9kb3ducmV2LnhtbFBLAQIUABQAAAAIAIdO4kC/OZriVAIAAMUE&#10;AAAOAAAAAAAAAAEAIAAAACM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3146425" cy="1918335"/>
                            <wp:effectExtent l="0" t="0" r="15875" b="5715"/>
                            <wp:docPr id="61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" name="Picture 1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46425" cy="1918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t>&gt;&gt;&gt;</w:t>
      </w:r>
      <w:r>
        <w:rPr>
          <w:spacing w:val="-3"/>
          <w:sz w:val="20"/>
        </w:rPr>
        <w:t xml:space="preserve"> </w:t>
      </w:r>
      <w:r>
        <w:rPr>
          <w:sz w:val="20"/>
        </w:rPr>
        <w:t>list(map(lambda</w:t>
      </w:r>
      <w:r>
        <w:rPr>
          <w:spacing w:val="1"/>
          <w:sz w:val="20"/>
        </w:rPr>
        <w:t xml:space="preserve"> </w:t>
      </w:r>
      <w:r>
        <w:rPr>
          <w:sz w:val="20"/>
        </w:rPr>
        <w:t>x:</w:t>
      </w:r>
      <w:r>
        <w:rPr>
          <w:spacing w:val="-4"/>
          <w:sz w:val="20"/>
        </w:rPr>
        <w:t xml:space="preserve"> </w:t>
      </w:r>
      <w:r>
        <w:rPr>
          <w:sz w:val="20"/>
        </w:rPr>
        <w:t>x</w:t>
      </w:r>
      <w:r>
        <w:rPr>
          <w:spacing w:val="-1"/>
          <w:sz w:val="20"/>
        </w:rPr>
        <w:t xml:space="preserve"> </w:t>
      </w:r>
      <w:r>
        <w:rPr>
          <w:sz w:val="20"/>
        </w:rPr>
        <w:t>*</w:t>
      </w:r>
      <w:r>
        <w:rPr>
          <w:spacing w:val="-4"/>
          <w:sz w:val="20"/>
        </w:rPr>
        <w:t xml:space="preserve"> </w:t>
      </w:r>
      <w:r>
        <w:rPr>
          <w:sz w:val="20"/>
        </w:rPr>
        <w:t>x, [1,2,3]))</w:t>
      </w:r>
      <w:r>
        <w:rPr>
          <w:spacing w:val="-47"/>
          <w:sz w:val="20"/>
        </w:rPr>
        <w:t xml:space="preserve"> </w:t>
      </w:r>
      <w:r>
        <w:rPr>
          <w:sz w:val="20"/>
        </w:rPr>
        <w:t>[1, 4,</w:t>
      </w:r>
      <w:r>
        <w:rPr>
          <w:spacing w:val="-2"/>
          <w:sz w:val="20"/>
        </w:rPr>
        <w:t xml:space="preserve"> </w:t>
      </w:r>
      <w:r>
        <w:rPr>
          <w:sz w:val="20"/>
        </w:rPr>
        <w:t>9]</w:t>
      </w:r>
    </w:p>
    <w:p>
      <w:pPr>
        <w:spacing w:before="2"/>
        <w:ind w:left="205" w:right="0" w:firstLine="0"/>
        <w:jc w:val="left"/>
        <w:rPr>
          <w:spacing w:val="-2"/>
          <w:sz w:val="20"/>
        </w:rPr>
      </w:pPr>
      <w:r>
        <w:rPr>
          <w:sz w:val="20"/>
        </w:rPr>
        <w:t>&gt;&gt;&gt;</w:t>
      </w:r>
      <w:r>
        <w:rPr>
          <w:spacing w:val="-3"/>
          <w:sz w:val="20"/>
        </w:rPr>
        <w:t xml:space="preserve"> </w:t>
      </w:r>
      <w:r>
        <w:rPr>
          <w:sz w:val="20"/>
        </w:rPr>
        <w:t>list(filter(lambda</w:t>
      </w:r>
      <w:r>
        <w:rPr>
          <w:spacing w:val="-2"/>
          <w:sz w:val="20"/>
        </w:rPr>
        <w:t xml:space="preserve"> </w:t>
      </w:r>
      <w:r>
        <w:rPr>
          <w:sz w:val="20"/>
        </w:rPr>
        <w:t>x:</w:t>
      </w:r>
      <w:r>
        <w:rPr>
          <w:spacing w:val="-1"/>
          <w:sz w:val="20"/>
        </w:rPr>
        <w:t xml:space="preserve"> </w:t>
      </w:r>
      <w:r>
        <w:rPr>
          <w:sz w:val="20"/>
        </w:rPr>
        <w:t>x</w:t>
      </w:r>
      <w:r>
        <w:rPr>
          <w:spacing w:val="-3"/>
          <w:sz w:val="20"/>
        </w:rPr>
        <w:t xml:space="preserve"> </w:t>
      </w:r>
      <w:r>
        <w:rPr>
          <w:sz w:val="20"/>
        </w:rPr>
        <w:t>&gt;</w:t>
      </w:r>
      <w:r>
        <w:rPr>
          <w:spacing w:val="-2"/>
          <w:sz w:val="20"/>
        </w:rPr>
        <w:t xml:space="preserve"> </w:t>
      </w:r>
      <w:r>
        <w:rPr>
          <w:sz w:val="20"/>
        </w:rPr>
        <w:t>3,</w:t>
      </w:r>
      <w:r>
        <w:rPr>
          <w:spacing w:val="-3"/>
          <w:sz w:val="20"/>
        </w:rPr>
        <w:t xml:space="preserve"> </w:t>
      </w:r>
      <w:r>
        <w:rPr>
          <w:sz w:val="20"/>
        </w:rPr>
        <w:t>[1,2,3,4,5,4,3,2,1]))</w:t>
      </w:r>
      <w:r>
        <w:rPr>
          <w:spacing w:val="-2"/>
          <w:sz w:val="20"/>
        </w:rPr>
        <w:t xml:space="preserve"> </w:t>
      </w:r>
    </w:p>
    <w:p>
      <w:pPr>
        <w:spacing w:before="2"/>
        <w:ind w:left="205" w:right="0" w:firstLine="0"/>
        <w:jc w:val="left"/>
        <w:rPr>
          <w:sz w:val="28"/>
        </w:rPr>
      </w:pPr>
      <w:r>
        <w:rPr>
          <w:sz w:val="20"/>
        </w:rPr>
        <w:t>[4,</w:t>
      </w:r>
      <w:r>
        <w:rPr>
          <w:spacing w:val="-2"/>
          <w:sz w:val="20"/>
        </w:rPr>
        <w:t xml:space="preserve"> </w:t>
      </w:r>
      <w:r>
        <w:rPr>
          <w:sz w:val="20"/>
        </w:rPr>
        <w:t>5,</w:t>
      </w:r>
      <w:r>
        <w:rPr>
          <w:spacing w:val="-5"/>
          <w:sz w:val="20"/>
        </w:rPr>
        <w:t xml:space="preserve"> </w:t>
      </w:r>
      <w:r>
        <w:rPr>
          <w:sz w:val="20"/>
        </w:rPr>
        <w:t>4]</w:t>
      </w:r>
    </w:p>
    <w:p>
      <w:pPr>
        <w:spacing w:before="0"/>
        <w:ind w:left="210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next snippet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code</w:t>
      </w:r>
      <w:r>
        <w:rPr>
          <w:spacing w:val="-2"/>
          <w:sz w:val="22"/>
        </w:rPr>
        <w:t xml:space="preserve"> </w:t>
      </w:r>
      <w:r>
        <w:rPr>
          <w:sz w:val="22"/>
        </w:rPr>
        <w:t>demonstrates</w:t>
      </w:r>
      <w:r>
        <w:rPr>
          <w:spacing w:val="-1"/>
          <w:sz w:val="22"/>
        </w:rPr>
        <w:t xml:space="preserve"> </w:t>
      </w:r>
      <w:r>
        <w:rPr>
          <w:sz w:val="22"/>
        </w:rPr>
        <w:t>Python's</w:t>
      </w:r>
    </w:p>
    <w:p>
      <w:pPr>
        <w:spacing w:before="0"/>
        <w:ind w:left="210" w:right="0" w:firstLine="0"/>
        <w:jc w:val="left"/>
        <w:rPr>
          <w:sz w:val="22"/>
        </w:rPr>
      </w:pPr>
      <w:r>
        <w:rPr>
          <w:i/>
          <w:sz w:val="22"/>
        </w:rPr>
        <w:t>list comprehension</w:t>
      </w:r>
      <w:r>
        <w:rPr>
          <w:i/>
          <w:spacing w:val="-4"/>
          <w:sz w:val="22"/>
        </w:rPr>
        <w:t xml:space="preserve"> </w:t>
      </w:r>
      <w:r>
        <w:rPr>
          <w:sz w:val="22"/>
        </w:rPr>
        <w:t>construction:</w:t>
      </w:r>
    </w:p>
    <w:p>
      <w:pPr>
        <w:spacing w:before="152"/>
        <w:ind w:left="205" w:right="0" w:firstLine="0"/>
        <w:jc w:val="left"/>
        <w:rPr>
          <w:sz w:val="20"/>
        </w:rPr>
      </w:pPr>
      <w:r>
        <w:rPr>
          <w:sz w:val="20"/>
        </w:rPr>
        <w:t>nums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[1,2,3,4,5,6]</w:t>
      </w:r>
      <w:r>
        <w:rPr>
          <w:spacing w:val="-4"/>
          <w:sz w:val="20"/>
        </w:rPr>
        <w:t xml:space="preserve"> </w:t>
      </w:r>
      <w:r>
        <w:rPr>
          <w:sz w:val="20"/>
        </w:rPr>
        <w:t>plusOneNums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[x+1</w:t>
      </w:r>
    </w:p>
    <w:p>
      <w:pPr>
        <w:spacing w:before="49" w:line="268" w:lineRule="auto"/>
        <w:ind w:left="205" w:right="4646" w:firstLine="0"/>
        <w:jc w:val="left"/>
        <w:rPr>
          <w:sz w:val="20"/>
        </w:rPr>
      </w:pPr>
      <w:r>
        <w:rPr>
          <w:sz w:val="20"/>
        </w:rPr>
        <w:t>for</w:t>
      </w:r>
      <w:r>
        <w:rPr>
          <w:spacing w:val="26"/>
          <w:sz w:val="20"/>
        </w:rPr>
        <w:t xml:space="preserve"> </w:t>
      </w:r>
      <w:r>
        <w:rPr>
          <w:sz w:val="20"/>
        </w:rPr>
        <w:t>x</w:t>
      </w:r>
      <w:r>
        <w:rPr>
          <w:spacing w:val="26"/>
          <w:sz w:val="20"/>
        </w:rPr>
        <w:t xml:space="preserve"> </w:t>
      </w:r>
      <w:r>
        <w:rPr>
          <w:sz w:val="20"/>
        </w:rPr>
        <w:t>in</w:t>
      </w:r>
      <w:r>
        <w:rPr>
          <w:spacing w:val="26"/>
          <w:sz w:val="20"/>
        </w:rPr>
        <w:t xml:space="preserve"> </w:t>
      </w:r>
      <w:r>
        <w:rPr>
          <w:sz w:val="20"/>
        </w:rPr>
        <w:t>nums]</w:t>
      </w:r>
      <w:r>
        <w:rPr>
          <w:spacing w:val="27"/>
          <w:sz w:val="20"/>
        </w:rPr>
        <w:t xml:space="preserve"> </w:t>
      </w:r>
      <w:r>
        <w:rPr>
          <w:sz w:val="20"/>
        </w:rPr>
        <w:t>oddNums</w:t>
      </w:r>
      <w:r>
        <w:rPr>
          <w:spacing w:val="25"/>
          <w:sz w:val="20"/>
        </w:rPr>
        <w:t xml:space="preserve"> </w:t>
      </w:r>
      <w:r>
        <w:rPr>
          <w:sz w:val="20"/>
        </w:rPr>
        <w:t>=</w:t>
      </w:r>
      <w:r>
        <w:rPr>
          <w:spacing w:val="28"/>
          <w:sz w:val="20"/>
        </w:rPr>
        <w:t xml:space="preserve"> </w:t>
      </w:r>
      <w:r>
        <w:rPr>
          <w:sz w:val="20"/>
        </w:rPr>
        <w:t>[x</w:t>
      </w:r>
      <w:r>
        <w:rPr>
          <w:spacing w:val="27"/>
          <w:sz w:val="20"/>
        </w:rPr>
        <w:t xml:space="preserve"> </w:t>
      </w:r>
      <w:r>
        <w:rPr>
          <w:sz w:val="20"/>
        </w:rPr>
        <w:t>for</w:t>
      </w:r>
      <w:r>
        <w:rPr>
          <w:spacing w:val="26"/>
          <w:sz w:val="20"/>
        </w:rPr>
        <w:t xml:space="preserve"> </w:t>
      </w:r>
      <w:r>
        <w:rPr>
          <w:sz w:val="20"/>
        </w:rPr>
        <w:t>x</w:t>
      </w:r>
      <w:r>
        <w:rPr>
          <w:spacing w:val="24"/>
          <w:sz w:val="20"/>
        </w:rPr>
        <w:t xml:space="preserve"> </w:t>
      </w:r>
      <w:r>
        <w:rPr>
          <w:sz w:val="20"/>
        </w:rPr>
        <w:t>in</w:t>
      </w:r>
      <w:r>
        <w:rPr>
          <w:spacing w:val="26"/>
          <w:sz w:val="20"/>
        </w:rPr>
        <w:t xml:space="preserve"> </w:t>
      </w:r>
      <w:r>
        <w:rPr>
          <w:sz w:val="20"/>
        </w:rPr>
        <w:t>nums</w:t>
      </w:r>
      <w:r>
        <w:rPr>
          <w:spacing w:val="26"/>
          <w:sz w:val="20"/>
        </w:rPr>
        <w:t xml:space="preserve"> </w:t>
      </w:r>
      <w:r>
        <w:rPr>
          <w:sz w:val="20"/>
        </w:rPr>
        <w:t>if</w:t>
      </w:r>
      <w:r>
        <w:rPr>
          <w:spacing w:val="26"/>
          <w:sz w:val="20"/>
        </w:rPr>
        <w:t xml:space="preserve"> </w:t>
      </w:r>
      <w:r>
        <w:rPr>
          <w:sz w:val="20"/>
        </w:rPr>
        <w:t>x%2==1]</w:t>
      </w:r>
      <w:r>
        <w:rPr>
          <w:spacing w:val="-47"/>
          <w:sz w:val="20"/>
        </w:rPr>
        <w:t xml:space="preserve"> </w:t>
      </w:r>
      <w:r>
        <w:rPr>
          <w:sz w:val="20"/>
        </w:rPr>
        <w:t>print(oddNums)</w:t>
      </w:r>
    </w:p>
    <w:p>
      <w:pPr>
        <w:spacing w:before="20"/>
        <w:ind w:left="205" w:right="0" w:firstLine="0"/>
        <w:jc w:val="left"/>
        <w:rPr>
          <w:spacing w:val="-2"/>
          <w:sz w:val="20"/>
        </w:rPr>
      </w:pPr>
      <w:r>
        <w:rPr>
          <w:sz w:val="20"/>
        </w:rPr>
        <w:t>oddNumsPlusOne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[x+1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x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nums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x</w:t>
      </w:r>
      <w:r>
        <w:rPr>
          <w:spacing w:val="-3"/>
          <w:sz w:val="20"/>
        </w:rPr>
        <w:t xml:space="preserve"> </w:t>
      </w:r>
      <w:r>
        <w:rPr>
          <w:sz w:val="20"/>
        </w:rPr>
        <w:t>%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==1]</w:t>
      </w:r>
      <w:r>
        <w:rPr>
          <w:spacing w:val="-2"/>
          <w:sz w:val="20"/>
        </w:rPr>
        <w:t xml:space="preserve"> </w:t>
      </w:r>
    </w:p>
    <w:p>
      <w:pPr>
        <w:spacing w:before="20"/>
        <w:ind w:left="205" w:right="0" w:firstLine="0"/>
        <w:jc w:val="left"/>
      </w:pPr>
      <w:r>
        <w:rPr>
          <w:sz w:val="20"/>
        </w:rPr>
        <w:t>print(oddNumsPlusOne)</w:t>
      </w:r>
    </w:p>
    <w:p>
      <w:pPr>
        <w:pStyle w:val="8"/>
        <w:spacing w:before="189"/>
        <w:ind w:left="205"/>
      </w:pPr>
      <w:r>
        <w:rPr>
          <w:position w:val="2"/>
        </w:rPr>
        <w:t>This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code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in a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file called</w:t>
      </w:r>
      <w:r>
        <w:rPr>
          <w:spacing w:val="-1"/>
          <w:position w:val="2"/>
        </w:rPr>
        <w:t xml:space="preserve"> </w:t>
      </w:r>
      <w:r>
        <w:rPr>
          <w:sz w:val="20"/>
        </w:rPr>
        <w:t>listcomp.py</w:t>
      </w:r>
      <w:r>
        <w:rPr>
          <w:position w:val="2"/>
        </w:rPr>
        <w:t>, which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you can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run:</w:t>
      </w:r>
    </w:p>
    <w:p>
      <w:pPr>
        <w:pStyle w:val="8"/>
        <w:spacing w:before="2"/>
        <w:rPr>
          <w:sz w:val="33"/>
        </w:rPr>
      </w:pPr>
    </w:p>
    <w:p>
      <w:pPr>
        <w:spacing w:before="1" w:line="288" w:lineRule="auto"/>
        <w:ind w:left="205" w:right="6478" w:firstLine="0"/>
        <w:jc w:val="left"/>
        <w:rPr>
          <w:sz w:val="20"/>
        </w:rPr>
      </w:pPr>
      <w:r>
        <w:rPr>
          <w:sz w:val="20"/>
        </w:rPr>
        <w:t>[cs188-ta@nova ~]$ python listcomp.py</w:t>
      </w:r>
      <w:r>
        <w:rPr>
          <w:spacing w:val="-48"/>
          <w:sz w:val="20"/>
        </w:rPr>
        <w:t xml:space="preserve"> </w:t>
      </w:r>
      <w:r>
        <w:rPr>
          <w:sz w:val="20"/>
        </w:rPr>
        <w:t>[1,3,5]</w:t>
      </w:r>
    </w:p>
    <w:p>
      <w:pPr>
        <w:spacing w:before="2"/>
        <w:ind w:left="205" w:right="0" w:firstLine="0"/>
        <w:jc w:val="left"/>
        <w:rPr>
          <w:sz w:val="20"/>
        </w:rPr>
      </w:pPr>
      <w:r>
        <w:rPr>
          <w:sz w:val="20"/>
        </w:rPr>
        <w:t>[2,4,6]</w:t>
      </w:r>
    </w:p>
    <w:p>
      <w:pPr>
        <w:spacing w:after="0"/>
        <w:jc w:val="left"/>
        <w:rPr>
          <w:sz w:val="20"/>
        </w:rPr>
        <w:sectPr>
          <w:pgSz w:w="12240" w:h="15840"/>
          <w:pgMar w:top="2020" w:right="1060" w:bottom="1100" w:left="1240" w:header="720" w:footer="838" w:gutter="0"/>
          <w:cols w:space="720" w:num="1"/>
        </w:sectPr>
      </w:pPr>
    </w:p>
    <w:p>
      <w:pPr>
        <w:pStyle w:val="8"/>
        <w:spacing w:before="3"/>
        <w:rPr>
          <w:sz w:val="29"/>
        </w:rPr>
      </w:pPr>
    </w:p>
    <w:p>
      <w:pPr>
        <w:pStyle w:val="3"/>
        <w:spacing w:before="89"/>
        <w:ind w:left="0" w:right="181"/>
        <w:jc w:val="center"/>
        <w:rPr>
          <w:u w:val="none"/>
        </w:rPr>
      </w:pPr>
      <w:r>
        <w:rPr>
          <w:u w:val="thick"/>
        </w:rPr>
        <w:t>Lab</w:t>
      </w:r>
      <w:r>
        <w:rPr>
          <w:spacing w:val="-4"/>
          <w:u w:val="thick"/>
        </w:rPr>
        <w:t xml:space="preserve"> </w:t>
      </w:r>
      <w:r>
        <w:rPr>
          <w:u w:val="thick"/>
        </w:rPr>
        <w:t>#01</w:t>
      </w:r>
      <w:r>
        <w:rPr>
          <w:spacing w:val="-2"/>
          <w:u w:val="thick"/>
        </w:rPr>
        <w:t xml:space="preserve"> </w:t>
      </w:r>
      <w:r>
        <w:rPr>
          <w:u w:val="thick"/>
        </w:rPr>
        <w:t>task:</w:t>
      </w:r>
    </w:p>
    <w:p>
      <w:pPr>
        <w:pStyle w:val="8"/>
        <w:spacing w:before="3"/>
        <w:rPr>
          <w:b/>
          <w:sz w:val="16"/>
        </w:rPr>
      </w:pPr>
    </w:p>
    <w:p>
      <w:pPr>
        <w:pStyle w:val="4"/>
        <w:spacing w:before="90"/>
        <w:rPr>
          <w:u w:val="none"/>
        </w:rPr>
      </w:pPr>
      <w:r>
        <w:rPr>
          <w:u w:val="thick"/>
        </w:rPr>
        <w:t>Exercise:</w:t>
      </w:r>
      <w:r>
        <w:rPr>
          <w:spacing w:val="-2"/>
          <w:u w:val="thick"/>
        </w:rPr>
        <w:t xml:space="preserve"> </w:t>
      </w:r>
      <w:r>
        <w:rPr>
          <w:u w:val="thick"/>
        </w:rPr>
        <w:t>Dir</w:t>
      </w:r>
      <w:r>
        <w:rPr>
          <w:spacing w:val="-1"/>
          <w:u w:val="thick"/>
        </w:rPr>
        <w:t xml:space="preserve"> </w:t>
      </w:r>
      <w:r>
        <w:rPr>
          <w:u w:val="thick"/>
        </w:rPr>
        <w:t>and Help</w:t>
      </w:r>
    </w:p>
    <w:p>
      <w:pPr>
        <w:pStyle w:val="8"/>
        <w:spacing w:line="316" w:lineRule="auto"/>
        <w:ind w:left="210" w:right="1095"/>
      </w:pPr>
      <w:r>
        <w:t>Learn</w:t>
      </w:r>
      <w:r>
        <w:rPr>
          <w:spacing w:val="-5"/>
        </w:rPr>
        <w:t xml:space="preserve"> </w:t>
      </w:r>
      <w:r>
        <w:t>about the</w:t>
      </w:r>
      <w:r>
        <w:rPr>
          <w:spacing w:val="-2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strings.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rPr>
          <w:position w:val="2"/>
        </w:rPr>
        <w:t>datatype,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use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1"/>
          <w:position w:val="2"/>
        </w:rPr>
        <w:t xml:space="preserve"> </w:t>
      </w:r>
      <w:r>
        <w:rPr>
          <w:sz w:val="20"/>
        </w:rPr>
        <w:t>dir</w:t>
      </w:r>
      <w:r>
        <w:rPr>
          <w:spacing w:val="6"/>
          <w:sz w:val="20"/>
        </w:rPr>
        <w:t xml:space="preserve"> </w:t>
      </w:r>
      <w:r>
        <w:rPr>
          <w:position w:val="2"/>
        </w:rPr>
        <w:t xml:space="preserve">and </w:t>
      </w:r>
      <w:r>
        <w:rPr>
          <w:sz w:val="20"/>
        </w:rPr>
        <w:t>help</w:t>
      </w:r>
      <w:r>
        <w:rPr>
          <w:spacing w:val="7"/>
          <w:sz w:val="20"/>
        </w:rPr>
        <w:t xml:space="preserve"> </w:t>
      </w:r>
      <w:r>
        <w:rPr>
          <w:position w:val="2"/>
        </w:rPr>
        <w:t>commands:</w:t>
      </w:r>
    </w:p>
    <w:p>
      <w:pPr>
        <w:spacing w:before="131"/>
        <w:ind w:left="205" w:right="0" w:firstLine="0"/>
        <w:jc w:val="left"/>
        <w:rPr>
          <w:sz w:val="20"/>
        </w:rPr>
      </w:pPr>
      <w:r>
        <w:rPr>
          <w:sz w:val="20"/>
        </w:rPr>
        <w:t>&gt;&gt;&gt;</w:t>
      </w:r>
      <w:r>
        <w:rPr>
          <w:spacing w:val="-1"/>
          <w:sz w:val="20"/>
        </w:rPr>
        <w:t xml:space="preserve"> </w:t>
      </w:r>
      <w:r>
        <w:rPr>
          <w:sz w:val="20"/>
        </w:rPr>
        <w:t>s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z w:val="20"/>
        </w:rPr>
        <w:t>'abc'</w:t>
      </w:r>
    </w:p>
    <w:p>
      <w:pPr>
        <w:pStyle w:val="8"/>
      </w:pPr>
    </w:p>
    <w:p>
      <w:pPr>
        <w:spacing w:before="129"/>
        <w:ind w:left="205" w:right="0" w:firstLine="0"/>
        <w:jc w:val="left"/>
        <w:rPr>
          <w:b/>
          <w:sz w:val="20"/>
        </w:rPr>
      </w:pPr>
      <w:r>
        <w:rPr>
          <w:b/>
          <w:color w:val="FF0000"/>
          <w:sz w:val="20"/>
        </w:rPr>
        <w:t>&gt;&gt;&gt;</w:t>
      </w:r>
      <w:r>
        <w:rPr>
          <w:b/>
          <w:color w:val="FF0000"/>
          <w:spacing w:val="-2"/>
          <w:sz w:val="20"/>
        </w:rPr>
        <w:t xml:space="preserve"> </w:t>
      </w:r>
      <w:r>
        <w:rPr>
          <w:b/>
          <w:color w:val="FF0000"/>
          <w:sz w:val="20"/>
        </w:rPr>
        <w:t>dir(s)</w:t>
      </w:r>
    </w:p>
    <w:p>
      <w:pPr>
        <w:spacing w:before="42" w:line="288" w:lineRule="auto"/>
        <w:ind w:left="205" w:right="3959" w:firstLine="0"/>
        <w:jc w:val="left"/>
        <w:rPr>
          <w:sz w:val="20"/>
        </w:rPr>
      </w:pPr>
      <w:r>
        <w:rPr>
          <w:sz w:val="20"/>
        </w:rPr>
        <w:t>['</w:t>
      </w:r>
      <w:r>
        <w:rPr>
          <w:sz w:val="20"/>
          <w:u w:val="single"/>
        </w:rPr>
        <w:t xml:space="preserve">  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add</w:t>
      </w:r>
      <w:r>
        <w:rPr>
          <w:sz w:val="20"/>
          <w:u w:val="single"/>
        </w:rPr>
        <w:t xml:space="preserve">  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', '</w:t>
      </w:r>
      <w:r>
        <w:rPr>
          <w:sz w:val="20"/>
          <w:u w:val="single"/>
        </w:rPr>
        <w:t xml:space="preserve">  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class</w:t>
      </w:r>
      <w:r>
        <w:rPr>
          <w:sz w:val="20"/>
          <w:u w:val="single"/>
        </w:rPr>
        <w:t xml:space="preserve">  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',</w:t>
      </w:r>
      <w:r>
        <w:rPr>
          <w:spacing w:val="2"/>
          <w:sz w:val="20"/>
        </w:rPr>
        <w:t xml:space="preserve"> </w:t>
      </w:r>
      <w:r>
        <w:rPr>
          <w:sz w:val="20"/>
        </w:rPr>
        <w:t>'</w:t>
      </w:r>
      <w:r>
        <w:rPr>
          <w:sz w:val="20"/>
          <w:u w:val="single"/>
        </w:rPr>
        <w:t xml:space="preserve">  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contains</w:t>
      </w:r>
      <w:r>
        <w:rPr>
          <w:sz w:val="20"/>
          <w:u w:val="single"/>
        </w:rPr>
        <w:t xml:space="preserve">  </w:t>
      </w:r>
      <w:r>
        <w:rPr>
          <w:spacing w:val="49"/>
          <w:sz w:val="20"/>
          <w:u w:val="single"/>
        </w:rPr>
        <w:t xml:space="preserve"> </w:t>
      </w:r>
      <w:r>
        <w:rPr>
          <w:sz w:val="20"/>
        </w:rPr>
        <w:t>', '</w:t>
      </w:r>
      <w:r>
        <w:rPr>
          <w:sz w:val="20"/>
          <w:u w:val="single"/>
        </w:rPr>
        <w:t xml:space="preserve">  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delattr</w:t>
      </w:r>
      <w:r>
        <w:rPr>
          <w:sz w:val="20"/>
          <w:u w:val="single"/>
        </w:rPr>
        <w:t xml:space="preserve">  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',</w:t>
      </w:r>
      <w:r>
        <w:rPr>
          <w:spacing w:val="2"/>
          <w:sz w:val="20"/>
        </w:rPr>
        <w:t xml:space="preserve"> </w:t>
      </w:r>
      <w:r>
        <w:rPr>
          <w:sz w:val="20"/>
        </w:rPr>
        <w:t>'</w:t>
      </w:r>
      <w:r>
        <w:rPr>
          <w:sz w:val="20"/>
          <w:u w:val="single"/>
        </w:rPr>
        <w:t xml:space="preserve">  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doc</w:t>
      </w:r>
      <w:r>
        <w:rPr>
          <w:sz w:val="20"/>
          <w:u w:val="single"/>
        </w:rPr>
        <w:t xml:space="preserve">  </w:t>
      </w:r>
      <w:r>
        <w:rPr>
          <w:spacing w:val="45"/>
          <w:sz w:val="20"/>
          <w:u w:val="single"/>
        </w:rPr>
        <w:t xml:space="preserve"> </w:t>
      </w:r>
      <w:r>
        <w:rPr>
          <w:sz w:val="20"/>
        </w:rPr>
        <w:t>', '</w:t>
      </w:r>
      <w:r>
        <w:rPr>
          <w:sz w:val="20"/>
          <w:u w:val="single"/>
        </w:rPr>
        <w:t xml:space="preserve">  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eq</w:t>
      </w:r>
      <w:r>
        <w:rPr>
          <w:sz w:val="20"/>
          <w:u w:val="single"/>
        </w:rPr>
        <w:t xml:space="preserve">  </w:t>
      </w:r>
      <w:r>
        <w:rPr>
          <w:spacing w:val="48"/>
          <w:sz w:val="20"/>
          <w:u w:val="single"/>
        </w:rPr>
        <w:t xml:space="preserve"> </w:t>
      </w:r>
      <w:r>
        <w:rPr>
          <w:sz w:val="20"/>
        </w:rPr>
        <w:t>',</w:t>
      </w:r>
      <w:r>
        <w:rPr>
          <w:spacing w:val="-47"/>
          <w:sz w:val="20"/>
        </w:rPr>
        <w:t xml:space="preserve"> </w:t>
      </w:r>
      <w:r>
        <w:rPr>
          <w:sz w:val="20"/>
        </w:rPr>
        <w:t>'</w:t>
      </w:r>
      <w:r>
        <w:rPr>
          <w:spacing w:val="48"/>
          <w:sz w:val="20"/>
          <w:u w:val="single"/>
        </w:rPr>
        <w:t xml:space="preserve"> </w:t>
      </w:r>
      <w:r>
        <w:rPr>
          <w:sz w:val="20"/>
        </w:rPr>
        <w:t>ge</w:t>
      </w:r>
      <w:r>
        <w:rPr>
          <w:spacing w:val="48"/>
          <w:sz w:val="20"/>
          <w:u w:val="single"/>
        </w:rPr>
        <w:t xml:space="preserve"> </w:t>
      </w:r>
      <w:r>
        <w:rPr>
          <w:sz w:val="20"/>
        </w:rPr>
        <w:t>',</w:t>
      </w:r>
      <w:r>
        <w:rPr>
          <w:spacing w:val="1"/>
          <w:sz w:val="20"/>
        </w:rPr>
        <w:t xml:space="preserve"> </w:t>
      </w:r>
      <w:r>
        <w:rPr>
          <w:sz w:val="20"/>
        </w:rPr>
        <w:t>'</w:t>
      </w:r>
      <w:r>
        <w:rPr>
          <w:spacing w:val="48"/>
          <w:sz w:val="20"/>
          <w:u w:val="single"/>
        </w:rPr>
        <w:t xml:space="preserve"> </w:t>
      </w:r>
      <w:r>
        <w:rPr>
          <w:sz w:val="20"/>
        </w:rPr>
        <w:t>getattribute</w:t>
      </w:r>
      <w:r>
        <w:rPr>
          <w:spacing w:val="48"/>
          <w:sz w:val="20"/>
          <w:u w:val="single"/>
        </w:rPr>
        <w:t xml:space="preserve"> </w:t>
      </w:r>
      <w:r>
        <w:rPr>
          <w:sz w:val="20"/>
        </w:rPr>
        <w:t>',</w:t>
      </w:r>
      <w:r>
        <w:rPr>
          <w:spacing w:val="1"/>
          <w:sz w:val="20"/>
        </w:rPr>
        <w:t xml:space="preserve"> </w:t>
      </w:r>
      <w:r>
        <w:rPr>
          <w:sz w:val="20"/>
        </w:rPr>
        <w:t>'__getitem</w:t>
      </w:r>
      <w:r>
        <w:rPr>
          <w:spacing w:val="50"/>
          <w:sz w:val="20"/>
          <w:u w:val="single"/>
        </w:rPr>
        <w:t xml:space="preserve"> </w:t>
      </w:r>
      <w:r>
        <w:rPr>
          <w:sz w:val="20"/>
        </w:rPr>
        <w:t>',</w:t>
      </w:r>
      <w:r>
        <w:rPr>
          <w:spacing w:val="1"/>
          <w:sz w:val="20"/>
        </w:rPr>
        <w:t xml:space="preserve"> </w:t>
      </w:r>
      <w:r>
        <w:rPr>
          <w:sz w:val="20"/>
        </w:rPr>
        <w:t>'</w:t>
      </w:r>
      <w:r>
        <w:rPr>
          <w:spacing w:val="48"/>
          <w:sz w:val="20"/>
          <w:u w:val="single"/>
        </w:rPr>
        <w:t xml:space="preserve"> </w:t>
      </w:r>
      <w:r>
        <w:rPr>
          <w:sz w:val="20"/>
        </w:rPr>
        <w:t>getnewargs</w:t>
      </w:r>
      <w:r>
        <w:rPr>
          <w:spacing w:val="50"/>
          <w:sz w:val="20"/>
          <w:u w:val="single"/>
        </w:rPr>
        <w:t xml:space="preserve"> </w:t>
      </w:r>
      <w:r>
        <w:rPr>
          <w:sz w:val="20"/>
        </w:rPr>
        <w:t>',</w:t>
      </w:r>
    </w:p>
    <w:p>
      <w:pPr>
        <w:spacing w:before="0"/>
        <w:ind w:left="205" w:right="0" w:firstLine="0"/>
        <w:jc w:val="left"/>
        <w:rPr>
          <w:sz w:val="20"/>
        </w:rPr>
      </w:pPr>
      <w:r>
        <w:rPr>
          <w:sz w:val="20"/>
        </w:rPr>
        <w:t>'</w:t>
      </w:r>
      <w:r>
        <w:rPr>
          <w:spacing w:val="98"/>
          <w:sz w:val="20"/>
          <w:u w:val="single"/>
        </w:rPr>
        <w:t xml:space="preserve"> </w:t>
      </w:r>
      <w:r>
        <w:rPr>
          <w:sz w:val="20"/>
        </w:rPr>
        <w:t>getslice</w:t>
      </w:r>
      <w:r>
        <w:rPr>
          <w:sz w:val="20"/>
          <w:u w:val="single"/>
        </w:rPr>
        <w:t xml:space="preserve">  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',</w:t>
      </w:r>
      <w:r>
        <w:rPr>
          <w:spacing w:val="1"/>
          <w:sz w:val="20"/>
        </w:rPr>
        <w:t xml:space="preserve"> </w:t>
      </w:r>
      <w:r>
        <w:rPr>
          <w:sz w:val="20"/>
        </w:rPr>
        <w:t>'</w:t>
      </w:r>
      <w:r>
        <w:rPr>
          <w:sz w:val="20"/>
          <w:u w:val="single"/>
        </w:rPr>
        <w:t xml:space="preserve">  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gt</w:t>
      </w:r>
      <w:r>
        <w:rPr>
          <w:sz w:val="20"/>
          <w:u w:val="single"/>
        </w:rPr>
        <w:t xml:space="preserve">  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',</w:t>
      </w:r>
      <w:r>
        <w:rPr>
          <w:spacing w:val="2"/>
          <w:sz w:val="20"/>
        </w:rPr>
        <w:t xml:space="preserve"> </w:t>
      </w:r>
      <w:r>
        <w:rPr>
          <w:sz w:val="20"/>
        </w:rPr>
        <w:t>'</w:t>
      </w:r>
      <w:r>
        <w:rPr>
          <w:sz w:val="20"/>
          <w:u w:val="single"/>
        </w:rPr>
        <w:t xml:space="preserve">  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hash</w:t>
      </w:r>
      <w:r>
        <w:rPr>
          <w:sz w:val="20"/>
          <w:u w:val="single"/>
        </w:rPr>
        <w:t xml:space="preserve">  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',</w:t>
      </w:r>
      <w:r>
        <w:rPr>
          <w:spacing w:val="1"/>
          <w:sz w:val="20"/>
        </w:rPr>
        <w:t xml:space="preserve"> </w:t>
      </w:r>
      <w:r>
        <w:rPr>
          <w:sz w:val="20"/>
        </w:rPr>
        <w:t>'</w:t>
      </w:r>
      <w:r>
        <w:rPr>
          <w:sz w:val="20"/>
          <w:u w:val="single"/>
        </w:rPr>
        <w:t xml:space="preserve">  </w:t>
      </w:r>
      <w:r>
        <w:rPr>
          <w:spacing w:val="48"/>
          <w:sz w:val="20"/>
          <w:u w:val="single"/>
        </w:rPr>
        <w:t xml:space="preserve"> </w:t>
      </w:r>
      <w:r>
        <w:rPr>
          <w:sz w:val="20"/>
        </w:rPr>
        <w:t>init</w:t>
      </w:r>
      <w:r>
        <w:rPr>
          <w:sz w:val="20"/>
          <w:u w:val="single"/>
        </w:rPr>
        <w:t xml:space="preserve">  </w:t>
      </w:r>
      <w:r>
        <w:rPr>
          <w:spacing w:val="49"/>
          <w:sz w:val="20"/>
          <w:u w:val="single"/>
        </w:rPr>
        <w:t xml:space="preserve"> </w:t>
      </w:r>
      <w:r>
        <w:rPr>
          <w:sz w:val="20"/>
        </w:rPr>
        <w:t>','</w:t>
      </w:r>
      <w:r>
        <w:rPr>
          <w:sz w:val="20"/>
          <w:u w:val="single"/>
        </w:rPr>
        <w:t xml:space="preserve">  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le</w:t>
      </w:r>
      <w:r>
        <w:rPr>
          <w:sz w:val="20"/>
          <w:u w:val="single"/>
        </w:rPr>
        <w:t xml:space="preserve">  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',</w:t>
      </w:r>
      <w:r>
        <w:rPr>
          <w:spacing w:val="2"/>
          <w:sz w:val="20"/>
        </w:rPr>
        <w:t xml:space="preserve"> </w:t>
      </w:r>
      <w:r>
        <w:rPr>
          <w:sz w:val="20"/>
        </w:rPr>
        <w:t>'</w:t>
      </w:r>
      <w:r>
        <w:rPr>
          <w:sz w:val="20"/>
          <w:u w:val="single"/>
        </w:rPr>
        <w:t xml:space="preserve">  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len__',</w:t>
      </w:r>
    </w:p>
    <w:p>
      <w:pPr>
        <w:spacing w:before="46"/>
        <w:ind w:left="205" w:right="0" w:firstLine="0"/>
        <w:jc w:val="left"/>
        <w:rPr>
          <w:sz w:val="20"/>
        </w:rPr>
      </w:pPr>
      <w:r>
        <w:rPr>
          <w:sz w:val="20"/>
        </w:rPr>
        <w:t>'</w:t>
      </w:r>
      <w:r>
        <w:rPr>
          <w:spacing w:val="98"/>
          <w:sz w:val="20"/>
          <w:u w:val="single"/>
        </w:rPr>
        <w:t xml:space="preserve"> </w:t>
      </w:r>
      <w:r>
        <w:rPr>
          <w:sz w:val="20"/>
        </w:rPr>
        <w:t>lt</w:t>
      </w:r>
      <w:r>
        <w:rPr>
          <w:sz w:val="20"/>
          <w:u w:val="single"/>
        </w:rPr>
        <w:t xml:space="preserve">  </w:t>
      </w:r>
      <w:r>
        <w:rPr>
          <w:spacing w:val="46"/>
          <w:sz w:val="20"/>
          <w:u w:val="single"/>
        </w:rPr>
        <w:t xml:space="preserve"> </w:t>
      </w:r>
      <w:r>
        <w:rPr>
          <w:sz w:val="20"/>
        </w:rPr>
        <w:t>',</w:t>
      </w:r>
      <w:r>
        <w:rPr>
          <w:spacing w:val="1"/>
          <w:sz w:val="20"/>
        </w:rPr>
        <w:t xml:space="preserve"> </w:t>
      </w:r>
      <w:r>
        <w:rPr>
          <w:sz w:val="20"/>
        </w:rPr>
        <w:t>'</w:t>
      </w:r>
      <w:r>
        <w:rPr>
          <w:sz w:val="20"/>
          <w:u w:val="single"/>
        </w:rPr>
        <w:t xml:space="preserve">  </w:t>
      </w:r>
      <w:r>
        <w:rPr>
          <w:spacing w:val="49"/>
          <w:sz w:val="20"/>
          <w:u w:val="single"/>
        </w:rPr>
        <w:t xml:space="preserve"> </w:t>
      </w:r>
      <w:r>
        <w:rPr>
          <w:sz w:val="20"/>
        </w:rPr>
        <w:t>mod</w:t>
      </w:r>
      <w:r>
        <w:rPr>
          <w:sz w:val="20"/>
          <w:u w:val="single"/>
        </w:rPr>
        <w:t xml:space="preserve">  </w:t>
      </w:r>
      <w:r>
        <w:rPr>
          <w:spacing w:val="46"/>
          <w:sz w:val="20"/>
          <w:u w:val="single"/>
        </w:rPr>
        <w:t xml:space="preserve"> </w:t>
      </w:r>
      <w:r>
        <w:rPr>
          <w:sz w:val="20"/>
        </w:rPr>
        <w:t>',</w:t>
      </w:r>
      <w:r>
        <w:rPr>
          <w:spacing w:val="-1"/>
          <w:sz w:val="20"/>
        </w:rPr>
        <w:t xml:space="preserve"> </w:t>
      </w:r>
      <w:r>
        <w:rPr>
          <w:sz w:val="20"/>
        </w:rPr>
        <w:t>'</w:t>
      </w:r>
      <w:r>
        <w:rPr>
          <w:sz w:val="20"/>
          <w:u w:val="single"/>
        </w:rPr>
        <w:t xml:space="preserve">  </w:t>
      </w:r>
      <w:r>
        <w:rPr>
          <w:spacing w:val="49"/>
          <w:sz w:val="20"/>
          <w:u w:val="single"/>
        </w:rPr>
        <w:t xml:space="preserve"> </w:t>
      </w:r>
      <w:r>
        <w:rPr>
          <w:sz w:val="20"/>
        </w:rPr>
        <w:t>mul</w:t>
      </w:r>
      <w:r>
        <w:rPr>
          <w:sz w:val="20"/>
          <w:u w:val="single"/>
        </w:rPr>
        <w:t xml:space="preserve">  </w:t>
      </w:r>
      <w:r>
        <w:rPr>
          <w:spacing w:val="48"/>
          <w:sz w:val="20"/>
          <w:u w:val="single"/>
        </w:rPr>
        <w:t xml:space="preserve"> </w:t>
      </w:r>
      <w:r>
        <w:rPr>
          <w:sz w:val="20"/>
        </w:rPr>
        <w:t>',</w:t>
      </w:r>
      <w:r>
        <w:rPr>
          <w:spacing w:val="-1"/>
          <w:sz w:val="20"/>
        </w:rPr>
        <w:t xml:space="preserve"> </w:t>
      </w:r>
      <w:r>
        <w:rPr>
          <w:sz w:val="20"/>
        </w:rPr>
        <w:t>'</w:t>
      </w:r>
      <w:r>
        <w:rPr>
          <w:sz w:val="20"/>
          <w:u w:val="single"/>
        </w:rPr>
        <w:t xml:space="preserve">  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ne</w:t>
      </w:r>
      <w:r>
        <w:rPr>
          <w:sz w:val="20"/>
          <w:u w:val="single"/>
        </w:rPr>
        <w:t xml:space="preserve">  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',</w:t>
      </w:r>
      <w:r>
        <w:rPr>
          <w:spacing w:val="1"/>
          <w:sz w:val="20"/>
        </w:rPr>
        <w:t xml:space="preserve"> </w:t>
      </w:r>
      <w:r>
        <w:rPr>
          <w:sz w:val="20"/>
        </w:rPr>
        <w:t>'</w:t>
      </w:r>
      <w:r>
        <w:rPr>
          <w:sz w:val="20"/>
          <w:u w:val="single"/>
        </w:rPr>
        <w:t xml:space="preserve">  </w:t>
      </w:r>
      <w:r>
        <w:rPr>
          <w:spacing w:val="46"/>
          <w:sz w:val="20"/>
          <w:u w:val="single"/>
        </w:rPr>
        <w:t xml:space="preserve"> </w:t>
      </w:r>
      <w:r>
        <w:rPr>
          <w:sz w:val="20"/>
        </w:rPr>
        <w:t>new</w:t>
      </w:r>
      <w:r>
        <w:rPr>
          <w:sz w:val="20"/>
          <w:u w:val="single"/>
        </w:rPr>
        <w:t xml:space="preserve">  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',</w:t>
      </w:r>
      <w:r>
        <w:rPr>
          <w:spacing w:val="1"/>
          <w:sz w:val="20"/>
        </w:rPr>
        <w:t xml:space="preserve"> </w:t>
      </w:r>
      <w:r>
        <w:rPr>
          <w:sz w:val="20"/>
        </w:rPr>
        <w:t>'</w:t>
      </w:r>
      <w:r>
        <w:rPr>
          <w:sz w:val="20"/>
          <w:u w:val="single"/>
        </w:rPr>
        <w:t xml:space="preserve">  </w:t>
      </w:r>
      <w:r>
        <w:rPr>
          <w:spacing w:val="46"/>
          <w:sz w:val="20"/>
          <w:u w:val="single"/>
        </w:rPr>
        <w:t xml:space="preserve"> </w:t>
      </w:r>
      <w:r>
        <w:rPr>
          <w:sz w:val="20"/>
        </w:rPr>
        <w:t>reduce</w:t>
      </w:r>
      <w:r>
        <w:rPr>
          <w:sz w:val="20"/>
          <w:u w:val="single"/>
        </w:rPr>
        <w:t xml:space="preserve">  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',</w:t>
      </w:r>
    </w:p>
    <w:p>
      <w:pPr>
        <w:spacing w:before="48" w:line="268" w:lineRule="auto"/>
        <w:ind w:left="205" w:right="762" w:firstLine="0"/>
        <w:jc w:val="left"/>
        <w:rPr>
          <w:sz w:val="20"/>
        </w:rPr>
      </w:pPr>
      <w:r>
        <w:rPr>
          <w:sz w:val="20"/>
        </w:rPr>
        <w:t>'</w:t>
      </w:r>
      <w:r>
        <w:rPr>
          <w:spacing w:val="51"/>
          <w:sz w:val="20"/>
          <w:u w:val="single"/>
        </w:rPr>
        <w:t xml:space="preserve"> </w:t>
      </w:r>
      <w:r>
        <w:rPr>
          <w:sz w:val="20"/>
        </w:rPr>
        <w:t>reduce_ex</w:t>
      </w:r>
      <w:r>
        <w:rPr>
          <w:sz w:val="20"/>
          <w:u w:val="single"/>
        </w:rPr>
        <w:t xml:space="preserve">  </w:t>
      </w:r>
      <w:r>
        <w:rPr>
          <w:spacing w:val="1"/>
          <w:sz w:val="20"/>
          <w:u w:val="single"/>
        </w:rPr>
        <w:t xml:space="preserve"> </w:t>
      </w:r>
      <w:r>
        <w:rPr>
          <w:sz w:val="20"/>
        </w:rPr>
        <w:t>','</w:t>
      </w:r>
      <w:r>
        <w:rPr>
          <w:sz w:val="20"/>
          <w:u w:val="single"/>
        </w:rPr>
        <w:t xml:space="preserve">  </w:t>
      </w:r>
      <w:r>
        <w:rPr>
          <w:spacing w:val="1"/>
          <w:sz w:val="20"/>
          <w:u w:val="single"/>
        </w:rPr>
        <w:t xml:space="preserve"> </w:t>
      </w:r>
      <w:r>
        <w:rPr>
          <w:sz w:val="20"/>
        </w:rPr>
        <w:t>repr</w:t>
      </w:r>
      <w:r>
        <w:rPr>
          <w:sz w:val="20"/>
          <w:u w:val="single"/>
        </w:rPr>
        <w:t xml:space="preserve">  </w:t>
      </w:r>
      <w:r>
        <w:rPr>
          <w:spacing w:val="1"/>
          <w:sz w:val="20"/>
          <w:u w:val="single"/>
        </w:rPr>
        <w:t xml:space="preserve"> </w:t>
      </w:r>
      <w:r>
        <w:rPr>
          <w:sz w:val="20"/>
        </w:rPr>
        <w:t>', '</w:t>
      </w:r>
      <w:r>
        <w:rPr>
          <w:sz w:val="20"/>
          <w:u w:val="single"/>
        </w:rPr>
        <w:t xml:space="preserve">  </w:t>
      </w:r>
      <w:r>
        <w:rPr>
          <w:spacing w:val="1"/>
          <w:sz w:val="20"/>
          <w:u w:val="single"/>
        </w:rPr>
        <w:t xml:space="preserve"> </w:t>
      </w:r>
      <w:r>
        <w:rPr>
          <w:sz w:val="20"/>
        </w:rPr>
        <w:t>rmod</w:t>
      </w:r>
      <w:r>
        <w:rPr>
          <w:sz w:val="20"/>
          <w:u w:val="single"/>
        </w:rPr>
        <w:t xml:space="preserve">  </w:t>
      </w:r>
      <w:r>
        <w:rPr>
          <w:spacing w:val="1"/>
          <w:sz w:val="20"/>
          <w:u w:val="single"/>
        </w:rPr>
        <w:t xml:space="preserve"> </w:t>
      </w:r>
      <w:r>
        <w:rPr>
          <w:sz w:val="20"/>
        </w:rPr>
        <w:t>', '</w:t>
      </w:r>
      <w:r>
        <w:rPr>
          <w:sz w:val="20"/>
          <w:u w:val="single"/>
        </w:rPr>
        <w:t xml:space="preserve">  </w:t>
      </w:r>
      <w:r>
        <w:rPr>
          <w:spacing w:val="1"/>
          <w:sz w:val="20"/>
          <w:u w:val="single"/>
        </w:rPr>
        <w:t xml:space="preserve"> </w:t>
      </w:r>
      <w:r>
        <w:rPr>
          <w:sz w:val="20"/>
        </w:rPr>
        <w:t>rmul</w:t>
      </w:r>
      <w:r>
        <w:rPr>
          <w:sz w:val="20"/>
          <w:u w:val="single"/>
        </w:rPr>
        <w:t xml:space="preserve">  </w:t>
      </w:r>
      <w:r>
        <w:rPr>
          <w:spacing w:val="1"/>
          <w:sz w:val="20"/>
          <w:u w:val="single"/>
        </w:rPr>
        <w:t xml:space="preserve"> </w:t>
      </w:r>
      <w:r>
        <w:rPr>
          <w:sz w:val="20"/>
        </w:rPr>
        <w:t>', '</w:t>
      </w:r>
      <w:r>
        <w:rPr>
          <w:sz w:val="20"/>
          <w:u w:val="single"/>
        </w:rPr>
        <w:t xml:space="preserve">  </w:t>
      </w:r>
      <w:r>
        <w:rPr>
          <w:spacing w:val="1"/>
          <w:sz w:val="20"/>
          <w:u w:val="single"/>
        </w:rPr>
        <w:t xml:space="preserve"> </w:t>
      </w:r>
      <w:r>
        <w:rPr>
          <w:sz w:val="20"/>
        </w:rPr>
        <w:t>setattr</w:t>
      </w:r>
      <w:r>
        <w:rPr>
          <w:sz w:val="20"/>
          <w:u w:val="single"/>
        </w:rPr>
        <w:t xml:space="preserve">  </w:t>
      </w:r>
      <w:r>
        <w:rPr>
          <w:spacing w:val="1"/>
          <w:sz w:val="20"/>
          <w:u w:val="single"/>
        </w:rPr>
        <w:t xml:space="preserve"> </w:t>
      </w:r>
      <w:r>
        <w:rPr>
          <w:sz w:val="20"/>
        </w:rPr>
        <w:t>', '</w:t>
      </w:r>
      <w:r>
        <w:rPr>
          <w:sz w:val="20"/>
          <w:u w:val="single"/>
        </w:rPr>
        <w:t xml:space="preserve">  </w:t>
      </w:r>
      <w:r>
        <w:rPr>
          <w:spacing w:val="1"/>
          <w:sz w:val="20"/>
          <w:u w:val="single"/>
        </w:rPr>
        <w:t xml:space="preserve"> </w:t>
      </w:r>
      <w:r>
        <w:rPr>
          <w:sz w:val="20"/>
        </w:rPr>
        <w:t>str</w:t>
      </w:r>
      <w:r>
        <w:rPr>
          <w:sz w:val="20"/>
          <w:u w:val="single"/>
        </w:rPr>
        <w:t xml:space="preserve">  </w:t>
      </w:r>
      <w:r>
        <w:rPr>
          <w:spacing w:val="1"/>
          <w:sz w:val="20"/>
          <w:u w:val="single"/>
        </w:rPr>
        <w:t xml:space="preserve"> </w:t>
      </w:r>
      <w:r>
        <w:rPr>
          <w:sz w:val="20"/>
        </w:rPr>
        <w:t>',</w:t>
      </w:r>
      <w:r>
        <w:rPr>
          <w:spacing w:val="50"/>
          <w:sz w:val="20"/>
        </w:rPr>
        <w:t xml:space="preserve"> </w:t>
      </w:r>
      <w:r>
        <w:rPr>
          <w:sz w:val="20"/>
        </w:rPr>
        <w:t>'capitalize', 'center', 'count', 'decode',</w:t>
      </w:r>
      <w:r>
        <w:rPr>
          <w:spacing w:val="-48"/>
          <w:sz w:val="20"/>
        </w:rPr>
        <w:t xml:space="preserve"> </w:t>
      </w:r>
      <w:r>
        <w:rPr>
          <w:sz w:val="20"/>
        </w:rPr>
        <w:t>'encode',</w:t>
      </w:r>
      <w:r>
        <w:rPr>
          <w:spacing w:val="1"/>
          <w:sz w:val="20"/>
        </w:rPr>
        <w:t xml:space="preserve"> </w:t>
      </w:r>
      <w:r>
        <w:rPr>
          <w:sz w:val="20"/>
        </w:rPr>
        <w:t>'endswith',</w:t>
      </w:r>
    </w:p>
    <w:p>
      <w:pPr>
        <w:spacing w:before="18"/>
        <w:ind w:left="205" w:right="0" w:firstLine="0"/>
        <w:jc w:val="left"/>
        <w:rPr>
          <w:sz w:val="20"/>
        </w:rPr>
      </w:pPr>
      <w:r>
        <w:rPr>
          <w:sz w:val="20"/>
        </w:rPr>
        <w:t>'expandtabs',</w:t>
      </w:r>
      <w:r>
        <w:rPr>
          <w:spacing w:val="-4"/>
          <w:sz w:val="20"/>
        </w:rPr>
        <w:t xml:space="preserve"> </w:t>
      </w:r>
      <w:r>
        <w:rPr>
          <w:sz w:val="20"/>
        </w:rPr>
        <w:t>'find',</w:t>
      </w:r>
      <w:r>
        <w:rPr>
          <w:spacing w:val="-4"/>
          <w:sz w:val="20"/>
        </w:rPr>
        <w:t xml:space="preserve"> </w:t>
      </w:r>
      <w:r>
        <w:rPr>
          <w:sz w:val="20"/>
        </w:rPr>
        <w:t>'index',</w:t>
      </w:r>
      <w:r>
        <w:rPr>
          <w:spacing w:val="-6"/>
          <w:sz w:val="20"/>
        </w:rPr>
        <w:t xml:space="preserve"> </w:t>
      </w:r>
      <w:r>
        <w:rPr>
          <w:sz w:val="20"/>
        </w:rPr>
        <w:t>'isalnum',</w:t>
      </w:r>
      <w:r>
        <w:rPr>
          <w:spacing w:val="-3"/>
          <w:sz w:val="20"/>
        </w:rPr>
        <w:t xml:space="preserve"> </w:t>
      </w:r>
      <w:r>
        <w:rPr>
          <w:sz w:val="20"/>
        </w:rPr>
        <w:t>'isalpha',</w:t>
      </w:r>
      <w:r>
        <w:rPr>
          <w:spacing w:val="-4"/>
          <w:sz w:val="20"/>
        </w:rPr>
        <w:t xml:space="preserve"> </w:t>
      </w:r>
      <w:r>
        <w:rPr>
          <w:sz w:val="20"/>
        </w:rPr>
        <w:t>'isdigit',</w:t>
      </w:r>
      <w:r>
        <w:rPr>
          <w:spacing w:val="-4"/>
          <w:sz w:val="20"/>
        </w:rPr>
        <w:t xml:space="preserve"> </w:t>
      </w:r>
      <w:r>
        <w:rPr>
          <w:sz w:val="20"/>
        </w:rPr>
        <w:t>'islower',</w:t>
      </w:r>
    </w:p>
    <w:p>
      <w:pPr>
        <w:spacing w:before="46"/>
        <w:ind w:left="205" w:right="0" w:firstLine="0"/>
        <w:jc w:val="left"/>
        <w:rPr>
          <w:sz w:val="20"/>
        </w:rPr>
      </w:pPr>
      <w:r>
        <w:rPr>
          <w:sz w:val="20"/>
        </w:rPr>
        <w:t>'isspace',</w:t>
      </w:r>
      <w:r>
        <w:rPr>
          <w:spacing w:val="-6"/>
          <w:sz w:val="20"/>
        </w:rPr>
        <w:t xml:space="preserve"> </w:t>
      </w:r>
      <w:r>
        <w:rPr>
          <w:sz w:val="20"/>
        </w:rPr>
        <w:t>'istitle',</w:t>
      </w:r>
      <w:r>
        <w:rPr>
          <w:spacing w:val="-5"/>
          <w:sz w:val="20"/>
        </w:rPr>
        <w:t xml:space="preserve"> </w:t>
      </w:r>
      <w:r>
        <w:rPr>
          <w:sz w:val="20"/>
        </w:rPr>
        <w:t>'isupper',</w:t>
      </w:r>
      <w:r>
        <w:rPr>
          <w:spacing w:val="-5"/>
          <w:sz w:val="20"/>
        </w:rPr>
        <w:t xml:space="preserve"> </w:t>
      </w:r>
      <w:r>
        <w:rPr>
          <w:sz w:val="20"/>
        </w:rPr>
        <w:t>'join',</w:t>
      </w:r>
      <w:r>
        <w:rPr>
          <w:spacing w:val="-5"/>
          <w:sz w:val="20"/>
        </w:rPr>
        <w:t xml:space="preserve"> </w:t>
      </w:r>
      <w:r>
        <w:rPr>
          <w:sz w:val="20"/>
        </w:rPr>
        <w:t>'ljust',</w:t>
      </w:r>
      <w:r>
        <w:rPr>
          <w:spacing w:val="-3"/>
          <w:sz w:val="20"/>
        </w:rPr>
        <w:t xml:space="preserve"> </w:t>
      </w:r>
      <w:r>
        <w:rPr>
          <w:sz w:val="20"/>
        </w:rPr>
        <w:t>'lower',</w:t>
      </w:r>
      <w:r>
        <w:rPr>
          <w:spacing w:val="-3"/>
          <w:sz w:val="20"/>
        </w:rPr>
        <w:t xml:space="preserve"> </w:t>
      </w:r>
      <w:r>
        <w:rPr>
          <w:sz w:val="20"/>
        </w:rPr>
        <w:t>'lstrip',</w:t>
      </w:r>
    </w:p>
    <w:p>
      <w:pPr>
        <w:spacing w:before="46"/>
        <w:ind w:left="205" w:right="0" w:firstLine="0"/>
        <w:jc w:val="left"/>
        <w:rPr>
          <w:sz w:val="20"/>
        </w:rPr>
      </w:pPr>
      <w:r>
        <w:rPr>
          <w:sz w:val="20"/>
        </w:rPr>
        <w:t>'replace',</w:t>
      </w:r>
      <w:r>
        <w:rPr>
          <w:spacing w:val="-7"/>
          <w:sz w:val="20"/>
        </w:rPr>
        <w:t xml:space="preserve"> </w:t>
      </w:r>
      <w:r>
        <w:rPr>
          <w:sz w:val="20"/>
        </w:rPr>
        <w:t>'rfind','rindex',</w:t>
      </w:r>
      <w:r>
        <w:rPr>
          <w:spacing w:val="-4"/>
          <w:sz w:val="20"/>
        </w:rPr>
        <w:t xml:space="preserve"> </w:t>
      </w:r>
      <w:r>
        <w:rPr>
          <w:sz w:val="20"/>
        </w:rPr>
        <w:t>'rjust',</w:t>
      </w:r>
      <w:r>
        <w:rPr>
          <w:spacing w:val="-5"/>
          <w:sz w:val="20"/>
        </w:rPr>
        <w:t xml:space="preserve"> </w:t>
      </w:r>
      <w:r>
        <w:rPr>
          <w:sz w:val="20"/>
        </w:rPr>
        <w:t>'rsplit',</w:t>
      </w:r>
      <w:r>
        <w:rPr>
          <w:spacing w:val="-5"/>
          <w:sz w:val="20"/>
        </w:rPr>
        <w:t xml:space="preserve"> </w:t>
      </w:r>
      <w:r>
        <w:rPr>
          <w:sz w:val="20"/>
        </w:rPr>
        <w:t>'rstrip',</w:t>
      </w:r>
      <w:r>
        <w:rPr>
          <w:spacing w:val="-6"/>
          <w:sz w:val="20"/>
        </w:rPr>
        <w:t xml:space="preserve"> </w:t>
      </w:r>
      <w:r>
        <w:rPr>
          <w:sz w:val="20"/>
        </w:rPr>
        <w:t>'split',</w:t>
      </w:r>
    </w:p>
    <w:p>
      <w:pPr>
        <w:spacing w:before="43"/>
        <w:ind w:left="205" w:right="0" w:firstLine="0"/>
        <w:jc w:val="left"/>
        <w:rPr>
          <w:sz w:val="20"/>
        </w:rPr>
      </w:pPr>
      <w:r>
        <w:rPr>
          <w:sz w:val="20"/>
        </w:rPr>
        <w:t>'splitlines',</w:t>
      </w:r>
      <w:r>
        <w:rPr>
          <w:spacing w:val="-4"/>
          <w:sz w:val="20"/>
        </w:rPr>
        <w:t xml:space="preserve"> </w:t>
      </w:r>
      <w:r>
        <w:rPr>
          <w:sz w:val="20"/>
        </w:rPr>
        <w:t>'startswith',</w:t>
      </w:r>
      <w:r>
        <w:rPr>
          <w:spacing w:val="-5"/>
          <w:sz w:val="20"/>
        </w:rPr>
        <w:t xml:space="preserve"> </w:t>
      </w:r>
      <w:r>
        <w:rPr>
          <w:sz w:val="20"/>
        </w:rPr>
        <w:t>'strip',</w:t>
      </w:r>
      <w:r>
        <w:rPr>
          <w:spacing w:val="-5"/>
          <w:sz w:val="20"/>
        </w:rPr>
        <w:t xml:space="preserve"> </w:t>
      </w:r>
      <w:r>
        <w:rPr>
          <w:sz w:val="20"/>
        </w:rPr>
        <w:t>'swapcase',</w:t>
      </w:r>
      <w:r>
        <w:rPr>
          <w:spacing w:val="-5"/>
          <w:sz w:val="20"/>
        </w:rPr>
        <w:t xml:space="preserve"> </w:t>
      </w:r>
      <w:r>
        <w:rPr>
          <w:sz w:val="20"/>
        </w:rPr>
        <w:t>'title',</w:t>
      </w:r>
      <w:r>
        <w:rPr>
          <w:spacing w:val="-3"/>
          <w:sz w:val="20"/>
        </w:rPr>
        <w:t xml:space="preserve"> </w:t>
      </w:r>
      <w:r>
        <w:rPr>
          <w:sz w:val="20"/>
        </w:rPr>
        <w:t>'translate',</w:t>
      </w:r>
      <w:r>
        <w:rPr>
          <w:spacing w:val="4"/>
          <w:sz w:val="20"/>
        </w:rPr>
        <w:t xml:space="preserve"> </w:t>
      </w:r>
      <w:r>
        <w:rPr>
          <w:sz w:val="20"/>
        </w:rPr>
        <w:t>'upper',</w:t>
      </w:r>
      <w:r>
        <w:rPr>
          <w:spacing w:val="-5"/>
          <w:sz w:val="20"/>
        </w:rPr>
        <w:t xml:space="preserve"> </w:t>
      </w:r>
      <w:r>
        <w:rPr>
          <w:sz w:val="20"/>
        </w:rPr>
        <w:t>'zfill']</w:t>
      </w:r>
    </w:p>
    <w:p>
      <w:pPr>
        <w:pStyle w:val="8"/>
        <w:spacing w:before="11"/>
        <w:rPr>
          <w:sz w:val="30"/>
        </w:rPr>
      </w:pPr>
    </w:p>
    <w:p>
      <w:pPr>
        <w:spacing w:before="0"/>
        <w:ind w:left="205" w:right="0" w:firstLine="0"/>
        <w:jc w:val="left"/>
        <w:rPr>
          <w:b/>
          <w:sz w:val="20"/>
        </w:rPr>
      </w:pPr>
      <w:r>
        <w:rPr>
          <w:b/>
          <w:color w:val="FF0000"/>
          <w:sz w:val="20"/>
        </w:rPr>
        <w:t>&gt;&gt;&gt;</w:t>
      </w:r>
      <w:r>
        <w:rPr>
          <w:b/>
          <w:color w:val="FF0000"/>
          <w:spacing w:val="-2"/>
          <w:sz w:val="20"/>
        </w:rPr>
        <w:t xml:space="preserve"> </w:t>
      </w:r>
      <w:r>
        <w:rPr>
          <w:b/>
          <w:color w:val="FF0000"/>
          <w:sz w:val="20"/>
        </w:rPr>
        <w:t>help(s.find)</w:t>
      </w:r>
    </w:p>
    <w:p>
      <w:pPr>
        <w:spacing w:before="44"/>
        <w:ind w:left="205" w:right="0" w:firstLine="0"/>
        <w:jc w:val="left"/>
        <w:rPr>
          <w:sz w:val="20"/>
        </w:rPr>
      </w:pPr>
      <w:r>
        <w:rPr>
          <w:sz w:val="20"/>
        </w:rPr>
        <w:t>Help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built-in</w:t>
      </w:r>
      <w:r>
        <w:rPr>
          <w:spacing w:val="-1"/>
          <w:sz w:val="20"/>
        </w:rPr>
        <w:t xml:space="preserve"> </w:t>
      </w:r>
      <w:r>
        <w:rPr>
          <w:sz w:val="20"/>
        </w:rPr>
        <w:t>function</w:t>
      </w:r>
      <w:r>
        <w:rPr>
          <w:spacing w:val="-2"/>
          <w:sz w:val="20"/>
        </w:rPr>
        <w:t xml:space="preserve"> </w:t>
      </w:r>
      <w:r>
        <w:rPr>
          <w:sz w:val="20"/>
        </w:rPr>
        <w:t>find:</w:t>
      </w:r>
    </w:p>
    <w:p>
      <w:pPr>
        <w:pStyle w:val="8"/>
      </w:pPr>
    </w:p>
    <w:p>
      <w:pPr>
        <w:spacing w:before="129" w:line="290" w:lineRule="auto"/>
        <w:ind w:left="406" w:right="6658" w:hanging="202"/>
        <w:jc w:val="left"/>
        <w:rPr>
          <w:sz w:val="20"/>
        </w:rPr>
      </w:pPr>
      <w:r>
        <w:rPr>
          <w:sz w:val="20"/>
        </w:rPr>
        <w:t>find(...)</w:t>
      </w:r>
      <w:r>
        <w:rPr>
          <w:spacing w:val="-5"/>
          <w:sz w:val="20"/>
        </w:rPr>
        <w:t xml:space="preserve"> </w:t>
      </w:r>
      <w:r>
        <w:rPr>
          <w:sz w:val="20"/>
        </w:rPr>
        <w:t>method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builtins.str</w:t>
      </w:r>
      <w:r>
        <w:rPr>
          <w:spacing w:val="-5"/>
          <w:sz w:val="20"/>
        </w:rPr>
        <w:t xml:space="preserve"> </w:t>
      </w:r>
      <w:r>
        <w:rPr>
          <w:sz w:val="20"/>
        </w:rPr>
        <w:t>instance</w:t>
      </w:r>
      <w:r>
        <w:rPr>
          <w:spacing w:val="-47"/>
          <w:sz w:val="20"/>
        </w:rPr>
        <w:t xml:space="preserve"> </w:t>
      </w:r>
      <w:r>
        <w:rPr>
          <w:sz w:val="20"/>
        </w:rPr>
        <w:t>S.find(sub[,</w:t>
      </w:r>
      <w:r>
        <w:rPr>
          <w:spacing w:val="-2"/>
          <w:sz w:val="20"/>
        </w:rPr>
        <w:t xml:space="preserve"> </w:t>
      </w:r>
      <w:r>
        <w:rPr>
          <w:sz w:val="20"/>
        </w:rPr>
        <w:t>start[,</w:t>
      </w:r>
      <w:r>
        <w:rPr>
          <w:spacing w:val="-1"/>
          <w:sz w:val="20"/>
        </w:rPr>
        <w:t xml:space="preserve"> </w:t>
      </w:r>
      <w:r>
        <w:rPr>
          <w:sz w:val="20"/>
        </w:rPr>
        <w:t>end]])</w:t>
      </w:r>
      <w:r>
        <w:rPr>
          <w:spacing w:val="2"/>
          <w:sz w:val="20"/>
        </w:rPr>
        <w:t xml:space="preserve"> </w:t>
      </w:r>
      <w:r>
        <w:rPr>
          <w:sz w:val="20"/>
        </w:rPr>
        <w:t>-&gt;</w:t>
      </w:r>
      <w:r>
        <w:rPr>
          <w:spacing w:val="-1"/>
          <w:sz w:val="20"/>
        </w:rPr>
        <w:t xml:space="preserve"> </w:t>
      </w:r>
      <w:r>
        <w:rPr>
          <w:sz w:val="20"/>
        </w:rPr>
        <w:t>int</w:t>
      </w:r>
    </w:p>
    <w:p>
      <w:pPr>
        <w:pStyle w:val="8"/>
        <w:spacing w:before="1"/>
        <w:rPr>
          <w:sz w:val="26"/>
        </w:rPr>
      </w:pPr>
    </w:p>
    <w:p>
      <w:pPr>
        <w:tabs>
          <w:tab w:val="left" w:pos="2235"/>
          <w:tab w:val="left" w:pos="5325"/>
        </w:tabs>
        <w:spacing w:before="0" w:line="271" w:lineRule="auto"/>
        <w:ind w:left="205" w:right="2002" w:firstLine="201"/>
        <w:jc w:val="left"/>
        <w:rPr>
          <w:sz w:val="20"/>
        </w:rPr>
      </w:pPr>
      <w:r>
        <w:rPr>
          <w:sz w:val="20"/>
        </w:rPr>
        <w:t>Return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lowest</w:t>
      </w:r>
      <w:r>
        <w:rPr>
          <w:spacing w:val="-2"/>
          <w:sz w:val="20"/>
        </w:rPr>
        <w:t xml:space="preserve"> </w:t>
      </w:r>
      <w:r>
        <w:rPr>
          <w:sz w:val="20"/>
        </w:rPr>
        <w:t>index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S</w:t>
      </w:r>
      <w:r>
        <w:rPr>
          <w:spacing w:val="1"/>
          <w:sz w:val="20"/>
        </w:rPr>
        <w:t xml:space="preserve"> </w:t>
      </w:r>
      <w:r>
        <w:rPr>
          <w:sz w:val="20"/>
        </w:rPr>
        <w:t>where</w:t>
      </w:r>
      <w:r>
        <w:rPr>
          <w:spacing w:val="-2"/>
          <w:sz w:val="20"/>
        </w:rPr>
        <w:t xml:space="preserve"> </w:t>
      </w:r>
      <w:r>
        <w:rPr>
          <w:sz w:val="20"/>
        </w:rPr>
        <w:t>substring</w:t>
      </w:r>
      <w:r>
        <w:rPr>
          <w:spacing w:val="-2"/>
          <w:sz w:val="20"/>
        </w:rPr>
        <w:t xml:space="preserve"> </w:t>
      </w:r>
      <w:r>
        <w:rPr>
          <w:sz w:val="20"/>
        </w:rPr>
        <w:t>sub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found,</w:t>
      </w:r>
      <w:r>
        <w:rPr>
          <w:sz w:val="20"/>
        </w:rPr>
        <w:tab/>
      </w:r>
      <w:r>
        <w:rPr>
          <w:sz w:val="20"/>
        </w:rPr>
        <w:t>such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sub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contained</w:t>
      </w:r>
      <w:r>
        <w:rPr>
          <w:spacing w:val="2"/>
          <w:sz w:val="20"/>
        </w:rPr>
        <w:t xml:space="preserve"> </w:t>
      </w:r>
      <w:r>
        <w:rPr>
          <w:sz w:val="20"/>
        </w:rPr>
        <w:t>within</w:t>
      </w:r>
      <w:r>
        <w:rPr>
          <w:spacing w:val="-47"/>
          <w:sz w:val="20"/>
        </w:rPr>
        <w:t xml:space="preserve"> </w:t>
      </w:r>
      <w:r>
        <w:rPr>
          <w:sz w:val="20"/>
        </w:rPr>
        <w:t>S[start:end].</w:t>
      </w:r>
      <w:r>
        <w:rPr>
          <w:spacing w:val="45"/>
          <w:sz w:val="20"/>
        </w:rPr>
        <w:t xml:space="preserve"> </w:t>
      </w:r>
      <w:r>
        <w:rPr>
          <w:sz w:val="20"/>
        </w:rPr>
        <w:t>Optional</w:t>
      </w:r>
      <w:r>
        <w:rPr>
          <w:sz w:val="20"/>
        </w:rPr>
        <w:tab/>
      </w:r>
      <w:r>
        <w:rPr>
          <w:sz w:val="20"/>
        </w:rPr>
        <w:t>arguments</w:t>
      </w:r>
      <w:r>
        <w:rPr>
          <w:spacing w:val="-1"/>
          <w:sz w:val="20"/>
        </w:rPr>
        <w:t xml:space="preserve"> </w:t>
      </w:r>
      <w:r>
        <w:rPr>
          <w:sz w:val="20"/>
        </w:rPr>
        <w:t>start</w:t>
      </w:r>
      <w:r>
        <w:rPr>
          <w:spacing w:val="-2"/>
          <w:sz w:val="20"/>
        </w:rPr>
        <w:t xml:space="preserve"> </w:t>
      </w:r>
      <w:r>
        <w:rPr>
          <w:sz w:val="20"/>
        </w:rPr>
        <w:t>and end are</w:t>
      </w:r>
      <w:r>
        <w:rPr>
          <w:spacing w:val="-1"/>
          <w:sz w:val="20"/>
        </w:rPr>
        <w:t xml:space="preserve"> </w:t>
      </w:r>
      <w:r>
        <w:rPr>
          <w:sz w:val="20"/>
        </w:rPr>
        <w:t>interpreted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slice</w:t>
      </w:r>
      <w:r>
        <w:rPr>
          <w:spacing w:val="2"/>
          <w:sz w:val="20"/>
        </w:rPr>
        <w:t xml:space="preserve"> </w:t>
      </w:r>
      <w:r>
        <w:rPr>
          <w:sz w:val="20"/>
        </w:rPr>
        <w:t>notation.</w:t>
      </w:r>
    </w:p>
    <w:p>
      <w:pPr>
        <w:pStyle w:val="8"/>
        <w:spacing w:before="4"/>
        <w:rPr>
          <w:sz w:val="30"/>
        </w:rPr>
      </w:pPr>
    </w:p>
    <w:p>
      <w:pPr>
        <w:spacing w:before="0"/>
        <w:ind w:left="406" w:right="0" w:firstLine="0"/>
        <w:jc w:val="left"/>
      </w:pPr>
      <w:r>
        <w:rPr>
          <w:sz w:val="20"/>
        </w:rPr>
        <w:t>Return</w:t>
      </w:r>
      <w:r>
        <w:rPr>
          <w:spacing w:val="-2"/>
          <w:sz w:val="20"/>
        </w:rPr>
        <w:t xml:space="preserve"> </w:t>
      </w:r>
      <w:r>
        <w:rPr>
          <w:sz w:val="20"/>
        </w:rPr>
        <w:t>-1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failure.</w:t>
      </w:r>
    </w:p>
    <w:p>
      <w:pPr>
        <w:spacing w:before="136"/>
        <w:ind w:left="205" w:right="0" w:firstLine="0"/>
        <w:jc w:val="left"/>
        <w:rPr>
          <w:sz w:val="20"/>
        </w:rPr>
      </w:pPr>
      <w:r>
        <w:rPr>
          <w:sz w:val="20"/>
        </w:rPr>
        <w:t>&gt;&gt;</w:t>
      </w:r>
      <w:r>
        <w:rPr>
          <w:spacing w:val="-3"/>
          <w:sz w:val="20"/>
        </w:rPr>
        <w:t xml:space="preserve"> </w:t>
      </w:r>
      <w:r>
        <w:rPr>
          <w:sz w:val="20"/>
        </w:rPr>
        <w:t>s.find('b')</w:t>
      </w:r>
    </w:p>
    <w:p>
      <w:pPr>
        <w:pStyle w:val="8"/>
        <w:spacing w:before="128" w:line="285" w:lineRule="auto"/>
        <w:ind w:left="555" w:right="379" w:hanging="360"/>
      </w:pPr>
      <w:r>
        <w:rPr>
          <w:rFonts w:ascii="Courier New"/>
          <w:position w:val="2"/>
          <w:sz w:val="20"/>
        </w:rPr>
        <w:t>1</w:t>
      </w:r>
      <w:r>
        <w:rPr>
          <w:rFonts w:ascii="Courier New"/>
          <w:spacing w:val="1"/>
          <w:position w:val="2"/>
          <w:sz w:val="20"/>
        </w:rPr>
        <w:t xml:space="preserve"> </w:t>
      </w:r>
      <w:r>
        <w:rPr>
          <w:position w:val="2"/>
        </w:rPr>
        <w:t xml:space="preserve">Try out some of the string functions listed in </w:t>
      </w:r>
      <w:r>
        <w:rPr>
          <w:sz w:val="20"/>
        </w:rPr>
        <w:t xml:space="preserve">dir </w:t>
      </w:r>
      <w:r>
        <w:rPr>
          <w:position w:val="2"/>
        </w:rPr>
        <w:t>(ignore those with underscores '_' around the method</w:t>
      </w:r>
      <w:r>
        <w:rPr>
          <w:spacing w:val="-52"/>
          <w:position w:val="2"/>
        </w:rPr>
        <w:t xml:space="preserve"> </w:t>
      </w:r>
      <w:r>
        <w:t>name).</w:t>
      </w:r>
    </w:p>
    <w:p>
      <w:pPr>
        <w:pStyle w:val="8"/>
        <w:spacing w:before="128" w:line="285" w:lineRule="auto"/>
        <w:ind w:left="555" w:right="379" w:hanging="360"/>
      </w:pPr>
      <w:r>
        <w:drawing>
          <wp:inline distT="0" distB="0" distL="114300" distR="114300">
            <wp:extent cx="6306185" cy="1763395"/>
            <wp:effectExtent l="0" t="0" r="18415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618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sz w:val="24"/>
        </w:rPr>
      </w:pPr>
    </w:p>
    <w:p>
      <w:pPr>
        <w:pStyle w:val="4"/>
        <w:spacing w:line="274" w:lineRule="exact"/>
        <w:rPr>
          <w:u w:val="none"/>
        </w:rPr>
      </w:pPr>
      <w:r>
        <w:rPr>
          <w:u w:val="thick"/>
        </w:rPr>
        <w:t>Exercise</w:t>
      </w:r>
      <w:r>
        <w:rPr>
          <w:spacing w:val="-1"/>
          <w:u w:val="thick"/>
        </w:rPr>
        <w:t xml:space="preserve"> </w:t>
      </w:r>
      <w:r>
        <w:rPr>
          <w:u w:val="thick"/>
        </w:rPr>
        <w:t>Python</w:t>
      </w:r>
      <w:r>
        <w:rPr>
          <w:spacing w:val="-2"/>
          <w:u w:val="thick"/>
        </w:rPr>
        <w:t xml:space="preserve"> </w:t>
      </w:r>
      <w:r>
        <w:rPr>
          <w:u w:val="thick"/>
        </w:rPr>
        <w:t>input</w:t>
      </w:r>
      <w:r>
        <w:rPr>
          <w:spacing w:val="-1"/>
          <w:u w:val="thick"/>
        </w:rPr>
        <w:t xml:space="preserve"> </w:t>
      </w:r>
      <w:r>
        <w:rPr>
          <w:u w:val="thick"/>
        </w:rPr>
        <w:t>/output</w:t>
      </w:r>
      <w:r>
        <w:rPr>
          <w:spacing w:val="-2"/>
          <w:u w:val="thick"/>
        </w:rPr>
        <w:t xml:space="preserve"> </w:t>
      </w:r>
      <w:r>
        <w:rPr>
          <w:u w:val="thick"/>
        </w:rPr>
        <w:t>Basic</w:t>
      </w:r>
      <w:r>
        <w:rPr>
          <w:spacing w:val="-3"/>
          <w:u w:val="thick"/>
        </w:rPr>
        <w:t xml:space="preserve"> </w:t>
      </w:r>
      <w:r>
        <w:rPr>
          <w:u w:val="thick"/>
        </w:rPr>
        <w:t>operations</w:t>
      </w:r>
    </w:p>
    <w:p>
      <w:pPr>
        <w:pStyle w:val="11"/>
        <w:numPr>
          <w:ilvl w:val="0"/>
          <w:numId w:val="5"/>
        </w:numPr>
        <w:tabs>
          <w:tab w:val="left" w:pos="428"/>
        </w:tabs>
        <w:spacing w:before="0" w:after="0" w:line="274" w:lineRule="exact"/>
        <w:ind w:left="428" w:right="0" w:hanging="228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Python 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swap 4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values (input</w:t>
      </w:r>
      <w:r>
        <w:rPr>
          <w:spacing w:val="-1"/>
          <w:sz w:val="24"/>
        </w:rPr>
        <w:t xml:space="preserve"> </w:t>
      </w:r>
      <w:r>
        <w:rPr>
          <w:sz w:val="24"/>
        </w:rPr>
        <w:t>four</w:t>
      </w:r>
      <w:r>
        <w:rPr>
          <w:spacing w:val="-2"/>
          <w:sz w:val="24"/>
        </w:rPr>
        <w:t xml:space="preserve"> </w:t>
      </w:r>
      <w:r>
        <w:rPr>
          <w:sz w:val="24"/>
        </w:rPr>
        <w:t>values.</w:t>
      </w:r>
    </w:p>
    <w:p>
      <w:pPr>
        <w:spacing w:before="0"/>
        <w:ind w:left="610" w:right="7432" w:firstLine="0"/>
        <w:jc w:val="left"/>
        <w:rPr>
          <w:sz w:val="24"/>
        </w:rPr>
      </w:pPr>
      <w:r>
        <w:rPr>
          <w:sz w:val="24"/>
        </w:rPr>
        <w:t>Sample input:</w:t>
      </w:r>
      <w:r>
        <w:rPr>
          <w:spacing w:val="1"/>
          <w:sz w:val="24"/>
        </w:rPr>
        <w:t xml:space="preserve"> </w:t>
      </w:r>
      <w:r>
        <w:rPr>
          <w:sz w:val="24"/>
        </w:rPr>
        <w:t>Before swapping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a=2,b=56,c=78,d=9</w:t>
      </w:r>
    </w:p>
    <w:p>
      <w:pPr>
        <w:spacing w:before="90"/>
        <w:ind w:left="610" w:right="7373" w:firstLine="0"/>
        <w:jc w:val="left"/>
        <w:rPr>
          <w:spacing w:val="-1"/>
          <w:sz w:val="24"/>
        </w:rPr>
      </w:pPr>
      <w:r>
        <w:rPr>
          <w:sz w:val="24"/>
        </w:rPr>
        <w:t>After Swapping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a=,9,b=78,c=56,d=2</w:t>
      </w:r>
    </w:p>
    <w:p>
      <w:pPr>
        <w:spacing w:before="90"/>
        <w:ind w:left="610" w:right="7373" w:firstLine="0"/>
        <w:jc w:val="left"/>
        <w:rPr>
          <w:rFonts w:hint="default"/>
          <w:spacing w:val="-1"/>
          <w:sz w:val="24"/>
          <w:lang w:val="en-US"/>
        </w:rPr>
      </w:pPr>
      <w:r>
        <w:drawing>
          <wp:inline distT="0" distB="0" distL="114300" distR="114300">
            <wp:extent cx="3935095" cy="710565"/>
            <wp:effectExtent l="0" t="0" r="8255" b="1333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1905000" cy="1000125"/>
            <wp:effectExtent l="0" t="0" r="0" b="952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5"/>
        </w:numPr>
        <w:tabs>
          <w:tab w:val="left" w:pos="554"/>
        </w:tabs>
        <w:spacing w:before="0" w:after="0" w:line="240" w:lineRule="auto"/>
        <w:ind w:left="610" w:right="2782" w:hanging="41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temperatures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celsius,</w:t>
      </w:r>
      <w:r>
        <w:rPr>
          <w:spacing w:val="-57"/>
          <w:sz w:val="24"/>
        </w:rPr>
        <w:t xml:space="preserve"> </w:t>
      </w:r>
      <w:r>
        <w:rPr>
          <w:sz w:val="24"/>
        </w:rPr>
        <w:t>Fahrenheit.</w:t>
      </w:r>
    </w:p>
    <w:p>
      <w:pPr>
        <w:spacing w:before="0"/>
        <w:ind w:left="610" w:right="7192" w:firstLine="0"/>
        <w:jc w:val="left"/>
        <w:rPr>
          <w:sz w:val="24"/>
        </w:rPr>
      </w:pPr>
      <w:r>
        <w:rPr>
          <w:sz w:val="24"/>
        </w:rPr>
        <w:t>Formula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c/5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f-32/9</w:t>
      </w:r>
      <w:r>
        <w:rPr>
          <w:spacing w:val="-57"/>
          <w:sz w:val="24"/>
        </w:rPr>
        <w:t xml:space="preserve"> </w:t>
      </w:r>
      <w:r>
        <w:rPr>
          <w:sz w:val="24"/>
        </w:rPr>
        <w:t>Expected</w:t>
      </w:r>
      <w:r>
        <w:rPr>
          <w:spacing w:val="-1"/>
          <w:sz w:val="24"/>
        </w:rPr>
        <w:t xml:space="preserve"> </w:t>
      </w:r>
      <w:r>
        <w:rPr>
          <w:sz w:val="24"/>
        </w:rPr>
        <w:t>Output :</w:t>
      </w:r>
    </w:p>
    <w:p>
      <w:pPr>
        <w:spacing w:before="0"/>
        <w:ind w:left="601" w:right="6068" w:firstLine="9"/>
        <w:jc w:val="left"/>
        <w:rPr>
          <w:sz w:val="24"/>
        </w:rPr>
      </w:pPr>
      <w:r>
        <w:rPr>
          <w:sz w:val="24"/>
        </w:rPr>
        <w:t>Enter temp in Celsius: 60°C</w:t>
      </w:r>
      <w:r>
        <w:rPr>
          <w:spacing w:val="1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Fahrenheit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:140</w:t>
      </w:r>
    </w:p>
    <w:p>
      <w:pPr>
        <w:pStyle w:val="8"/>
        <w:spacing w:before="5"/>
        <w:rPr>
          <w:sz w:val="24"/>
        </w:rPr>
      </w:pPr>
      <w:r>
        <w:drawing>
          <wp:inline distT="0" distB="0" distL="114300" distR="114300">
            <wp:extent cx="6286500" cy="1681480"/>
            <wp:effectExtent l="0" t="0" r="0" b="1397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u w:val="thick"/>
        </w:rPr>
      </w:pPr>
    </w:p>
    <w:p>
      <w:r>
        <w:drawing>
          <wp:inline distT="0" distB="0" distL="114300" distR="114300">
            <wp:extent cx="3533775" cy="847725"/>
            <wp:effectExtent l="0" t="0" r="9525" b="952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u w:val="none"/>
        </w:rPr>
      </w:pPr>
      <w:r>
        <w:rPr>
          <w:u w:val="thick"/>
        </w:rPr>
        <w:t>Exercise:</w:t>
      </w:r>
      <w:r>
        <w:rPr>
          <w:spacing w:val="-3"/>
          <w:u w:val="thick"/>
        </w:rPr>
        <w:t xml:space="preserve"> </w:t>
      </w:r>
      <w:r>
        <w:rPr>
          <w:u w:val="thick"/>
        </w:rPr>
        <w:t>Lists</w:t>
      </w:r>
    </w:p>
    <w:p>
      <w:pPr>
        <w:pStyle w:val="11"/>
        <w:numPr>
          <w:ilvl w:val="0"/>
          <w:numId w:val="6"/>
        </w:numPr>
        <w:tabs>
          <w:tab w:val="left" w:pos="422"/>
        </w:tabs>
        <w:spacing w:before="0" w:after="0" w:line="252" w:lineRule="exact"/>
        <w:ind w:left="421" w:right="0" w:hanging="212"/>
        <w:jc w:val="left"/>
        <w:rPr>
          <w:sz w:val="20"/>
        </w:rPr>
      </w:pPr>
      <w:r>
        <w:rPr>
          <w:sz w:val="22"/>
        </w:rPr>
        <w:t>Play</w:t>
      </w:r>
      <w:r>
        <w:rPr>
          <w:spacing w:val="-3"/>
          <w:sz w:val="22"/>
        </w:rPr>
        <w:t xml:space="preserve"> </w:t>
      </w:r>
      <w:r>
        <w:rPr>
          <w:sz w:val="22"/>
        </w:rPr>
        <w:t>with</w:t>
      </w:r>
      <w:r>
        <w:rPr>
          <w:spacing w:val="-1"/>
          <w:sz w:val="22"/>
        </w:rPr>
        <w:t xml:space="preserve"> </w:t>
      </w:r>
      <w:r>
        <w:rPr>
          <w:sz w:val="22"/>
        </w:rPr>
        <w:t>some of the</w:t>
      </w:r>
      <w:r>
        <w:rPr>
          <w:spacing w:val="-2"/>
          <w:sz w:val="22"/>
        </w:rPr>
        <w:t xml:space="preserve"> </w:t>
      </w:r>
      <w:r>
        <w:rPr>
          <w:sz w:val="22"/>
        </w:rPr>
        <w:t>list</w:t>
      </w:r>
      <w:r>
        <w:rPr>
          <w:spacing w:val="-3"/>
          <w:sz w:val="22"/>
        </w:rPr>
        <w:t xml:space="preserve"> </w:t>
      </w:r>
      <w:r>
        <w:rPr>
          <w:sz w:val="22"/>
        </w:rPr>
        <w:t>functions.</w:t>
      </w:r>
      <w:r>
        <w:rPr>
          <w:spacing w:val="-1"/>
          <w:sz w:val="22"/>
        </w:rPr>
        <w:t xml:space="preserve"> </w:t>
      </w:r>
      <w:r>
        <w:rPr>
          <w:sz w:val="22"/>
        </w:rPr>
        <w:t>You</w:t>
      </w:r>
      <w:r>
        <w:rPr>
          <w:spacing w:val="-3"/>
          <w:sz w:val="22"/>
        </w:rPr>
        <w:t xml:space="preserve"> </w:t>
      </w:r>
      <w:r>
        <w:rPr>
          <w:sz w:val="22"/>
        </w:rPr>
        <w:t>can</w:t>
      </w:r>
      <w:r>
        <w:rPr>
          <w:spacing w:val="-4"/>
          <w:sz w:val="22"/>
        </w:rPr>
        <w:t xml:space="preserve"> </w:t>
      </w:r>
      <w:r>
        <w:rPr>
          <w:sz w:val="22"/>
        </w:rPr>
        <w:t>find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methods you</w:t>
      </w:r>
      <w:r>
        <w:rPr>
          <w:spacing w:val="-1"/>
          <w:sz w:val="22"/>
        </w:rPr>
        <w:t xml:space="preserve"> </w:t>
      </w:r>
      <w:r>
        <w:rPr>
          <w:sz w:val="22"/>
        </w:rPr>
        <w:t>can</w:t>
      </w:r>
      <w:r>
        <w:rPr>
          <w:spacing w:val="-1"/>
          <w:sz w:val="22"/>
        </w:rPr>
        <w:t xml:space="preserve"> </w:t>
      </w:r>
      <w:r>
        <w:rPr>
          <w:sz w:val="22"/>
        </w:rPr>
        <w:t>call</w:t>
      </w:r>
      <w:r>
        <w:rPr>
          <w:spacing w:val="1"/>
          <w:sz w:val="22"/>
        </w:rPr>
        <w:t xml:space="preserve"> </w:t>
      </w:r>
      <w:r>
        <w:rPr>
          <w:sz w:val="22"/>
        </w:rPr>
        <w:t>on</w:t>
      </w:r>
      <w:r>
        <w:rPr>
          <w:spacing w:val="-1"/>
          <w:sz w:val="22"/>
        </w:rPr>
        <w:t xml:space="preserve"> </w:t>
      </w:r>
      <w:r>
        <w:rPr>
          <w:sz w:val="22"/>
        </w:rPr>
        <w:t>an</w:t>
      </w:r>
      <w:r>
        <w:rPr>
          <w:spacing w:val="-3"/>
          <w:sz w:val="22"/>
        </w:rPr>
        <w:t xml:space="preserve"> </w:t>
      </w:r>
      <w:r>
        <w:rPr>
          <w:sz w:val="22"/>
        </w:rPr>
        <w:t>object via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3"/>
          <w:sz w:val="22"/>
        </w:rPr>
        <w:t xml:space="preserve"> </w:t>
      </w:r>
      <w:r>
        <w:rPr>
          <w:sz w:val="20"/>
        </w:rPr>
        <w:t>dir</w:t>
      </w:r>
    </w:p>
    <w:p>
      <w:pPr>
        <w:pStyle w:val="8"/>
        <w:spacing w:before="83"/>
        <w:ind w:left="210"/>
      </w:pPr>
      <w:r>
        <w:rPr>
          <w:position w:val="2"/>
        </w:rPr>
        <w:t>and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get information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about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them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via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1"/>
          <w:position w:val="2"/>
        </w:rPr>
        <w:t xml:space="preserve"> </w:t>
      </w:r>
      <w:r>
        <w:rPr>
          <w:sz w:val="20"/>
        </w:rPr>
        <w:t>help</w:t>
      </w:r>
      <w:r>
        <w:rPr>
          <w:spacing w:val="5"/>
          <w:sz w:val="20"/>
        </w:rPr>
        <w:t xml:space="preserve"> </w:t>
      </w:r>
      <w:r>
        <w:rPr>
          <w:position w:val="2"/>
        </w:rPr>
        <w:t>command:</w:t>
      </w:r>
    </w:p>
    <w:p>
      <w:pPr>
        <w:spacing w:before="209"/>
        <w:ind w:left="205" w:right="0" w:firstLine="0"/>
        <w:jc w:val="left"/>
        <w:rPr>
          <w:sz w:val="20"/>
        </w:rPr>
      </w:pPr>
      <w:r>
        <w:rPr>
          <w:sz w:val="20"/>
        </w:rPr>
        <w:t>&gt;&gt;&gt;</w:t>
      </w:r>
      <w:r>
        <w:rPr>
          <w:spacing w:val="-2"/>
          <w:sz w:val="20"/>
        </w:rPr>
        <w:t xml:space="preserve"> </w:t>
      </w:r>
      <w:r>
        <w:rPr>
          <w:sz w:val="20"/>
        </w:rPr>
        <w:t>dir(list)</w:t>
      </w:r>
    </w:p>
    <w:p>
      <w:pPr>
        <w:spacing w:before="48" w:line="268" w:lineRule="auto"/>
        <w:ind w:left="205" w:right="736" w:firstLine="0"/>
        <w:jc w:val="left"/>
        <w:rPr>
          <w:sz w:val="20"/>
        </w:rPr>
      </w:pPr>
      <w:r>
        <w:rPr>
          <w:sz w:val="20"/>
        </w:rPr>
        <w:t>['</w:t>
      </w:r>
      <w:r>
        <w:rPr>
          <w:sz w:val="20"/>
          <w:u w:val="single"/>
        </w:rPr>
        <w:t xml:space="preserve">  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add</w:t>
      </w:r>
      <w:r>
        <w:rPr>
          <w:sz w:val="20"/>
          <w:u w:val="single"/>
        </w:rPr>
        <w:t xml:space="preserve">  </w:t>
      </w:r>
      <w:r>
        <w:rPr>
          <w:spacing w:val="48"/>
          <w:sz w:val="20"/>
          <w:u w:val="single"/>
        </w:rPr>
        <w:t xml:space="preserve"> </w:t>
      </w:r>
      <w:r>
        <w:rPr>
          <w:sz w:val="20"/>
        </w:rPr>
        <w:t>',</w:t>
      </w:r>
      <w:r>
        <w:rPr>
          <w:spacing w:val="-1"/>
          <w:sz w:val="20"/>
        </w:rPr>
        <w:t xml:space="preserve"> </w:t>
      </w:r>
      <w:r>
        <w:rPr>
          <w:sz w:val="20"/>
        </w:rPr>
        <w:t>'</w:t>
      </w:r>
      <w:r>
        <w:rPr>
          <w:sz w:val="20"/>
          <w:u w:val="single"/>
        </w:rPr>
        <w:t xml:space="preserve">  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class</w:t>
      </w:r>
      <w:r>
        <w:rPr>
          <w:sz w:val="20"/>
          <w:u w:val="single"/>
        </w:rPr>
        <w:t xml:space="preserve">  </w:t>
      </w:r>
      <w:r>
        <w:rPr>
          <w:spacing w:val="48"/>
          <w:sz w:val="20"/>
          <w:u w:val="single"/>
        </w:rPr>
        <w:t xml:space="preserve"> </w:t>
      </w:r>
      <w:r>
        <w:rPr>
          <w:sz w:val="20"/>
        </w:rPr>
        <w:t>',</w:t>
      </w:r>
      <w:r>
        <w:rPr>
          <w:spacing w:val="1"/>
          <w:sz w:val="20"/>
        </w:rPr>
        <w:t xml:space="preserve"> </w:t>
      </w:r>
      <w:r>
        <w:rPr>
          <w:sz w:val="20"/>
        </w:rPr>
        <w:t>'</w:t>
      </w:r>
      <w:r>
        <w:rPr>
          <w:sz w:val="20"/>
          <w:u w:val="single"/>
        </w:rPr>
        <w:t xml:space="preserve">  </w:t>
      </w:r>
      <w:r>
        <w:rPr>
          <w:spacing w:val="48"/>
          <w:sz w:val="20"/>
          <w:u w:val="single"/>
        </w:rPr>
        <w:t xml:space="preserve"> </w:t>
      </w:r>
      <w:r>
        <w:rPr>
          <w:sz w:val="20"/>
        </w:rPr>
        <w:t>contains</w:t>
      </w:r>
      <w:r>
        <w:rPr>
          <w:sz w:val="20"/>
          <w:u w:val="single"/>
        </w:rPr>
        <w:t xml:space="preserve">  </w:t>
      </w:r>
      <w:r>
        <w:rPr>
          <w:spacing w:val="49"/>
          <w:sz w:val="20"/>
          <w:u w:val="single"/>
        </w:rPr>
        <w:t xml:space="preserve"> </w:t>
      </w:r>
      <w:r>
        <w:rPr>
          <w:sz w:val="20"/>
        </w:rPr>
        <w:t>',</w:t>
      </w:r>
      <w:r>
        <w:rPr>
          <w:spacing w:val="-1"/>
          <w:sz w:val="20"/>
        </w:rPr>
        <w:t xml:space="preserve"> </w:t>
      </w:r>
      <w:r>
        <w:rPr>
          <w:sz w:val="20"/>
        </w:rPr>
        <w:t>'</w:t>
      </w:r>
      <w:r>
        <w:rPr>
          <w:sz w:val="20"/>
          <w:u w:val="single"/>
        </w:rPr>
        <w:t xml:space="preserve">  </w:t>
      </w:r>
      <w:r>
        <w:rPr>
          <w:spacing w:val="48"/>
          <w:sz w:val="20"/>
          <w:u w:val="single"/>
        </w:rPr>
        <w:t xml:space="preserve"> </w:t>
      </w:r>
      <w:r>
        <w:rPr>
          <w:sz w:val="20"/>
        </w:rPr>
        <w:t>delattr</w:t>
      </w:r>
      <w:r>
        <w:rPr>
          <w:sz w:val="20"/>
          <w:u w:val="single"/>
        </w:rPr>
        <w:t xml:space="preserve">  </w:t>
      </w:r>
      <w:r>
        <w:rPr>
          <w:spacing w:val="48"/>
          <w:sz w:val="20"/>
          <w:u w:val="single"/>
        </w:rPr>
        <w:t xml:space="preserve"> </w:t>
      </w:r>
      <w:r>
        <w:rPr>
          <w:sz w:val="20"/>
        </w:rPr>
        <w:t>',</w:t>
      </w:r>
      <w:r>
        <w:rPr>
          <w:spacing w:val="1"/>
          <w:sz w:val="20"/>
        </w:rPr>
        <w:t xml:space="preserve"> </w:t>
      </w:r>
      <w:r>
        <w:rPr>
          <w:sz w:val="20"/>
        </w:rPr>
        <w:t>'</w:t>
      </w:r>
      <w:r>
        <w:rPr>
          <w:sz w:val="20"/>
          <w:u w:val="single"/>
        </w:rPr>
        <w:t xml:space="preserve">  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delitem</w:t>
      </w:r>
      <w:r>
        <w:rPr>
          <w:sz w:val="20"/>
          <w:u w:val="single"/>
        </w:rPr>
        <w:t xml:space="preserve">  </w:t>
      </w:r>
      <w:r>
        <w:rPr>
          <w:spacing w:val="48"/>
          <w:sz w:val="20"/>
          <w:u w:val="single"/>
        </w:rPr>
        <w:t xml:space="preserve"> </w:t>
      </w:r>
      <w:r>
        <w:rPr>
          <w:sz w:val="20"/>
        </w:rPr>
        <w:t xml:space="preserve">',  </w:t>
      </w:r>
      <w:r>
        <w:rPr>
          <w:spacing w:val="6"/>
          <w:sz w:val="20"/>
        </w:rPr>
        <w:t xml:space="preserve"> </w:t>
      </w:r>
      <w:r>
        <w:rPr>
          <w:sz w:val="20"/>
        </w:rPr>
        <w:t>'</w:t>
      </w:r>
      <w:r>
        <w:rPr>
          <w:sz w:val="20"/>
          <w:u w:val="single"/>
        </w:rPr>
        <w:t xml:space="preserve">  </w:t>
      </w:r>
      <w:r>
        <w:rPr>
          <w:spacing w:val="48"/>
          <w:sz w:val="20"/>
          <w:u w:val="single"/>
        </w:rPr>
        <w:t xml:space="preserve"> </w:t>
      </w:r>
      <w:r>
        <w:rPr>
          <w:sz w:val="20"/>
        </w:rPr>
        <w:t>delslice</w:t>
      </w:r>
      <w:r>
        <w:rPr>
          <w:sz w:val="20"/>
          <w:u w:val="single"/>
        </w:rPr>
        <w:t xml:space="preserve">  </w:t>
      </w:r>
      <w:r>
        <w:rPr>
          <w:spacing w:val="48"/>
          <w:sz w:val="20"/>
          <w:u w:val="single"/>
        </w:rPr>
        <w:t xml:space="preserve"> </w:t>
      </w:r>
      <w:r>
        <w:rPr>
          <w:sz w:val="20"/>
        </w:rPr>
        <w:t>',</w:t>
      </w:r>
      <w:r>
        <w:rPr>
          <w:spacing w:val="2"/>
          <w:sz w:val="20"/>
        </w:rPr>
        <w:t xml:space="preserve"> </w:t>
      </w:r>
      <w:r>
        <w:rPr>
          <w:sz w:val="20"/>
        </w:rPr>
        <w:t>'</w:t>
      </w:r>
      <w:r>
        <w:rPr>
          <w:sz w:val="20"/>
          <w:u w:val="single"/>
        </w:rPr>
        <w:t xml:space="preserve">  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doc</w:t>
      </w:r>
      <w:r>
        <w:rPr>
          <w:sz w:val="20"/>
          <w:u w:val="single"/>
        </w:rPr>
        <w:t xml:space="preserve">  </w:t>
      </w:r>
      <w:r>
        <w:rPr>
          <w:spacing w:val="48"/>
          <w:sz w:val="20"/>
          <w:u w:val="single"/>
        </w:rPr>
        <w:t xml:space="preserve"> </w:t>
      </w:r>
      <w:r>
        <w:rPr>
          <w:sz w:val="20"/>
        </w:rPr>
        <w:t>',</w:t>
      </w:r>
      <w:r>
        <w:rPr>
          <w:spacing w:val="-1"/>
          <w:sz w:val="20"/>
        </w:rPr>
        <w:t xml:space="preserve"> </w:t>
      </w:r>
      <w:r>
        <w:rPr>
          <w:sz w:val="20"/>
        </w:rPr>
        <w:t>'</w:t>
      </w:r>
      <w:r>
        <w:rPr>
          <w:sz w:val="20"/>
          <w:u w:val="single"/>
        </w:rPr>
        <w:t xml:space="preserve">  </w:t>
      </w:r>
      <w:r>
        <w:rPr>
          <w:spacing w:val="48"/>
          <w:sz w:val="20"/>
          <w:u w:val="single"/>
        </w:rPr>
        <w:t xml:space="preserve"> </w:t>
      </w:r>
      <w:r>
        <w:rPr>
          <w:sz w:val="20"/>
        </w:rPr>
        <w:t>eq</w:t>
      </w:r>
      <w:r>
        <w:rPr>
          <w:sz w:val="20"/>
          <w:u w:val="single"/>
        </w:rPr>
        <w:t xml:space="preserve">  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',</w:t>
      </w:r>
      <w:r>
        <w:rPr>
          <w:spacing w:val="-1"/>
          <w:sz w:val="20"/>
        </w:rPr>
        <w:t xml:space="preserve"> </w:t>
      </w:r>
      <w:r>
        <w:rPr>
          <w:sz w:val="20"/>
        </w:rPr>
        <w:t>'</w:t>
      </w:r>
      <w:r>
        <w:rPr>
          <w:sz w:val="20"/>
          <w:u w:val="single"/>
        </w:rPr>
        <w:t xml:space="preserve">  </w:t>
      </w:r>
      <w:r>
        <w:rPr>
          <w:spacing w:val="48"/>
          <w:sz w:val="20"/>
          <w:u w:val="single"/>
        </w:rPr>
        <w:t xml:space="preserve"> </w:t>
      </w:r>
      <w:r>
        <w:rPr>
          <w:sz w:val="20"/>
        </w:rPr>
        <w:t>ge</w:t>
      </w:r>
      <w:r>
        <w:rPr>
          <w:sz w:val="20"/>
          <w:u w:val="single"/>
        </w:rPr>
        <w:t xml:space="preserve">  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',</w:t>
      </w:r>
      <w:r>
        <w:rPr>
          <w:spacing w:val="-47"/>
          <w:sz w:val="20"/>
        </w:rPr>
        <w:t xml:space="preserve"> </w:t>
      </w:r>
      <w:r>
        <w:rPr>
          <w:sz w:val="20"/>
        </w:rPr>
        <w:t>'</w:t>
      </w:r>
      <w:r>
        <w:rPr>
          <w:spacing w:val="1"/>
          <w:sz w:val="20"/>
          <w:u w:val="single"/>
        </w:rPr>
        <w:t xml:space="preserve"> </w:t>
      </w:r>
      <w:r>
        <w:rPr>
          <w:sz w:val="20"/>
        </w:rPr>
        <w:t>getattribute</w:t>
      </w:r>
      <w:r>
        <w:rPr>
          <w:spacing w:val="1"/>
          <w:sz w:val="20"/>
          <w:u w:val="single"/>
        </w:rPr>
        <w:t xml:space="preserve"> </w:t>
      </w:r>
      <w:r>
        <w:rPr>
          <w:sz w:val="20"/>
        </w:rPr>
        <w:t>',</w:t>
      </w:r>
    </w:p>
    <w:p>
      <w:pPr>
        <w:spacing w:before="18"/>
        <w:ind w:left="205" w:right="0" w:firstLine="0"/>
        <w:jc w:val="left"/>
        <w:rPr>
          <w:sz w:val="20"/>
        </w:rPr>
      </w:pPr>
      <w:r>
        <w:rPr>
          <w:sz w:val="20"/>
        </w:rPr>
        <w:t>'</w:t>
      </w:r>
      <w:r>
        <w:rPr>
          <w:spacing w:val="98"/>
          <w:sz w:val="20"/>
          <w:u w:val="single"/>
        </w:rPr>
        <w:t xml:space="preserve"> </w:t>
      </w:r>
      <w:r>
        <w:rPr>
          <w:sz w:val="20"/>
        </w:rPr>
        <w:t>getitem</w:t>
      </w:r>
      <w:r>
        <w:rPr>
          <w:sz w:val="20"/>
          <w:u w:val="single"/>
        </w:rPr>
        <w:t xml:space="preserve">  </w:t>
      </w:r>
      <w:r>
        <w:rPr>
          <w:spacing w:val="49"/>
          <w:sz w:val="20"/>
          <w:u w:val="single"/>
        </w:rPr>
        <w:t xml:space="preserve"> </w:t>
      </w:r>
      <w:r>
        <w:rPr>
          <w:sz w:val="20"/>
        </w:rPr>
        <w:t>',</w:t>
      </w:r>
      <w:r>
        <w:rPr>
          <w:spacing w:val="-1"/>
          <w:sz w:val="20"/>
        </w:rPr>
        <w:t xml:space="preserve"> </w:t>
      </w:r>
      <w:r>
        <w:rPr>
          <w:sz w:val="20"/>
        </w:rPr>
        <w:t>'</w:t>
      </w:r>
      <w:r>
        <w:rPr>
          <w:sz w:val="20"/>
          <w:u w:val="single"/>
        </w:rPr>
        <w:t xml:space="preserve">  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getslice</w:t>
      </w:r>
      <w:r>
        <w:rPr>
          <w:sz w:val="20"/>
          <w:u w:val="single"/>
        </w:rPr>
        <w:t xml:space="preserve">    </w:t>
      </w:r>
      <w:r>
        <w:rPr>
          <w:sz w:val="20"/>
        </w:rPr>
        <w:t>',</w:t>
      </w:r>
      <w:r>
        <w:rPr>
          <w:spacing w:val="-1"/>
          <w:sz w:val="20"/>
        </w:rPr>
        <w:t xml:space="preserve"> </w:t>
      </w:r>
      <w:r>
        <w:rPr>
          <w:sz w:val="20"/>
        </w:rPr>
        <w:t>'</w:t>
      </w:r>
      <w:r>
        <w:rPr>
          <w:sz w:val="20"/>
          <w:u w:val="single"/>
        </w:rPr>
        <w:t xml:space="preserve">  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gt</w:t>
      </w:r>
      <w:r>
        <w:rPr>
          <w:sz w:val="20"/>
          <w:u w:val="single"/>
        </w:rPr>
        <w:t xml:space="preserve">  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',</w:t>
      </w:r>
      <w:r>
        <w:rPr>
          <w:spacing w:val="-1"/>
          <w:sz w:val="20"/>
        </w:rPr>
        <w:t xml:space="preserve"> </w:t>
      </w:r>
      <w:r>
        <w:rPr>
          <w:sz w:val="20"/>
        </w:rPr>
        <w:t>'</w:t>
      </w:r>
      <w:r>
        <w:rPr>
          <w:sz w:val="20"/>
          <w:u w:val="single"/>
        </w:rPr>
        <w:t xml:space="preserve">  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hash</w:t>
      </w:r>
      <w:r>
        <w:rPr>
          <w:sz w:val="20"/>
          <w:u w:val="single"/>
        </w:rPr>
        <w:t xml:space="preserve">  </w:t>
      </w:r>
      <w:r>
        <w:rPr>
          <w:spacing w:val="49"/>
          <w:sz w:val="20"/>
          <w:u w:val="single"/>
        </w:rPr>
        <w:t xml:space="preserve"> </w:t>
      </w:r>
      <w:r>
        <w:rPr>
          <w:sz w:val="20"/>
        </w:rPr>
        <w:t>',</w:t>
      </w:r>
      <w:r>
        <w:rPr>
          <w:spacing w:val="-1"/>
          <w:sz w:val="20"/>
        </w:rPr>
        <w:t xml:space="preserve"> </w:t>
      </w:r>
      <w:r>
        <w:rPr>
          <w:sz w:val="20"/>
        </w:rPr>
        <w:t>'</w:t>
      </w:r>
      <w:r>
        <w:rPr>
          <w:sz w:val="20"/>
          <w:u w:val="single"/>
        </w:rPr>
        <w:t xml:space="preserve">  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iadd</w:t>
      </w:r>
      <w:r>
        <w:rPr>
          <w:sz w:val="20"/>
          <w:u w:val="single"/>
        </w:rPr>
        <w:t xml:space="preserve">  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',</w:t>
      </w:r>
      <w:r>
        <w:rPr>
          <w:spacing w:val="-1"/>
          <w:sz w:val="20"/>
        </w:rPr>
        <w:t xml:space="preserve"> </w:t>
      </w:r>
      <w:r>
        <w:rPr>
          <w:sz w:val="20"/>
        </w:rPr>
        <w:t>'</w:t>
      </w:r>
      <w:r>
        <w:rPr>
          <w:sz w:val="20"/>
          <w:u w:val="single"/>
        </w:rPr>
        <w:t xml:space="preserve">  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imul</w:t>
      </w:r>
      <w:r>
        <w:rPr>
          <w:sz w:val="20"/>
          <w:u w:val="single"/>
        </w:rPr>
        <w:t xml:space="preserve">  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',</w:t>
      </w:r>
    </w:p>
    <w:p>
      <w:pPr>
        <w:spacing w:before="46" w:line="288" w:lineRule="auto"/>
        <w:ind w:left="205" w:right="4227" w:firstLine="0"/>
        <w:jc w:val="left"/>
        <w:rPr>
          <w:sz w:val="20"/>
        </w:rPr>
      </w:pPr>
      <w:r>
        <w:rPr>
          <w:sz w:val="20"/>
        </w:rPr>
        <w:t>'</w:t>
      </w:r>
      <w:r>
        <w:rPr>
          <w:sz w:val="20"/>
          <w:u w:val="single"/>
        </w:rPr>
        <w:t xml:space="preserve">    </w:t>
      </w:r>
      <w:r>
        <w:rPr>
          <w:sz w:val="20"/>
        </w:rPr>
        <w:t>init</w:t>
      </w:r>
      <w:r>
        <w:rPr>
          <w:sz w:val="20"/>
          <w:u w:val="single"/>
        </w:rPr>
        <w:t xml:space="preserve">    </w:t>
      </w:r>
      <w:r>
        <w:rPr>
          <w:sz w:val="20"/>
        </w:rPr>
        <w:t>', '</w:t>
      </w:r>
      <w:r>
        <w:rPr>
          <w:sz w:val="20"/>
          <w:u w:val="single"/>
        </w:rPr>
        <w:t xml:space="preserve">    </w:t>
      </w:r>
      <w:r>
        <w:rPr>
          <w:sz w:val="20"/>
        </w:rPr>
        <w:t>iter</w:t>
      </w:r>
      <w:r>
        <w:rPr>
          <w:sz w:val="20"/>
          <w:u w:val="single"/>
        </w:rPr>
        <w:t xml:space="preserve">    </w:t>
      </w:r>
      <w:r>
        <w:rPr>
          <w:sz w:val="20"/>
        </w:rPr>
        <w:t>', '</w:t>
      </w:r>
      <w:r>
        <w:rPr>
          <w:sz w:val="20"/>
          <w:u w:val="single"/>
        </w:rPr>
        <w:t xml:space="preserve">    </w:t>
      </w:r>
      <w:r>
        <w:rPr>
          <w:sz w:val="20"/>
        </w:rPr>
        <w:t>le</w:t>
      </w:r>
      <w:r>
        <w:rPr>
          <w:sz w:val="20"/>
          <w:u w:val="single"/>
        </w:rPr>
        <w:t xml:space="preserve">    </w:t>
      </w:r>
      <w:r>
        <w:rPr>
          <w:sz w:val="20"/>
        </w:rPr>
        <w:t>', '</w:t>
      </w:r>
      <w:r>
        <w:rPr>
          <w:sz w:val="20"/>
          <w:u w:val="single"/>
        </w:rPr>
        <w:t xml:space="preserve">    </w:t>
      </w:r>
      <w:r>
        <w:rPr>
          <w:sz w:val="20"/>
        </w:rPr>
        <w:t>len</w:t>
      </w:r>
      <w:r>
        <w:rPr>
          <w:sz w:val="20"/>
          <w:u w:val="single"/>
        </w:rPr>
        <w:t xml:space="preserve">    </w:t>
      </w:r>
      <w:r>
        <w:rPr>
          <w:sz w:val="20"/>
        </w:rPr>
        <w:t>', '</w:t>
      </w:r>
      <w:r>
        <w:rPr>
          <w:sz w:val="20"/>
          <w:u w:val="single"/>
        </w:rPr>
        <w:t xml:space="preserve">    </w:t>
      </w:r>
      <w:r>
        <w:rPr>
          <w:sz w:val="20"/>
        </w:rPr>
        <w:t>lt</w:t>
      </w:r>
      <w:r>
        <w:rPr>
          <w:sz w:val="20"/>
          <w:u w:val="single"/>
        </w:rPr>
        <w:t xml:space="preserve">    </w:t>
      </w:r>
      <w:r>
        <w:rPr>
          <w:sz w:val="20"/>
        </w:rPr>
        <w:t>', '</w:t>
      </w:r>
      <w:r>
        <w:rPr>
          <w:sz w:val="20"/>
          <w:u w:val="single"/>
        </w:rPr>
        <w:t xml:space="preserve">    </w:t>
      </w:r>
      <w:r>
        <w:rPr>
          <w:sz w:val="20"/>
        </w:rPr>
        <w:t>mul</w:t>
      </w:r>
      <w:r>
        <w:rPr>
          <w:sz w:val="20"/>
          <w:u w:val="single"/>
        </w:rPr>
        <w:t xml:space="preserve">    </w:t>
      </w:r>
      <w:r>
        <w:rPr>
          <w:sz w:val="20"/>
        </w:rPr>
        <w:t>', '</w:t>
      </w:r>
      <w:r>
        <w:rPr>
          <w:sz w:val="20"/>
          <w:u w:val="single"/>
        </w:rPr>
        <w:t xml:space="preserve">    </w:t>
      </w:r>
      <w:r>
        <w:rPr>
          <w:sz w:val="20"/>
        </w:rPr>
        <w:t>ne</w:t>
      </w:r>
      <w:r>
        <w:rPr>
          <w:sz w:val="20"/>
          <w:u w:val="single"/>
        </w:rPr>
        <w:t xml:space="preserve">    </w:t>
      </w:r>
      <w:r>
        <w:rPr>
          <w:sz w:val="20"/>
        </w:rPr>
        <w:t>',</w:t>
      </w:r>
      <w:r>
        <w:rPr>
          <w:spacing w:val="-47"/>
          <w:sz w:val="20"/>
        </w:rPr>
        <w:t xml:space="preserve"> </w:t>
      </w:r>
      <w:r>
        <w:rPr>
          <w:sz w:val="20"/>
        </w:rPr>
        <w:t>'</w:t>
      </w:r>
      <w:r>
        <w:rPr>
          <w:spacing w:val="48"/>
          <w:sz w:val="20"/>
          <w:u w:val="single"/>
        </w:rPr>
        <w:t xml:space="preserve"> </w:t>
      </w:r>
      <w:r>
        <w:rPr>
          <w:sz w:val="20"/>
        </w:rPr>
        <w:t>new</w:t>
      </w:r>
      <w:r>
        <w:rPr>
          <w:spacing w:val="49"/>
          <w:sz w:val="20"/>
          <w:u w:val="single"/>
        </w:rPr>
        <w:t xml:space="preserve"> </w:t>
      </w:r>
      <w:r>
        <w:rPr>
          <w:sz w:val="20"/>
        </w:rPr>
        <w:t>',</w:t>
      </w:r>
      <w:r>
        <w:rPr>
          <w:spacing w:val="-2"/>
          <w:sz w:val="20"/>
        </w:rPr>
        <w:t xml:space="preserve"> </w:t>
      </w:r>
      <w:r>
        <w:rPr>
          <w:sz w:val="20"/>
        </w:rPr>
        <w:t>'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reduce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',</w:t>
      </w:r>
      <w:r>
        <w:rPr>
          <w:spacing w:val="1"/>
          <w:sz w:val="20"/>
        </w:rPr>
        <w:t xml:space="preserve"> </w:t>
      </w:r>
      <w:r>
        <w:rPr>
          <w:sz w:val="20"/>
        </w:rPr>
        <w:t>'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reduce_ex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',</w:t>
      </w:r>
      <w:r>
        <w:rPr>
          <w:spacing w:val="1"/>
          <w:sz w:val="20"/>
        </w:rPr>
        <w:t xml:space="preserve"> </w:t>
      </w:r>
      <w:r>
        <w:rPr>
          <w:sz w:val="20"/>
        </w:rPr>
        <w:t>'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repr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',</w:t>
      </w:r>
      <w:r>
        <w:rPr>
          <w:spacing w:val="-1"/>
          <w:sz w:val="20"/>
        </w:rPr>
        <w:t xml:space="preserve"> </w:t>
      </w:r>
      <w:r>
        <w:rPr>
          <w:sz w:val="20"/>
        </w:rPr>
        <w:t>'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reversed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</w:rPr>
        <w:t>',</w:t>
      </w:r>
    </w:p>
    <w:p>
      <w:pPr>
        <w:spacing w:before="2" w:line="271" w:lineRule="auto"/>
        <w:ind w:left="205" w:right="1095" w:firstLine="0"/>
        <w:jc w:val="left"/>
        <w:rPr>
          <w:sz w:val="20"/>
        </w:rPr>
      </w:pPr>
      <w:r>
        <w:rPr>
          <w:sz w:val="20"/>
        </w:rPr>
        <w:t>'</w:t>
      </w:r>
      <w:r>
        <w:rPr>
          <w:spacing w:val="51"/>
          <w:sz w:val="20"/>
          <w:u w:val="single"/>
        </w:rPr>
        <w:t xml:space="preserve"> </w:t>
      </w:r>
      <w:r>
        <w:rPr>
          <w:sz w:val="20"/>
        </w:rPr>
        <w:t>rmul</w:t>
      </w:r>
      <w:r>
        <w:rPr>
          <w:spacing w:val="51"/>
          <w:sz w:val="20"/>
          <w:u w:val="single"/>
        </w:rPr>
        <w:t xml:space="preserve"> </w:t>
      </w:r>
      <w:r>
        <w:rPr>
          <w:sz w:val="20"/>
        </w:rPr>
        <w:t>', '</w:t>
      </w:r>
      <w:r>
        <w:rPr>
          <w:spacing w:val="51"/>
          <w:sz w:val="20"/>
          <w:u w:val="single"/>
        </w:rPr>
        <w:t xml:space="preserve"> </w:t>
      </w:r>
      <w:r>
        <w:rPr>
          <w:sz w:val="20"/>
        </w:rPr>
        <w:t>setattr</w:t>
      </w:r>
      <w:r>
        <w:rPr>
          <w:spacing w:val="51"/>
          <w:sz w:val="20"/>
          <w:u w:val="single"/>
        </w:rPr>
        <w:t xml:space="preserve"> </w:t>
      </w:r>
      <w:r>
        <w:rPr>
          <w:sz w:val="20"/>
        </w:rPr>
        <w:t>', '</w:t>
      </w:r>
      <w:r>
        <w:rPr>
          <w:sz w:val="20"/>
          <w:u w:val="single"/>
        </w:rPr>
        <w:t xml:space="preserve">  </w:t>
      </w:r>
      <w:r>
        <w:rPr>
          <w:spacing w:val="1"/>
          <w:sz w:val="20"/>
          <w:u w:val="single"/>
        </w:rPr>
        <w:t xml:space="preserve"> </w:t>
      </w:r>
      <w:r>
        <w:rPr>
          <w:sz w:val="20"/>
        </w:rPr>
        <w:t>setitem</w:t>
      </w:r>
      <w:r>
        <w:rPr>
          <w:sz w:val="20"/>
          <w:u w:val="single"/>
        </w:rPr>
        <w:t xml:space="preserve">  </w:t>
      </w:r>
      <w:r>
        <w:rPr>
          <w:spacing w:val="1"/>
          <w:sz w:val="20"/>
          <w:u w:val="single"/>
        </w:rPr>
        <w:t xml:space="preserve"> </w:t>
      </w:r>
      <w:r>
        <w:rPr>
          <w:sz w:val="20"/>
        </w:rPr>
        <w:t>', '</w:t>
      </w:r>
      <w:r>
        <w:rPr>
          <w:sz w:val="20"/>
          <w:u w:val="single"/>
        </w:rPr>
        <w:t xml:space="preserve">  </w:t>
      </w:r>
      <w:r>
        <w:rPr>
          <w:spacing w:val="1"/>
          <w:sz w:val="20"/>
          <w:u w:val="single"/>
        </w:rPr>
        <w:t xml:space="preserve"> </w:t>
      </w:r>
      <w:r>
        <w:rPr>
          <w:sz w:val="20"/>
        </w:rPr>
        <w:t>setslice</w:t>
      </w:r>
      <w:r>
        <w:rPr>
          <w:sz w:val="20"/>
          <w:u w:val="single"/>
        </w:rPr>
        <w:t xml:space="preserve">  </w:t>
      </w:r>
      <w:r>
        <w:rPr>
          <w:spacing w:val="1"/>
          <w:sz w:val="20"/>
          <w:u w:val="single"/>
        </w:rPr>
        <w:t xml:space="preserve"> </w:t>
      </w:r>
      <w:r>
        <w:rPr>
          <w:sz w:val="20"/>
        </w:rPr>
        <w:t>', '</w:t>
      </w:r>
      <w:r>
        <w:rPr>
          <w:sz w:val="20"/>
          <w:u w:val="single"/>
        </w:rPr>
        <w:t xml:space="preserve">  </w:t>
      </w:r>
      <w:r>
        <w:rPr>
          <w:spacing w:val="1"/>
          <w:sz w:val="20"/>
          <w:u w:val="single"/>
        </w:rPr>
        <w:t xml:space="preserve"> </w:t>
      </w:r>
      <w:r>
        <w:rPr>
          <w:sz w:val="20"/>
        </w:rPr>
        <w:t>str</w:t>
      </w:r>
      <w:r>
        <w:rPr>
          <w:sz w:val="20"/>
          <w:u w:val="single"/>
        </w:rPr>
        <w:t xml:space="preserve">  </w:t>
      </w:r>
      <w:r>
        <w:rPr>
          <w:spacing w:val="1"/>
          <w:sz w:val="20"/>
          <w:u w:val="single"/>
        </w:rPr>
        <w:t xml:space="preserve"> </w:t>
      </w:r>
      <w:r>
        <w:rPr>
          <w:sz w:val="20"/>
        </w:rPr>
        <w:t>',   'append', 'count', 'extend', 'index', 'insert', 'pop',</w:t>
      </w:r>
      <w:r>
        <w:rPr>
          <w:spacing w:val="-48"/>
          <w:sz w:val="20"/>
        </w:rPr>
        <w:t xml:space="preserve"> </w:t>
      </w:r>
      <w:r>
        <w:rPr>
          <w:sz w:val="20"/>
        </w:rPr>
        <w:t>'remove',</w:t>
      </w:r>
      <w:r>
        <w:rPr>
          <w:spacing w:val="1"/>
          <w:sz w:val="20"/>
        </w:rPr>
        <w:t xml:space="preserve"> </w:t>
      </w:r>
      <w:r>
        <w:rPr>
          <w:sz w:val="20"/>
        </w:rPr>
        <w:t>'reverse',</w:t>
      </w:r>
      <w:r>
        <w:rPr>
          <w:spacing w:val="4"/>
          <w:sz w:val="20"/>
        </w:rPr>
        <w:t xml:space="preserve"> </w:t>
      </w:r>
      <w:r>
        <w:rPr>
          <w:sz w:val="20"/>
        </w:rPr>
        <w:t>'sort']</w:t>
      </w:r>
    </w:p>
    <w:p>
      <w:pPr>
        <w:pStyle w:val="8"/>
        <w:rPr>
          <w:sz w:val="21"/>
        </w:rPr>
      </w:pPr>
    </w:p>
    <w:p>
      <w:pPr>
        <w:spacing w:before="0"/>
        <w:ind w:left="205" w:right="0" w:firstLine="0"/>
        <w:jc w:val="left"/>
        <w:rPr>
          <w:sz w:val="20"/>
        </w:rPr>
      </w:pPr>
      <w:r>
        <w:rPr>
          <w:sz w:val="20"/>
        </w:rPr>
        <w:t>&gt;&gt;&gt;</w:t>
      </w:r>
      <w:r>
        <w:rPr>
          <w:spacing w:val="-4"/>
          <w:sz w:val="20"/>
        </w:rPr>
        <w:t xml:space="preserve"> </w:t>
      </w:r>
      <w:r>
        <w:rPr>
          <w:sz w:val="20"/>
        </w:rPr>
        <w:t>help(list.reverse)</w:t>
      </w:r>
    </w:p>
    <w:p>
      <w:pPr>
        <w:spacing w:before="49"/>
        <w:ind w:left="205" w:right="0" w:firstLine="0"/>
        <w:jc w:val="left"/>
        <w:rPr>
          <w:sz w:val="20"/>
        </w:rPr>
      </w:pPr>
      <w:r>
        <w:rPr>
          <w:sz w:val="20"/>
        </w:rPr>
        <w:t>Help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built-in</w:t>
      </w:r>
      <w:r>
        <w:rPr>
          <w:spacing w:val="-1"/>
          <w:sz w:val="20"/>
        </w:rPr>
        <w:t xml:space="preserve"> </w:t>
      </w:r>
      <w:r>
        <w:rPr>
          <w:sz w:val="20"/>
        </w:rPr>
        <w:t>function</w:t>
      </w:r>
      <w:r>
        <w:rPr>
          <w:spacing w:val="-3"/>
          <w:sz w:val="20"/>
        </w:rPr>
        <w:t xml:space="preserve"> </w:t>
      </w:r>
      <w:r>
        <w:rPr>
          <w:sz w:val="20"/>
        </w:rPr>
        <w:t>reverse:</w:t>
      </w:r>
    </w:p>
    <w:p>
      <w:pPr>
        <w:pStyle w:val="8"/>
      </w:pPr>
    </w:p>
    <w:p>
      <w:pPr>
        <w:spacing w:before="126"/>
        <w:ind w:left="205" w:right="0" w:firstLine="0"/>
        <w:jc w:val="left"/>
        <w:rPr>
          <w:sz w:val="20"/>
        </w:rPr>
      </w:pPr>
      <w:r>
        <w:rPr>
          <w:sz w:val="20"/>
        </w:rPr>
        <w:t>reverse(...)</w:t>
      </w:r>
    </w:p>
    <w:p>
      <w:pPr>
        <w:spacing w:before="46"/>
        <w:ind w:left="406" w:right="0" w:firstLine="0"/>
        <w:jc w:val="left"/>
        <w:rPr>
          <w:sz w:val="20"/>
        </w:rPr>
      </w:pPr>
      <w:r>
        <w:rPr>
          <w:sz w:val="20"/>
        </w:rPr>
        <w:t>L.reverse()</w:t>
      </w:r>
      <w:r>
        <w:rPr>
          <w:spacing w:val="-1"/>
          <w:sz w:val="20"/>
        </w:rPr>
        <w:t xml:space="preserve"> </w:t>
      </w:r>
      <w:r>
        <w:rPr>
          <w:sz w:val="20"/>
        </w:rPr>
        <w:t>--</w:t>
      </w:r>
      <w:r>
        <w:rPr>
          <w:spacing w:val="-4"/>
          <w:sz w:val="20"/>
        </w:rPr>
        <w:t xml:space="preserve"> </w:t>
      </w:r>
      <w:r>
        <w:rPr>
          <w:sz w:val="20"/>
        </w:rPr>
        <w:t>reverse</w:t>
      </w:r>
      <w:r>
        <w:rPr>
          <w:spacing w:val="1"/>
          <w:sz w:val="20"/>
        </w:rPr>
        <w:t xml:space="preserve"> </w:t>
      </w:r>
      <w:r>
        <w:rPr>
          <w:sz w:val="20"/>
        </w:rPr>
        <w:t>*IN</w:t>
      </w:r>
      <w:r>
        <w:rPr>
          <w:spacing w:val="-2"/>
          <w:sz w:val="20"/>
        </w:rPr>
        <w:t xml:space="preserve"> </w:t>
      </w:r>
      <w:r>
        <w:rPr>
          <w:sz w:val="20"/>
        </w:rPr>
        <w:t>PLACE*</w:t>
      </w:r>
    </w:p>
    <w:p>
      <w:pPr>
        <w:pStyle w:val="8"/>
        <w:spacing w:before="7"/>
        <w:rPr>
          <w:sz w:val="27"/>
        </w:rPr>
      </w:pPr>
    </w:p>
    <w:p>
      <w:pPr>
        <w:spacing w:before="0"/>
        <w:ind w:left="205" w:right="0" w:firstLine="0"/>
        <w:jc w:val="left"/>
        <w:rPr>
          <w:sz w:val="20"/>
        </w:rPr>
      </w:pPr>
      <w:r>
        <w:rPr>
          <w:sz w:val="20"/>
        </w:rPr>
        <w:t>&gt;&gt;&gt;</w:t>
      </w:r>
      <w:r>
        <w:rPr>
          <w:spacing w:val="-4"/>
          <w:sz w:val="20"/>
        </w:rPr>
        <w:t xml:space="preserve"> </w:t>
      </w:r>
      <w:r>
        <w:rPr>
          <w:sz w:val="20"/>
        </w:rPr>
        <w:t>lst</w:t>
      </w:r>
      <w:r>
        <w:rPr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['a','b','c']</w:t>
      </w:r>
    </w:p>
    <w:p>
      <w:pPr>
        <w:spacing w:before="46"/>
        <w:ind w:left="205" w:right="0" w:firstLine="0"/>
        <w:jc w:val="left"/>
        <w:rPr>
          <w:sz w:val="20"/>
        </w:rPr>
      </w:pPr>
      <w:r>
        <w:rPr>
          <w:sz w:val="20"/>
        </w:rPr>
        <w:t>&gt;&gt;&gt;</w:t>
      </w:r>
      <w:r>
        <w:rPr>
          <w:spacing w:val="-3"/>
          <w:sz w:val="20"/>
        </w:rPr>
        <w:t xml:space="preserve"> </w:t>
      </w:r>
      <w:r>
        <w:rPr>
          <w:sz w:val="20"/>
        </w:rPr>
        <w:t>lst.reverse()</w:t>
      </w:r>
    </w:p>
    <w:p>
      <w:pPr>
        <w:spacing w:before="49"/>
        <w:ind w:left="205" w:right="0" w:firstLine="0"/>
        <w:jc w:val="left"/>
        <w:rPr>
          <w:sz w:val="20"/>
        </w:rPr>
      </w:pPr>
      <w:r>
        <w:rPr>
          <w:sz w:val="20"/>
        </w:rPr>
        <w:t>&gt;&gt;&gt;</w:t>
      </w:r>
      <w:r>
        <w:rPr>
          <w:spacing w:val="-6"/>
          <w:sz w:val="20"/>
        </w:rPr>
        <w:t xml:space="preserve"> </w:t>
      </w:r>
      <w:r>
        <w:rPr>
          <w:sz w:val="20"/>
        </w:rPr>
        <w:t>['c','b','a']</w:t>
      </w:r>
    </w:p>
    <w:p>
      <w:pPr>
        <w:spacing w:before="49"/>
        <w:ind w:left="205" w:right="0" w:firstLine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1600200" cy="10668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>
      <w:pPr>
        <w:spacing w:before="49"/>
        <w:ind w:left="205" w:right="0" w:firstLine="0"/>
        <w:jc w:val="left"/>
        <w:rPr>
          <w:rFonts w:hint="default"/>
          <w:sz w:val="20"/>
          <w:lang w:val="en-US"/>
        </w:rPr>
      </w:pPr>
      <w:r>
        <w:drawing>
          <wp:inline distT="0" distB="0" distL="114300" distR="114300">
            <wp:extent cx="6305550" cy="1414780"/>
            <wp:effectExtent l="0" t="0" r="0" b="1397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10"/>
        <w:rPr>
          <w:sz w:val="23"/>
        </w:rPr>
      </w:pPr>
    </w:p>
    <w:p>
      <w:pPr>
        <w:pStyle w:val="8"/>
        <w:ind w:left="210" w:right="593"/>
      </w:pPr>
      <w:r>
        <w:t>Note: Ignore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underscores</w:t>
      </w:r>
      <w:r>
        <w:rPr>
          <w:spacing w:val="-3"/>
        </w:rPr>
        <w:t xml:space="preserve"> </w:t>
      </w:r>
      <w:r>
        <w:t>"_" around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names; these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helper</w:t>
      </w:r>
      <w:r>
        <w:rPr>
          <w:spacing w:val="-2"/>
        </w:rPr>
        <w:t xml:space="preserve"> </w:t>
      </w:r>
      <w:r>
        <w:t>methods. Press</w:t>
      </w:r>
      <w:r>
        <w:rPr>
          <w:spacing w:val="-52"/>
        </w:rPr>
        <w:t xml:space="preserve"> </w:t>
      </w:r>
      <w:r>
        <w:t>'q'</w:t>
      </w:r>
      <w:r>
        <w:rPr>
          <w:spacing w:val="-3"/>
        </w:rPr>
        <w:t xml:space="preserve"> </w:t>
      </w:r>
      <w:r>
        <w:t>to back</w:t>
      </w:r>
      <w:r>
        <w:rPr>
          <w:spacing w:val="-3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 a help</w:t>
      </w:r>
      <w:r>
        <w:rPr>
          <w:spacing w:val="-3"/>
        </w:rPr>
        <w:t xml:space="preserve"> </w:t>
      </w:r>
      <w:r>
        <w:t>screen</w:t>
      </w:r>
    </w:p>
    <w:p>
      <w:pPr>
        <w:pStyle w:val="11"/>
        <w:numPr>
          <w:ilvl w:val="0"/>
          <w:numId w:val="6"/>
        </w:numPr>
        <w:tabs>
          <w:tab w:val="left" w:pos="482"/>
        </w:tabs>
        <w:spacing w:before="0" w:after="0" w:line="240" w:lineRule="auto"/>
        <w:ind w:left="210" w:right="745" w:firstLine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Python</w:t>
      </w:r>
      <w:r>
        <w:rPr>
          <w:spacing w:val="-1"/>
          <w:sz w:val="22"/>
        </w:rPr>
        <w:t xml:space="preserve"> </w:t>
      </w:r>
      <w:r>
        <w:rPr>
          <w:sz w:val="22"/>
        </w:rPr>
        <w:t>program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count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number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strings</w:t>
      </w:r>
      <w:r>
        <w:rPr>
          <w:spacing w:val="-1"/>
          <w:sz w:val="22"/>
        </w:rPr>
        <w:t xml:space="preserve"> </w:t>
      </w:r>
      <w:r>
        <w:rPr>
          <w:sz w:val="22"/>
        </w:rPr>
        <w:t>where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string</w:t>
      </w:r>
      <w:r>
        <w:rPr>
          <w:spacing w:val="-4"/>
          <w:sz w:val="22"/>
        </w:rPr>
        <w:t xml:space="preserve"> </w:t>
      </w:r>
      <w:r>
        <w:rPr>
          <w:sz w:val="22"/>
        </w:rPr>
        <w:t>length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2</w:t>
      </w:r>
      <w:r>
        <w:rPr>
          <w:spacing w:val="-1"/>
          <w:sz w:val="22"/>
        </w:rPr>
        <w:t xml:space="preserve"> </w:t>
      </w:r>
      <w:r>
        <w:rPr>
          <w:sz w:val="22"/>
        </w:rPr>
        <w:t>or more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52"/>
          <w:sz w:val="22"/>
        </w:rPr>
        <w:t xml:space="preserve"> </w:t>
      </w:r>
      <w:r>
        <w:rPr>
          <w:sz w:val="22"/>
        </w:rPr>
        <w:t>first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last</w:t>
      </w:r>
      <w:r>
        <w:rPr>
          <w:spacing w:val="1"/>
          <w:sz w:val="22"/>
        </w:rPr>
        <w:t xml:space="preserve"> </w:t>
      </w:r>
      <w:r>
        <w:rPr>
          <w:sz w:val="22"/>
        </w:rPr>
        <w:t>character</w:t>
      </w:r>
      <w:r>
        <w:rPr>
          <w:spacing w:val="1"/>
          <w:sz w:val="22"/>
        </w:rPr>
        <w:t xml:space="preserve"> </w:t>
      </w:r>
      <w:r>
        <w:rPr>
          <w:sz w:val="22"/>
        </w:rPr>
        <w:t>are</w:t>
      </w:r>
      <w:r>
        <w:rPr>
          <w:spacing w:val="-2"/>
          <w:sz w:val="22"/>
        </w:rPr>
        <w:t xml:space="preserve"> </w:t>
      </w:r>
      <w:r>
        <w:rPr>
          <w:sz w:val="22"/>
        </w:rPr>
        <w:t>same</w:t>
      </w:r>
      <w:r>
        <w:rPr>
          <w:spacing w:val="-1"/>
          <w:sz w:val="22"/>
        </w:rPr>
        <w:t xml:space="preserve"> </w:t>
      </w:r>
      <w:r>
        <w:rPr>
          <w:sz w:val="22"/>
        </w:rPr>
        <w:t>from</w:t>
      </w:r>
      <w:r>
        <w:rPr>
          <w:spacing w:val="-4"/>
          <w:sz w:val="22"/>
        </w:rPr>
        <w:t xml:space="preserve"> </w:t>
      </w:r>
      <w:r>
        <w:rPr>
          <w:sz w:val="22"/>
        </w:rPr>
        <w:t>a given list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strings.</w:t>
      </w:r>
    </w:p>
    <w:p>
      <w:pPr>
        <w:pStyle w:val="8"/>
        <w:ind w:left="210" w:right="6333"/>
      </w:pPr>
      <w:r>
        <w:t>Sample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['abc', 'xyz',</w:t>
      </w:r>
      <w:r>
        <w:rPr>
          <w:spacing w:val="-1"/>
        </w:rPr>
        <w:t xml:space="preserve"> </w:t>
      </w:r>
      <w:r>
        <w:t>'aba',</w:t>
      </w:r>
      <w:r>
        <w:rPr>
          <w:spacing w:val="-1"/>
        </w:rPr>
        <w:t xml:space="preserve"> </w:t>
      </w:r>
      <w:r>
        <w:t>'1221']</w:t>
      </w:r>
      <w:r>
        <w:rPr>
          <w:spacing w:val="-52"/>
        </w:rPr>
        <w:t xml:space="preserve"> </w:t>
      </w:r>
      <w:r>
        <w:t>Expected Result :</w:t>
      </w:r>
      <w:r>
        <w:rPr>
          <w:spacing w:val="-1"/>
        </w:rPr>
        <w:t xml:space="preserve"> </w:t>
      </w:r>
      <w:r>
        <w:t>2.</w:t>
      </w:r>
    </w:p>
    <w:p>
      <w:pPr>
        <w:pStyle w:val="8"/>
        <w:ind w:left="210" w:right="6333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3572510" cy="1042670"/>
            <wp:effectExtent l="0" t="0" r="8890" b="508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09700" cy="180975"/>
            <wp:effectExtent l="0" t="0" r="0" b="952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210" w:right="6333"/>
      </w:pPr>
    </w:p>
    <w:p>
      <w:pPr>
        <w:spacing w:before="4"/>
        <w:ind w:left="210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Exercise:</w:t>
      </w:r>
      <w:r>
        <w:rPr>
          <w:b/>
          <w:spacing w:val="-3"/>
          <w:sz w:val="22"/>
          <w:u w:val="thick"/>
        </w:rPr>
        <w:t xml:space="preserve"> </w:t>
      </w:r>
      <w:r>
        <w:rPr>
          <w:b/>
          <w:sz w:val="22"/>
          <w:u w:val="thick"/>
        </w:rPr>
        <w:t>Dictionaries</w:t>
      </w:r>
    </w:p>
    <w:p>
      <w:pPr>
        <w:pStyle w:val="8"/>
        <w:spacing w:before="7"/>
        <w:rPr>
          <w:b/>
        </w:rPr>
      </w:pPr>
    </w:p>
    <w:p>
      <w:pPr>
        <w:pStyle w:val="11"/>
        <w:numPr>
          <w:ilvl w:val="0"/>
          <w:numId w:val="7"/>
        </w:numPr>
        <w:tabs>
          <w:tab w:val="left" w:pos="422"/>
        </w:tabs>
        <w:spacing w:before="91" w:after="0" w:line="240" w:lineRule="auto"/>
        <w:ind w:left="421" w:right="0" w:hanging="212"/>
        <w:jc w:val="left"/>
        <w:rPr>
          <w:sz w:val="20"/>
        </w:rPr>
      </w:pPr>
      <w:r>
        <w:rPr>
          <w:position w:val="2"/>
          <w:sz w:val="22"/>
        </w:rPr>
        <w:t>Use</w:t>
      </w:r>
      <w:r>
        <w:rPr>
          <w:spacing w:val="-1"/>
          <w:position w:val="2"/>
          <w:sz w:val="22"/>
        </w:rPr>
        <w:t xml:space="preserve"> </w:t>
      </w:r>
      <w:r>
        <w:rPr>
          <w:sz w:val="20"/>
        </w:rPr>
        <w:t>dir</w:t>
      </w:r>
      <w:r>
        <w:rPr>
          <w:spacing w:val="2"/>
          <w:sz w:val="20"/>
        </w:rPr>
        <w:t xml:space="preserve"> </w:t>
      </w:r>
      <w:r>
        <w:rPr>
          <w:position w:val="2"/>
          <w:sz w:val="22"/>
        </w:rPr>
        <w:t>and</w:t>
      </w:r>
      <w:r>
        <w:rPr>
          <w:spacing w:val="-1"/>
          <w:position w:val="2"/>
          <w:sz w:val="22"/>
        </w:rPr>
        <w:t xml:space="preserve"> </w:t>
      </w:r>
      <w:r>
        <w:rPr>
          <w:sz w:val="20"/>
        </w:rPr>
        <w:t>help</w:t>
      </w:r>
      <w:r>
        <w:rPr>
          <w:spacing w:val="5"/>
          <w:sz w:val="20"/>
        </w:rPr>
        <w:t xml:space="preserve"> </w:t>
      </w:r>
      <w:r>
        <w:rPr>
          <w:position w:val="2"/>
          <w:sz w:val="22"/>
        </w:rPr>
        <w:t>to</w:t>
      </w:r>
      <w:r>
        <w:rPr>
          <w:spacing w:val="-4"/>
          <w:position w:val="2"/>
          <w:sz w:val="22"/>
        </w:rPr>
        <w:t xml:space="preserve"> </w:t>
      </w:r>
      <w:r>
        <w:rPr>
          <w:position w:val="2"/>
          <w:sz w:val="22"/>
        </w:rPr>
        <w:t>learn</w:t>
      </w:r>
      <w:r>
        <w:rPr>
          <w:spacing w:val="-4"/>
          <w:position w:val="2"/>
          <w:sz w:val="22"/>
        </w:rPr>
        <w:t xml:space="preserve"> </w:t>
      </w:r>
      <w:r>
        <w:rPr>
          <w:position w:val="2"/>
          <w:sz w:val="22"/>
        </w:rPr>
        <w:t>about</w:t>
      </w:r>
      <w:r>
        <w:rPr>
          <w:spacing w:val="-3"/>
          <w:position w:val="2"/>
          <w:sz w:val="22"/>
        </w:rPr>
        <w:t xml:space="preserve"> </w:t>
      </w:r>
      <w:r>
        <w:rPr>
          <w:position w:val="2"/>
          <w:sz w:val="22"/>
        </w:rPr>
        <w:t>the</w:t>
      </w:r>
      <w:r>
        <w:rPr>
          <w:spacing w:val="-3"/>
          <w:position w:val="2"/>
          <w:sz w:val="22"/>
        </w:rPr>
        <w:t xml:space="preserve"> </w:t>
      </w:r>
      <w:r>
        <w:rPr>
          <w:position w:val="2"/>
          <w:sz w:val="22"/>
        </w:rPr>
        <w:t>functions</w:t>
      </w:r>
      <w:r>
        <w:rPr>
          <w:spacing w:val="-1"/>
          <w:position w:val="2"/>
          <w:sz w:val="22"/>
        </w:rPr>
        <w:t xml:space="preserve"> </w:t>
      </w:r>
      <w:r>
        <w:rPr>
          <w:position w:val="2"/>
          <w:sz w:val="22"/>
        </w:rPr>
        <w:t>you</w:t>
      </w:r>
      <w:r>
        <w:rPr>
          <w:spacing w:val="-1"/>
          <w:position w:val="2"/>
          <w:sz w:val="22"/>
        </w:rPr>
        <w:t xml:space="preserve"> </w:t>
      </w:r>
      <w:r>
        <w:rPr>
          <w:position w:val="2"/>
          <w:sz w:val="22"/>
        </w:rPr>
        <w:t>can</w:t>
      </w:r>
      <w:r>
        <w:rPr>
          <w:spacing w:val="-3"/>
          <w:position w:val="2"/>
          <w:sz w:val="22"/>
        </w:rPr>
        <w:t xml:space="preserve"> </w:t>
      </w:r>
      <w:r>
        <w:rPr>
          <w:position w:val="2"/>
          <w:sz w:val="22"/>
        </w:rPr>
        <w:t>call on</w:t>
      </w:r>
      <w:r>
        <w:rPr>
          <w:spacing w:val="-1"/>
          <w:position w:val="2"/>
          <w:sz w:val="22"/>
        </w:rPr>
        <w:t xml:space="preserve"> </w:t>
      </w:r>
      <w:r>
        <w:rPr>
          <w:position w:val="2"/>
          <w:sz w:val="22"/>
        </w:rPr>
        <w:t>dictionaries</w:t>
      </w:r>
      <w:r>
        <w:rPr>
          <w:spacing w:val="-1"/>
          <w:position w:val="2"/>
          <w:sz w:val="22"/>
        </w:rPr>
        <w:t xml:space="preserve"> </w:t>
      </w:r>
      <w:r>
        <w:rPr>
          <w:position w:val="2"/>
          <w:sz w:val="22"/>
        </w:rPr>
        <w:t>and</w:t>
      </w:r>
      <w:r>
        <w:rPr>
          <w:spacing w:val="-4"/>
          <w:position w:val="2"/>
          <w:sz w:val="22"/>
        </w:rPr>
        <w:t xml:space="preserve"> </w:t>
      </w:r>
      <w:r>
        <w:rPr>
          <w:position w:val="2"/>
          <w:sz w:val="22"/>
        </w:rPr>
        <w:t>implement it.</w:t>
      </w:r>
    </w:p>
    <w:p>
      <w:pPr>
        <w:pStyle w:val="11"/>
        <w:numPr>
          <w:ilvl w:val="0"/>
          <w:numId w:val="7"/>
        </w:numPr>
        <w:tabs>
          <w:tab w:val="left" w:pos="495"/>
        </w:tabs>
        <w:spacing w:before="215" w:after="0" w:line="240" w:lineRule="auto"/>
        <w:ind w:left="494" w:right="0" w:hanging="295"/>
        <w:jc w:val="left"/>
        <w:rPr>
          <w:sz w:val="22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concatenate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dictionaries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 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one.</w:t>
      </w:r>
    </w:p>
    <w:p>
      <w:pPr>
        <w:spacing w:before="90"/>
        <w:ind w:right="0"/>
        <w:jc w:val="left"/>
        <w:rPr>
          <w:sz w:val="24"/>
        </w:rPr>
      </w:pPr>
      <w:r>
        <w:rPr>
          <w:sz w:val="24"/>
        </w:rPr>
        <w:t>Sample</w:t>
      </w:r>
      <w:r>
        <w:rPr>
          <w:spacing w:val="-2"/>
          <w:sz w:val="24"/>
        </w:rPr>
        <w:t xml:space="preserve"> </w:t>
      </w:r>
      <w:r>
        <w:rPr>
          <w:sz w:val="24"/>
        </w:rPr>
        <w:t>Dictionary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</w:p>
    <w:p>
      <w:pPr>
        <w:spacing w:before="0"/>
        <w:ind w:left="920" w:right="0" w:firstLine="0"/>
        <w:jc w:val="left"/>
        <w:rPr>
          <w:sz w:val="24"/>
        </w:rPr>
      </w:pPr>
      <w:r>
        <w:rPr>
          <w:sz w:val="24"/>
        </w:rPr>
        <w:t>dic1={1:10,</w:t>
      </w:r>
      <w:r>
        <w:rPr>
          <w:spacing w:val="-2"/>
          <w:sz w:val="24"/>
        </w:rPr>
        <w:t xml:space="preserve"> </w:t>
      </w:r>
      <w:r>
        <w:rPr>
          <w:sz w:val="24"/>
        </w:rPr>
        <w:t>2:20}</w:t>
      </w:r>
    </w:p>
    <w:p>
      <w:pPr>
        <w:spacing w:before="0"/>
        <w:ind w:left="920" w:right="0" w:firstLine="0"/>
        <w:jc w:val="left"/>
        <w:rPr>
          <w:sz w:val="24"/>
        </w:rPr>
      </w:pPr>
      <w:r>
        <w:rPr>
          <w:sz w:val="24"/>
        </w:rPr>
        <w:t>dic2={3:30,</w:t>
      </w:r>
      <w:r>
        <w:rPr>
          <w:spacing w:val="-2"/>
          <w:sz w:val="24"/>
        </w:rPr>
        <w:t xml:space="preserve"> </w:t>
      </w:r>
      <w:r>
        <w:rPr>
          <w:sz w:val="24"/>
        </w:rPr>
        <w:t>4:40}</w:t>
      </w:r>
    </w:p>
    <w:p>
      <w:pPr>
        <w:spacing w:before="0"/>
        <w:ind w:left="920" w:right="0" w:firstLine="0"/>
        <w:jc w:val="left"/>
        <w:rPr>
          <w:sz w:val="24"/>
        </w:rPr>
      </w:pPr>
      <w:r>
        <w:rPr>
          <w:sz w:val="24"/>
        </w:rPr>
        <w:t>dic3={5:50,6:60}</w:t>
      </w:r>
    </w:p>
    <w:p>
      <w:pPr>
        <w:spacing w:before="0"/>
        <w:ind w:left="920" w:right="0" w:firstLine="0"/>
        <w:jc w:val="left"/>
        <w:rPr>
          <w:sz w:val="24"/>
        </w:rPr>
      </w:pPr>
      <w:r>
        <w:rPr>
          <w:sz w:val="24"/>
        </w:rPr>
        <w:t>Expected</w:t>
      </w:r>
      <w:r>
        <w:rPr>
          <w:spacing w:val="-1"/>
          <w:sz w:val="24"/>
        </w:rPr>
        <w:t xml:space="preserve"> </w:t>
      </w:r>
      <w:r>
        <w:rPr>
          <w:sz w:val="24"/>
        </w:rPr>
        <w:t>Result : {1: 10,</w:t>
      </w:r>
      <w:r>
        <w:rPr>
          <w:spacing w:val="-2"/>
          <w:sz w:val="24"/>
        </w:rPr>
        <w:t xml:space="preserve"> </w:t>
      </w:r>
      <w:r>
        <w:rPr>
          <w:sz w:val="24"/>
        </w:rPr>
        <w:t>2: 20, 3: 30, 4: 40, 5: 50,</w:t>
      </w:r>
      <w:r>
        <w:rPr>
          <w:spacing w:val="-3"/>
          <w:sz w:val="24"/>
        </w:rPr>
        <w:t xml:space="preserve"> </w:t>
      </w:r>
      <w:r>
        <w:rPr>
          <w:sz w:val="24"/>
        </w:rPr>
        <w:t>6: 60}</w:t>
      </w:r>
    </w:p>
    <w:p>
      <w:pPr>
        <w:spacing w:before="0"/>
        <w:ind w:right="0"/>
        <w:jc w:val="left"/>
        <w:rPr>
          <w:rFonts w:hint="default"/>
          <w:sz w:val="24"/>
          <w:lang w:val="en-US"/>
        </w:rPr>
      </w:pPr>
      <w:r>
        <w:drawing>
          <wp:inline distT="0" distB="0" distL="114300" distR="114300">
            <wp:extent cx="2181225" cy="1181100"/>
            <wp:effectExtent l="0" t="0" r="952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6309995" cy="844550"/>
            <wp:effectExtent l="0" t="0" r="14605" b="1270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sz w:val="26"/>
        </w:rPr>
      </w:pPr>
    </w:p>
    <w:p>
      <w:pPr>
        <w:pStyle w:val="8"/>
        <w:spacing w:before="6"/>
        <w:rPr>
          <w:sz w:val="35"/>
        </w:rPr>
      </w:pPr>
    </w:p>
    <w:p>
      <w:pPr>
        <w:pStyle w:val="4"/>
        <w:spacing w:before="1"/>
        <w:rPr>
          <w:u w:val="none"/>
        </w:rPr>
      </w:pPr>
      <w:r>
        <w:rPr>
          <w:u w:val="thick"/>
        </w:rPr>
        <w:t>Exercise:</w:t>
      </w:r>
      <w:r>
        <w:rPr>
          <w:spacing w:val="-2"/>
          <w:u w:val="thick"/>
        </w:rPr>
        <w:t xml:space="preserve"> </w:t>
      </w:r>
      <w:r>
        <w:rPr>
          <w:u w:val="thick"/>
        </w:rPr>
        <w:t>List</w:t>
      </w:r>
      <w:r>
        <w:rPr>
          <w:spacing w:val="-1"/>
          <w:u w:val="thick"/>
        </w:rPr>
        <w:t xml:space="preserve"> </w:t>
      </w:r>
      <w:r>
        <w:rPr>
          <w:u w:val="thick"/>
        </w:rPr>
        <w:t>Comprehensions</w:t>
      </w:r>
    </w:p>
    <w:p>
      <w:pPr>
        <w:pStyle w:val="11"/>
        <w:numPr>
          <w:ilvl w:val="0"/>
          <w:numId w:val="8"/>
        </w:numPr>
        <w:tabs>
          <w:tab w:val="left" w:pos="412"/>
        </w:tabs>
        <w:spacing w:before="0" w:after="0" w:line="240" w:lineRule="auto"/>
        <w:ind w:left="200" w:right="722" w:firstLine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comprehension</w:t>
      </w:r>
      <w:r>
        <w:rPr>
          <w:spacing w:val="-1"/>
          <w:sz w:val="22"/>
        </w:rPr>
        <w:t xml:space="preserve"> </w:t>
      </w:r>
      <w:r>
        <w:rPr>
          <w:sz w:val="22"/>
        </w:rPr>
        <w:t>which,</w:t>
      </w:r>
      <w:r>
        <w:rPr>
          <w:spacing w:val="-3"/>
          <w:sz w:val="22"/>
        </w:rPr>
        <w:t xml:space="preserve"> </w:t>
      </w:r>
      <w:r>
        <w:rPr>
          <w:sz w:val="22"/>
        </w:rPr>
        <w:t>from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list,</w:t>
      </w:r>
      <w:r>
        <w:rPr>
          <w:spacing w:val="-1"/>
          <w:sz w:val="22"/>
        </w:rPr>
        <w:t xml:space="preserve"> </w:t>
      </w:r>
      <w:r>
        <w:rPr>
          <w:sz w:val="22"/>
        </w:rPr>
        <w:t>generates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lowercased</w:t>
      </w:r>
      <w:r>
        <w:rPr>
          <w:spacing w:val="-1"/>
          <w:sz w:val="22"/>
        </w:rPr>
        <w:t xml:space="preserve"> </w:t>
      </w:r>
      <w:r>
        <w:rPr>
          <w:sz w:val="22"/>
        </w:rPr>
        <w:t>version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each</w:t>
      </w:r>
      <w:r>
        <w:rPr>
          <w:spacing w:val="-1"/>
          <w:sz w:val="22"/>
        </w:rPr>
        <w:t xml:space="preserve"> </w:t>
      </w:r>
      <w:r>
        <w:rPr>
          <w:sz w:val="22"/>
        </w:rPr>
        <w:t>string</w:t>
      </w:r>
      <w:r>
        <w:rPr>
          <w:spacing w:val="-4"/>
          <w:sz w:val="22"/>
        </w:rPr>
        <w:t xml:space="preserve"> </w:t>
      </w:r>
      <w:r>
        <w:rPr>
          <w:sz w:val="22"/>
        </w:rPr>
        <w:t>that has</w:t>
      </w:r>
      <w:r>
        <w:rPr>
          <w:spacing w:val="-52"/>
          <w:sz w:val="22"/>
        </w:rPr>
        <w:t xml:space="preserve"> </w:t>
      </w:r>
      <w:r>
        <w:rPr>
          <w:sz w:val="22"/>
        </w:rPr>
        <w:t>length</w:t>
      </w:r>
      <w:r>
        <w:rPr>
          <w:spacing w:val="-1"/>
          <w:sz w:val="22"/>
        </w:rPr>
        <w:t xml:space="preserve"> </w:t>
      </w:r>
      <w:r>
        <w:rPr>
          <w:sz w:val="22"/>
        </w:rPr>
        <w:t>greater than five.</w:t>
      </w:r>
    </w:p>
    <w:p>
      <w:pPr>
        <w:pStyle w:val="8"/>
        <w:spacing w:before="8"/>
        <w:rPr>
          <w:sz w:val="24"/>
        </w:rPr>
      </w:pPr>
      <w:r>
        <w:drawing>
          <wp:inline distT="0" distB="0" distL="114300" distR="114300">
            <wp:extent cx="5238750" cy="904875"/>
            <wp:effectExtent l="0" t="0" r="0" b="9525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71975" cy="257175"/>
            <wp:effectExtent l="0" t="0" r="9525" b="9525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8"/>
        </w:numPr>
        <w:tabs>
          <w:tab w:val="left" w:pos="472"/>
        </w:tabs>
        <w:spacing w:before="0" w:after="0" w:line="240" w:lineRule="auto"/>
        <w:ind w:left="200" w:right="1363" w:firstLine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Python</w:t>
      </w:r>
      <w:r>
        <w:rPr>
          <w:spacing w:val="-1"/>
          <w:sz w:val="22"/>
        </w:rPr>
        <w:t xml:space="preserve"> </w:t>
      </w:r>
      <w:r>
        <w:rPr>
          <w:sz w:val="22"/>
        </w:rPr>
        <w:t>program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print a</w:t>
      </w:r>
      <w:r>
        <w:rPr>
          <w:spacing w:val="-1"/>
          <w:sz w:val="22"/>
        </w:rPr>
        <w:t xml:space="preserve"> </w:t>
      </w:r>
      <w:r>
        <w:rPr>
          <w:sz w:val="22"/>
        </w:rPr>
        <w:t>specified</w:t>
      </w:r>
      <w:r>
        <w:rPr>
          <w:spacing w:val="-3"/>
          <w:sz w:val="22"/>
        </w:rPr>
        <w:t xml:space="preserve"> </w:t>
      </w: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after</w:t>
      </w:r>
      <w:r>
        <w:rPr>
          <w:spacing w:val="-2"/>
          <w:sz w:val="22"/>
        </w:rPr>
        <w:t xml:space="preserve"> </w:t>
      </w:r>
      <w:r>
        <w:rPr>
          <w:sz w:val="22"/>
        </w:rPr>
        <w:t>removing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0th,</w:t>
      </w:r>
      <w:r>
        <w:rPr>
          <w:spacing w:val="-2"/>
          <w:sz w:val="22"/>
        </w:rPr>
        <w:t xml:space="preserve"> </w:t>
      </w:r>
      <w:r>
        <w:rPr>
          <w:sz w:val="22"/>
        </w:rPr>
        <w:t>4th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5th</w:t>
      </w:r>
      <w:r>
        <w:rPr>
          <w:spacing w:val="-1"/>
          <w:sz w:val="22"/>
        </w:rPr>
        <w:t xml:space="preserve"> </w:t>
      </w:r>
      <w:r>
        <w:rPr>
          <w:sz w:val="22"/>
        </w:rPr>
        <w:t>elements</w:t>
      </w:r>
      <w:r>
        <w:rPr>
          <w:spacing w:val="-52"/>
          <w:sz w:val="22"/>
        </w:rPr>
        <w:t xml:space="preserve"> </w:t>
      </w:r>
      <w:r>
        <w:rPr>
          <w:sz w:val="22"/>
        </w:rPr>
        <w:t>Sample</w:t>
      </w:r>
      <w:r>
        <w:rPr>
          <w:spacing w:val="-1"/>
          <w:sz w:val="22"/>
        </w:rPr>
        <w:t xml:space="preserve"> </w:t>
      </w:r>
      <w:r>
        <w:rPr>
          <w:sz w:val="22"/>
        </w:rPr>
        <w:t>List</w:t>
      </w:r>
      <w:r>
        <w:rPr>
          <w:spacing w:val="-2"/>
          <w:sz w:val="22"/>
        </w:rPr>
        <w:t xml:space="preserve"> </w:t>
      </w:r>
      <w:r>
        <w:rPr>
          <w:sz w:val="22"/>
        </w:rPr>
        <w:t>:</w:t>
      </w:r>
      <w:r>
        <w:rPr>
          <w:spacing w:val="-3"/>
          <w:sz w:val="22"/>
        </w:rPr>
        <w:t xml:space="preserve"> </w:t>
      </w:r>
      <w:r>
        <w:rPr>
          <w:sz w:val="22"/>
        </w:rPr>
        <w:t>['Red',</w:t>
      </w:r>
      <w:r>
        <w:rPr>
          <w:spacing w:val="1"/>
          <w:sz w:val="22"/>
        </w:rPr>
        <w:t xml:space="preserve"> </w:t>
      </w:r>
      <w:r>
        <w:rPr>
          <w:sz w:val="22"/>
        </w:rPr>
        <w:t>'Green',</w:t>
      </w:r>
      <w:r>
        <w:rPr>
          <w:spacing w:val="1"/>
          <w:sz w:val="22"/>
        </w:rPr>
        <w:t xml:space="preserve"> </w:t>
      </w:r>
      <w:r>
        <w:rPr>
          <w:sz w:val="22"/>
        </w:rPr>
        <w:t>'White',</w:t>
      </w:r>
      <w:r>
        <w:rPr>
          <w:spacing w:val="1"/>
          <w:sz w:val="22"/>
        </w:rPr>
        <w:t xml:space="preserve"> </w:t>
      </w:r>
      <w:r>
        <w:rPr>
          <w:sz w:val="22"/>
        </w:rPr>
        <w:t>'Black',</w:t>
      </w:r>
      <w:r>
        <w:rPr>
          <w:spacing w:val="2"/>
          <w:sz w:val="22"/>
        </w:rPr>
        <w:t xml:space="preserve"> </w:t>
      </w:r>
      <w:r>
        <w:rPr>
          <w:sz w:val="22"/>
        </w:rPr>
        <w:t>'Pink',</w:t>
      </w:r>
      <w:r>
        <w:rPr>
          <w:spacing w:val="1"/>
          <w:sz w:val="22"/>
        </w:rPr>
        <w:t xml:space="preserve"> </w:t>
      </w:r>
      <w:r>
        <w:rPr>
          <w:sz w:val="22"/>
        </w:rPr>
        <w:t>'Yellow',’Teapink’]</w:t>
      </w:r>
    </w:p>
    <w:p>
      <w:pPr>
        <w:pStyle w:val="8"/>
        <w:spacing w:before="1"/>
        <w:ind w:left="200"/>
      </w:pPr>
      <w:r>
        <w:t>Expected</w:t>
      </w:r>
      <w:r>
        <w:rPr>
          <w:spacing w:val="-3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['Green',</w:t>
      </w:r>
      <w:r>
        <w:rPr>
          <w:spacing w:val="-1"/>
        </w:rPr>
        <w:t xml:space="preserve"> </w:t>
      </w:r>
      <w:r>
        <w:t>'White',</w:t>
      </w:r>
      <w:r>
        <w:rPr>
          <w:spacing w:val="-1"/>
        </w:rPr>
        <w:t xml:space="preserve"> </w:t>
      </w:r>
      <w:r>
        <w:t>'Black']</w:t>
      </w:r>
    </w:p>
    <w:p>
      <w:pPr>
        <w:pStyle w:val="8"/>
        <w:spacing w:before="1"/>
        <w:ind w:left="200"/>
      </w:pPr>
      <w:r>
        <w:drawing>
          <wp:inline distT="0" distB="0" distL="114300" distR="114300">
            <wp:extent cx="5314950" cy="866775"/>
            <wp:effectExtent l="0" t="0" r="0" b="9525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14625" cy="228600"/>
            <wp:effectExtent l="0" t="0" r="9525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2"/>
        <w:rPr>
          <w:sz w:val="24"/>
        </w:rPr>
      </w:pPr>
    </w:p>
    <w:p>
      <w:pPr>
        <w:pStyle w:val="4"/>
        <w:spacing w:line="276" w:lineRule="exact"/>
        <w:rPr>
          <w:u w:val="none"/>
        </w:rPr>
      </w:pPr>
      <w:r>
        <w:rPr>
          <w:u w:val="thick"/>
        </w:rPr>
        <w:t>Exercise</w:t>
      </w:r>
      <w:r>
        <w:rPr>
          <w:spacing w:val="-2"/>
          <w:u w:val="thick"/>
        </w:rPr>
        <w:t xml:space="preserve"> </w:t>
      </w:r>
      <w:r>
        <w:rPr>
          <w:u w:val="thick"/>
        </w:rPr>
        <w:t>:</w:t>
      </w:r>
      <w:r>
        <w:rPr>
          <w:spacing w:val="-2"/>
          <w:u w:val="thick"/>
        </w:rPr>
        <w:t xml:space="preserve"> </w:t>
      </w:r>
      <w:r>
        <w:rPr>
          <w:u w:val="thick"/>
        </w:rPr>
        <w:t>Operators:</w:t>
      </w:r>
    </w:p>
    <w:p>
      <w:pPr>
        <w:pStyle w:val="8"/>
        <w:spacing w:line="253" w:lineRule="exact"/>
        <w:ind w:left="214"/>
      </w:pPr>
      <w:r>
        <w:t>Play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Operators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Python(assignment</w:t>
      </w:r>
      <w:r>
        <w:rPr>
          <w:spacing w:val="-1"/>
        </w:rPr>
        <w:t xml:space="preserve"> </w:t>
      </w:r>
      <w:r>
        <w:t>,bitwise</w:t>
      </w:r>
      <w:r>
        <w:rPr>
          <w:spacing w:val="-3"/>
        </w:rPr>
        <w:t xml:space="preserve"> </w:t>
      </w:r>
      <w:r>
        <w:t>,logical,</w:t>
      </w:r>
      <w:r>
        <w:rPr>
          <w:spacing w:val="-5"/>
        </w:rPr>
        <w:t xml:space="preserve"> </w:t>
      </w:r>
      <w:r>
        <w:t>arithmetic,</w:t>
      </w:r>
      <w:r>
        <w:rPr>
          <w:spacing w:val="-4"/>
        </w:rPr>
        <w:t xml:space="preserve"> </w:t>
      </w:r>
      <w:r>
        <w:t>identity,</w:t>
      </w:r>
      <w:r>
        <w:rPr>
          <w:spacing w:val="-2"/>
        </w:rPr>
        <w:t xml:space="preserve"> </w:t>
      </w:r>
      <w:r>
        <w:t>membership)</w:t>
      </w:r>
    </w:p>
    <w:p>
      <w:pPr>
        <w:pStyle w:val="8"/>
        <w:rPr>
          <w:sz w:val="26"/>
        </w:rPr>
      </w:pPr>
    </w:p>
    <w:p>
      <w:pPr>
        <w:pStyle w:val="8"/>
        <w:spacing w:after="25"/>
        <w:ind w:left="270"/>
      </w:pPr>
      <w:r>
        <w:t>(i)</w:t>
      </w:r>
      <w:r>
        <w:rPr>
          <w:spacing w:val="-2"/>
        </w:rPr>
        <w:t xml:space="preserve"> </w:t>
      </w:r>
      <w:r>
        <w:t>What will be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program</w:t>
      </w:r>
    </w:p>
    <w:tbl>
      <w:tblPr>
        <w:tblStyle w:val="7"/>
        <w:tblW w:w="0" w:type="auto"/>
        <w:tblInd w:w="2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7"/>
        <w:gridCol w:w="46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9" w:hRule="atLeast"/>
        </w:trPr>
        <w:tc>
          <w:tcPr>
            <w:tcW w:w="4697" w:type="dxa"/>
          </w:tcPr>
          <w:p>
            <w:pPr>
              <w:pStyle w:val="12"/>
              <w:spacing w:line="251" w:lineRule="exact"/>
              <w:ind w:left="107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Identity</w:t>
            </w:r>
            <w:r>
              <w:rPr>
                <w:b/>
                <w:color w:val="FF0000"/>
                <w:spacing w:val="-3"/>
                <w:sz w:val="22"/>
              </w:rPr>
              <w:t xml:space="preserve"> </w:t>
            </w:r>
            <w:r>
              <w:rPr>
                <w:b/>
                <w:color w:val="FF0000"/>
                <w:sz w:val="22"/>
              </w:rPr>
              <w:t>Operators</w:t>
            </w:r>
            <w:r>
              <w:rPr>
                <w:b/>
                <w:color w:val="FF0000"/>
                <w:spacing w:val="-2"/>
                <w:sz w:val="22"/>
              </w:rPr>
              <w:t xml:space="preserve"> </w:t>
            </w:r>
            <w:r>
              <w:rPr>
                <w:b/>
                <w:color w:val="FF0000"/>
                <w:sz w:val="22"/>
              </w:rPr>
              <w:t>in</w:t>
            </w:r>
            <w:r>
              <w:rPr>
                <w:b/>
                <w:color w:val="FF0000"/>
                <w:spacing w:val="-3"/>
                <w:sz w:val="22"/>
              </w:rPr>
              <w:t xml:space="preserve"> </w:t>
            </w:r>
            <w:r>
              <w:rPr>
                <w:b/>
                <w:color w:val="FF0000"/>
                <w:sz w:val="22"/>
              </w:rPr>
              <w:t>Python</w:t>
            </w:r>
          </w:p>
          <w:p>
            <w:pPr>
              <w:pStyle w:val="12"/>
              <w:spacing w:before="16"/>
              <w:ind w:left="107"/>
              <w:rPr>
                <w:sz w:val="22"/>
              </w:rPr>
            </w:pPr>
            <w:r>
              <w:rPr>
                <w:sz w:val="22"/>
              </w:rPr>
              <w:t>x = 6</w:t>
            </w:r>
          </w:p>
          <w:p>
            <w:pPr>
              <w:pStyle w:val="12"/>
              <w:spacing w:before="21" w:line="259" w:lineRule="auto"/>
              <w:ind w:left="328" w:right="3038" w:hanging="221"/>
              <w:rPr>
                <w:sz w:val="22"/>
              </w:rPr>
            </w:pPr>
            <w:r>
              <w:rPr>
                <w:sz w:val="22"/>
              </w:rPr>
              <w:t>if (type(x) is int):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print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("true")</w:t>
            </w:r>
          </w:p>
          <w:p>
            <w:pPr>
              <w:pStyle w:val="12"/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else:</w:t>
            </w:r>
          </w:p>
          <w:p>
            <w:pPr>
              <w:pStyle w:val="12"/>
              <w:spacing w:before="20"/>
              <w:ind w:left="328"/>
              <w:rPr>
                <w:sz w:val="22"/>
              </w:rPr>
            </w:pPr>
            <w:r>
              <w:rPr>
                <w:sz w:val="22"/>
              </w:rPr>
              <w:t>print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("false")</w:t>
            </w:r>
          </w:p>
        </w:tc>
        <w:tc>
          <w:tcPr>
            <w:tcW w:w="4640" w:type="dxa"/>
          </w:tcPr>
          <w:p>
            <w:pPr>
              <w:pStyle w:val="12"/>
              <w:spacing w:line="251" w:lineRule="exact"/>
              <w:ind w:left="108"/>
              <w:rPr>
                <w:rFonts w:hint="default"/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Output:</w:t>
            </w:r>
            <w:r>
              <w:rPr>
                <w:rFonts w:hint="default"/>
                <w:b/>
                <w:sz w:val="22"/>
                <w:lang w:val="en-US"/>
              </w:rPr>
              <w:t xml:space="preserve"> </w:t>
            </w:r>
          </w:p>
          <w:p>
            <w:pPr>
              <w:pStyle w:val="12"/>
              <w:spacing w:line="251" w:lineRule="exact"/>
              <w:ind w:left="108"/>
              <w:rPr>
                <w:rFonts w:hint="default"/>
                <w:b/>
                <w:sz w:val="22"/>
                <w:lang w:val="en-US"/>
              </w:rPr>
            </w:pPr>
          </w:p>
          <w:p>
            <w:pPr>
              <w:pStyle w:val="12"/>
              <w:spacing w:line="251" w:lineRule="exact"/>
              <w:ind w:left="108"/>
              <w:rPr>
                <w:rFonts w:hint="default"/>
                <w:b/>
                <w:sz w:val="22"/>
                <w:lang w:val="en-US"/>
              </w:rPr>
            </w:pPr>
          </w:p>
          <w:p>
            <w:pPr>
              <w:pStyle w:val="12"/>
              <w:spacing w:line="251" w:lineRule="exact"/>
              <w:ind w:left="108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sz w:val="22"/>
                <w:lang w:val="en-US"/>
              </w:rPr>
              <w:t>True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2" w:hRule="atLeast"/>
        </w:trPr>
        <w:tc>
          <w:tcPr>
            <w:tcW w:w="4697" w:type="dxa"/>
          </w:tcPr>
          <w:p>
            <w:pPr>
              <w:pStyle w:val="12"/>
              <w:spacing w:before="5"/>
              <w:rPr>
                <w:sz w:val="19"/>
              </w:rPr>
            </w:pPr>
          </w:p>
          <w:p>
            <w:pPr>
              <w:pStyle w:val="12"/>
              <w:ind w:left="107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(type(x) x =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7.2</w:t>
            </w:r>
          </w:p>
          <w:p>
            <w:pPr>
              <w:pStyle w:val="12"/>
              <w:spacing w:before="21" w:line="256" w:lineRule="auto"/>
              <w:ind w:left="328" w:right="2702" w:hanging="221"/>
              <w:rPr>
                <w:sz w:val="22"/>
              </w:rPr>
            </w:pPr>
            <w:r>
              <w:rPr>
                <w:sz w:val="22"/>
              </w:rPr>
              <w:t>if (type(x) is not int):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z w:val="22"/>
              </w:rPr>
              <w:t>print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("true")</w:t>
            </w:r>
          </w:p>
          <w:p>
            <w:pPr>
              <w:pStyle w:val="12"/>
              <w:spacing w:before="3"/>
              <w:ind w:left="107"/>
              <w:rPr>
                <w:sz w:val="22"/>
              </w:rPr>
            </w:pPr>
            <w:r>
              <w:rPr>
                <w:sz w:val="22"/>
              </w:rPr>
              <w:t>else:</w:t>
            </w:r>
          </w:p>
          <w:p>
            <w:pPr>
              <w:pStyle w:val="12"/>
              <w:spacing w:before="21"/>
              <w:ind w:left="328"/>
              <w:rPr>
                <w:sz w:val="20"/>
              </w:rPr>
            </w:pPr>
            <w:r>
              <w:rPr>
                <w:sz w:val="22"/>
              </w:rPr>
              <w:t>print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("false</w:t>
            </w:r>
            <w:r>
              <w:rPr>
                <w:sz w:val="20"/>
              </w:rPr>
              <w:t>")</w:t>
            </w:r>
          </w:p>
        </w:tc>
        <w:tc>
          <w:tcPr>
            <w:tcW w:w="4640" w:type="dxa"/>
          </w:tcPr>
          <w:p>
            <w:pPr>
              <w:pStyle w:val="12"/>
              <w:spacing w:line="251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Output:</w:t>
            </w:r>
          </w:p>
          <w:p>
            <w:pPr>
              <w:pStyle w:val="12"/>
              <w:spacing w:line="251" w:lineRule="exact"/>
              <w:ind w:left="108"/>
              <w:rPr>
                <w:b/>
                <w:sz w:val="22"/>
              </w:rPr>
            </w:pPr>
          </w:p>
          <w:p>
            <w:pPr>
              <w:pStyle w:val="12"/>
              <w:spacing w:line="251" w:lineRule="exact"/>
              <w:ind w:left="108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sz w:val="22"/>
                <w:lang w:val="en-US"/>
              </w:rPr>
              <w:t>True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8" w:hRule="atLeast"/>
        </w:trPr>
        <w:tc>
          <w:tcPr>
            <w:tcW w:w="4697" w:type="dxa"/>
          </w:tcPr>
          <w:p>
            <w:pPr>
              <w:pStyle w:val="12"/>
              <w:rPr>
                <w:sz w:val="24"/>
              </w:rPr>
            </w:pPr>
          </w:p>
          <w:p>
            <w:pPr>
              <w:pStyle w:val="12"/>
              <w:spacing w:before="3"/>
              <w:rPr>
                <w:sz w:val="23"/>
              </w:rPr>
            </w:pPr>
          </w:p>
          <w:p>
            <w:pPr>
              <w:pStyle w:val="12"/>
              <w:ind w:left="107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Membership</w:t>
            </w:r>
            <w:r>
              <w:rPr>
                <w:b/>
                <w:color w:val="FF0000"/>
                <w:spacing w:val="-2"/>
                <w:sz w:val="22"/>
              </w:rPr>
              <w:t xml:space="preserve"> </w:t>
            </w:r>
            <w:r>
              <w:rPr>
                <w:b/>
                <w:color w:val="FF0000"/>
                <w:sz w:val="22"/>
              </w:rPr>
              <w:t>operator:</w:t>
            </w:r>
          </w:p>
          <w:p>
            <w:pPr>
              <w:pStyle w:val="12"/>
              <w:spacing w:before="16"/>
              <w:ind w:left="107"/>
              <w:rPr>
                <w:sz w:val="22"/>
              </w:rPr>
            </w:pPr>
            <w:r>
              <w:rPr>
                <w:sz w:val="22"/>
              </w:rPr>
              <w:t>list1=[1,2,3,4,5]</w:t>
            </w:r>
          </w:p>
          <w:p>
            <w:pPr>
              <w:pStyle w:val="12"/>
              <w:spacing w:before="20"/>
              <w:ind w:left="107"/>
              <w:rPr>
                <w:sz w:val="22"/>
              </w:rPr>
            </w:pPr>
            <w:r>
              <w:rPr>
                <w:sz w:val="22"/>
              </w:rPr>
              <w:t>list2=[6,7,8,9]</w:t>
            </w:r>
          </w:p>
          <w:p>
            <w:pPr>
              <w:pStyle w:val="12"/>
              <w:spacing w:before="19" w:line="259" w:lineRule="auto"/>
              <w:ind w:left="328" w:right="3045" w:hanging="221"/>
              <w:rPr>
                <w:sz w:val="22"/>
              </w:rPr>
            </w:pPr>
            <w:r>
              <w:rPr>
                <w:sz w:val="22"/>
              </w:rPr>
              <w:t>for item in list1: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item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 list2:</w:t>
            </w:r>
          </w:p>
          <w:p>
            <w:pPr>
              <w:pStyle w:val="12"/>
              <w:ind w:left="549"/>
              <w:rPr>
                <w:sz w:val="22"/>
              </w:rPr>
            </w:pPr>
            <w:r>
              <w:rPr>
                <w:sz w:val="22"/>
              </w:rPr>
              <w:t>print("overlapping")</w:t>
            </w:r>
          </w:p>
          <w:p>
            <w:pPr>
              <w:pStyle w:val="12"/>
              <w:spacing w:before="21"/>
              <w:ind w:left="107"/>
              <w:rPr>
                <w:sz w:val="22"/>
              </w:rPr>
            </w:pPr>
            <w:r>
              <w:rPr>
                <w:sz w:val="22"/>
              </w:rPr>
              <w:t>else:</w:t>
            </w:r>
          </w:p>
          <w:p>
            <w:pPr>
              <w:pStyle w:val="12"/>
              <w:spacing w:before="18"/>
              <w:ind w:left="328"/>
              <w:rPr>
                <w:sz w:val="22"/>
              </w:rPr>
            </w:pPr>
            <w:r>
              <w:rPr>
                <w:sz w:val="22"/>
              </w:rPr>
              <w:t>print("not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overlapping")</w:t>
            </w:r>
          </w:p>
        </w:tc>
        <w:tc>
          <w:tcPr>
            <w:tcW w:w="4640" w:type="dxa"/>
          </w:tcPr>
          <w:p>
            <w:pPr>
              <w:pStyle w:val="12"/>
              <w:spacing w:before="5"/>
              <w:rPr>
                <w:sz w:val="23"/>
              </w:rPr>
            </w:pPr>
          </w:p>
          <w:p>
            <w:pPr>
              <w:pStyle w:val="12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Output:</w:t>
            </w:r>
          </w:p>
          <w:p>
            <w:pPr>
              <w:pStyle w:val="12"/>
              <w:ind w:left="108"/>
              <w:rPr>
                <w:b/>
                <w:sz w:val="22"/>
              </w:rPr>
            </w:pPr>
          </w:p>
          <w:p>
            <w:pPr>
              <w:pStyle w:val="12"/>
              <w:ind w:left="108"/>
              <w:rPr>
                <w:b/>
                <w:sz w:val="22"/>
              </w:rPr>
            </w:pPr>
            <w:r>
              <w:drawing>
                <wp:inline distT="0" distB="0" distL="114300" distR="114300">
                  <wp:extent cx="1828800" cy="1206500"/>
                  <wp:effectExtent l="0" t="0" r="0" b="12700"/>
                  <wp:docPr id="1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0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2020" w:right="1060" w:bottom="1100" w:left="1240" w:header="720" w:footer="838" w:gutter="0"/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8"/>
        <w:spacing w:before="2"/>
        <w:rPr>
          <w:sz w:val="17"/>
        </w:rPr>
      </w:pPr>
    </w:p>
    <w:tbl>
      <w:tblPr>
        <w:tblStyle w:val="7"/>
        <w:tblW w:w="0" w:type="auto"/>
        <w:tblInd w:w="2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7"/>
        <w:gridCol w:w="46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697" w:type="dxa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4640" w:type="dxa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5" w:hRule="atLeast"/>
        </w:trPr>
        <w:tc>
          <w:tcPr>
            <w:tcW w:w="4697" w:type="dxa"/>
          </w:tcPr>
          <w:p>
            <w:pPr>
              <w:pStyle w:val="12"/>
              <w:spacing w:before="92"/>
              <w:ind w:left="107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Floor</w:t>
            </w:r>
            <w:r>
              <w:rPr>
                <w:b/>
                <w:color w:val="FF0000"/>
                <w:spacing w:val="-1"/>
                <w:sz w:val="22"/>
              </w:rPr>
              <w:t xml:space="preserve"> </w:t>
            </w:r>
            <w:r>
              <w:rPr>
                <w:b/>
                <w:color w:val="FF0000"/>
                <w:sz w:val="22"/>
              </w:rPr>
              <w:t>division and</w:t>
            </w:r>
            <w:r>
              <w:rPr>
                <w:b/>
                <w:color w:val="FF0000"/>
                <w:spacing w:val="54"/>
                <w:sz w:val="22"/>
              </w:rPr>
              <w:t xml:space="preserve"> </w:t>
            </w:r>
            <w:r>
              <w:rPr>
                <w:b/>
                <w:color w:val="FF0000"/>
                <w:sz w:val="22"/>
              </w:rPr>
              <w:t>Exponent and</w:t>
            </w:r>
            <w:r>
              <w:rPr>
                <w:b/>
                <w:color w:val="FF0000"/>
                <w:spacing w:val="-2"/>
                <w:sz w:val="22"/>
              </w:rPr>
              <w:t xml:space="preserve"> </w:t>
            </w:r>
            <w:r>
              <w:rPr>
                <w:b/>
                <w:color w:val="FF0000"/>
                <w:sz w:val="22"/>
              </w:rPr>
              <w:t>Assign</w:t>
            </w:r>
          </w:p>
          <w:p>
            <w:pPr>
              <w:pStyle w:val="12"/>
              <w:spacing w:before="13" w:line="261" w:lineRule="auto"/>
              <w:ind w:left="107" w:right="4008"/>
              <w:rPr>
                <w:sz w:val="22"/>
              </w:rPr>
            </w:pPr>
            <w:r>
              <w:rPr>
                <w:sz w:val="22"/>
              </w:rPr>
              <w:t>a//=3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a**=5</w:t>
            </w:r>
          </w:p>
          <w:p>
            <w:pPr>
              <w:pStyle w:val="12"/>
              <w:spacing w:before="56" w:line="259" w:lineRule="auto"/>
              <w:ind w:left="107" w:right="2493"/>
              <w:rPr>
                <w:sz w:val="22"/>
              </w:rPr>
            </w:pPr>
            <w:r>
              <w:rPr>
                <w:sz w:val="22"/>
              </w:rPr>
              <w:t>print(“floor divide=”,a)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print(“exponent=”,a)</w:t>
            </w:r>
          </w:p>
        </w:tc>
        <w:tc>
          <w:tcPr>
            <w:tcW w:w="4640" w:type="dxa"/>
          </w:tcPr>
          <w:p>
            <w:pPr>
              <w:pStyle w:val="12"/>
              <w:spacing w:before="1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Output:</w:t>
            </w:r>
          </w:p>
          <w:p>
            <w:pPr>
              <w:pStyle w:val="12"/>
              <w:spacing w:before="1"/>
              <w:ind w:left="108"/>
              <w:rPr>
                <w:b/>
                <w:sz w:val="22"/>
              </w:rPr>
            </w:pPr>
          </w:p>
          <w:p>
            <w:pPr>
              <w:pStyle w:val="12"/>
              <w:spacing w:before="1"/>
              <w:ind w:left="108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sz w:val="22"/>
                <w:lang w:val="en-US"/>
              </w:rPr>
              <w:t>a is not defined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75" w:hRule="atLeast"/>
        </w:trPr>
        <w:tc>
          <w:tcPr>
            <w:tcW w:w="4697" w:type="dxa"/>
          </w:tcPr>
          <w:p>
            <w:pPr>
              <w:pStyle w:val="12"/>
              <w:spacing w:before="87"/>
              <w:ind w:left="107"/>
              <w:rPr>
                <w:sz w:val="22"/>
              </w:rPr>
            </w:pPr>
            <w:r>
              <w:rPr>
                <w:color w:val="FF0000"/>
                <w:sz w:val="22"/>
              </w:rPr>
              <w:t>Bitwise</w:t>
            </w:r>
            <w:r>
              <w:rPr>
                <w:color w:val="FF0000"/>
                <w:spacing w:val="-3"/>
                <w:sz w:val="22"/>
              </w:rPr>
              <w:t xml:space="preserve"> </w:t>
            </w:r>
            <w:r>
              <w:rPr>
                <w:color w:val="FF0000"/>
                <w:sz w:val="22"/>
              </w:rPr>
              <w:t>Operaotors:</w:t>
            </w:r>
          </w:p>
          <w:p>
            <w:pPr>
              <w:pStyle w:val="12"/>
              <w:spacing w:before="19"/>
              <w:ind w:left="107"/>
              <w:rPr>
                <w:sz w:val="22"/>
              </w:rPr>
            </w:pPr>
            <w:r>
              <w:rPr>
                <w:sz w:val="22"/>
              </w:rPr>
              <w:t xml:space="preserve">a = 60  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/* 60 =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0011 1100 */</w:t>
            </w:r>
          </w:p>
          <w:p>
            <w:pPr>
              <w:pStyle w:val="12"/>
              <w:spacing w:before="20"/>
              <w:ind w:left="107"/>
              <w:rPr>
                <w:sz w:val="22"/>
              </w:rPr>
            </w:pPr>
            <w:r>
              <w:rPr>
                <w:sz w:val="22"/>
              </w:rPr>
              <w:t>b = 13</w:t>
            </w:r>
            <w:r>
              <w:rPr>
                <w:spacing w:val="98"/>
                <w:sz w:val="22"/>
              </w:rPr>
              <w:t xml:space="preserve"> </w:t>
            </w:r>
            <w:r>
              <w:rPr>
                <w:sz w:val="22"/>
              </w:rPr>
              <w:t>/* 13 =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0000 1101 */</w:t>
            </w:r>
          </w:p>
          <w:p>
            <w:pPr>
              <w:pStyle w:val="12"/>
              <w:spacing w:before="19"/>
              <w:ind w:left="107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 =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0</w:t>
            </w:r>
          </w:p>
          <w:p>
            <w:pPr>
              <w:pStyle w:val="12"/>
              <w:spacing w:before="6"/>
              <w:rPr>
                <w:sz w:val="25"/>
              </w:rPr>
            </w:pPr>
          </w:p>
          <w:p>
            <w:pPr>
              <w:pStyle w:val="12"/>
              <w:tabs>
                <w:tab w:val="left" w:pos="1480"/>
              </w:tabs>
              <w:spacing w:line="259" w:lineRule="auto"/>
              <w:ind w:left="273" w:right="1364"/>
              <w:rPr>
                <w:sz w:val="22"/>
              </w:rPr>
            </w:pPr>
            <w:r>
              <w:rPr>
                <w:sz w:val="22"/>
              </w:rPr>
              <w:t>c = a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/*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12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=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0000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1100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*/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print("Line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1", c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)</w:t>
            </w:r>
          </w:p>
          <w:p>
            <w:pPr>
              <w:pStyle w:val="12"/>
              <w:spacing w:before="8"/>
              <w:rPr>
                <w:sz w:val="23"/>
              </w:rPr>
            </w:pPr>
          </w:p>
          <w:p>
            <w:pPr>
              <w:pStyle w:val="12"/>
              <w:tabs>
                <w:tab w:val="left" w:pos="1353"/>
              </w:tabs>
              <w:spacing w:line="259" w:lineRule="auto"/>
              <w:ind w:left="273" w:right="1489"/>
              <w:rPr>
                <w:sz w:val="22"/>
              </w:rPr>
            </w:pPr>
            <w:r>
              <w:rPr>
                <w:sz w:val="22"/>
              </w:rPr>
              <w:t>c = 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|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/* 61 = 0011 1101 */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print("Line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2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",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 )</w:t>
            </w:r>
          </w:p>
          <w:p>
            <w:pPr>
              <w:pStyle w:val="12"/>
              <w:spacing w:before="7"/>
              <w:rPr>
                <w:sz w:val="23"/>
              </w:rPr>
            </w:pPr>
          </w:p>
          <w:p>
            <w:pPr>
              <w:pStyle w:val="12"/>
              <w:tabs>
                <w:tab w:val="left" w:pos="1410"/>
              </w:tabs>
              <w:spacing w:line="259" w:lineRule="auto"/>
              <w:ind w:left="273" w:right="1432"/>
              <w:rPr>
                <w:sz w:val="22"/>
              </w:rPr>
            </w:pPr>
            <w:r>
              <w:rPr>
                <w:sz w:val="22"/>
              </w:rPr>
              <w:t>c = 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^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/* 49 = 0011 0001 */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print("Line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3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",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 )</w:t>
            </w:r>
          </w:p>
          <w:p>
            <w:pPr>
              <w:pStyle w:val="12"/>
              <w:spacing w:before="10"/>
              <w:rPr>
                <w:sz w:val="23"/>
              </w:rPr>
            </w:pPr>
          </w:p>
          <w:p>
            <w:pPr>
              <w:pStyle w:val="12"/>
              <w:tabs>
                <w:tab w:val="left" w:pos="1317"/>
              </w:tabs>
              <w:spacing w:before="1" w:line="256" w:lineRule="auto"/>
              <w:ind w:left="273" w:right="1506"/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= ~a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/*-61 = 1100 0011 */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print("Line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4", c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)</w:t>
            </w:r>
          </w:p>
          <w:p>
            <w:pPr>
              <w:pStyle w:val="12"/>
              <w:rPr>
                <w:sz w:val="24"/>
              </w:rPr>
            </w:pPr>
          </w:p>
          <w:p>
            <w:pPr>
              <w:pStyle w:val="12"/>
              <w:tabs>
                <w:tab w:val="left" w:pos="1446"/>
              </w:tabs>
              <w:spacing w:before="1"/>
              <w:ind w:left="273"/>
              <w:rPr>
                <w:sz w:val="22"/>
              </w:rPr>
            </w:pPr>
            <w:r>
              <w:rPr>
                <w:sz w:val="22"/>
              </w:rPr>
              <w:t>c = 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&lt;&lt; 2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/*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240 =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1111 0000 */</w:t>
            </w:r>
          </w:p>
          <w:p>
            <w:pPr>
              <w:pStyle w:val="12"/>
              <w:spacing w:before="20"/>
              <w:ind w:left="273"/>
              <w:rPr>
                <w:sz w:val="22"/>
              </w:rPr>
            </w:pPr>
            <w:r>
              <w:rPr>
                <w:sz w:val="22"/>
              </w:rPr>
              <w:t>printf("Line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5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",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);</w:t>
            </w:r>
          </w:p>
          <w:p>
            <w:pPr>
              <w:pStyle w:val="12"/>
              <w:spacing w:before="4"/>
              <w:rPr>
                <w:sz w:val="25"/>
              </w:rPr>
            </w:pPr>
          </w:p>
          <w:p>
            <w:pPr>
              <w:pStyle w:val="12"/>
              <w:tabs>
                <w:tab w:val="left" w:pos="1446"/>
              </w:tabs>
              <w:spacing w:before="1"/>
              <w:ind w:left="273"/>
              <w:rPr>
                <w:sz w:val="22"/>
              </w:rPr>
            </w:pPr>
            <w:r>
              <w:rPr>
                <w:sz w:val="22"/>
              </w:rPr>
              <w:t>c = 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&gt;&gt; 2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/*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15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= 0000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1111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*/</w:t>
            </w:r>
          </w:p>
          <w:p>
            <w:pPr>
              <w:pStyle w:val="12"/>
              <w:spacing w:before="20"/>
              <w:ind w:left="273"/>
              <w:rPr>
                <w:sz w:val="22"/>
              </w:rPr>
            </w:pPr>
            <w:r>
              <w:rPr>
                <w:sz w:val="22"/>
              </w:rPr>
              <w:t>printf("Line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6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-",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);</w:t>
            </w:r>
          </w:p>
        </w:tc>
        <w:tc>
          <w:tcPr>
            <w:tcW w:w="4640" w:type="dxa"/>
          </w:tcPr>
          <w:p>
            <w:pPr>
              <w:pStyle w:val="12"/>
              <w:spacing w:before="1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  <w:p>
            <w:pPr>
              <w:pStyle w:val="12"/>
              <w:spacing w:before="1"/>
              <w:ind w:left="108"/>
              <w:rPr>
                <w:b/>
                <w:sz w:val="22"/>
              </w:rPr>
            </w:pPr>
          </w:p>
          <w:p>
            <w:pPr>
              <w:pStyle w:val="12"/>
              <w:spacing w:before="1"/>
              <w:ind w:left="108"/>
              <w:rPr>
                <w:b/>
                <w:sz w:val="22"/>
              </w:rPr>
            </w:pPr>
            <w:r>
              <w:drawing>
                <wp:inline distT="0" distB="0" distL="114300" distR="114300">
                  <wp:extent cx="2814320" cy="3037840"/>
                  <wp:effectExtent l="0" t="0" r="5080" b="10160"/>
                  <wp:docPr id="1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320" cy="303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2020" w:right="1060" w:bottom="1020" w:left="1240" w:header="720" w:footer="838" w:gutter="0"/>
          <w:cols w:space="720" w:num="1"/>
        </w:sectPr>
      </w:pPr>
    </w:p>
    <w:p>
      <w:pPr>
        <w:pStyle w:val="8"/>
        <w:rPr>
          <w:sz w:val="20"/>
        </w:rPr>
      </w:pPr>
    </w:p>
    <w:p>
      <w:pPr>
        <w:spacing w:before="198" w:line="439" w:lineRule="exact"/>
        <w:ind w:left="200" w:right="0" w:firstLine="0"/>
        <w:jc w:val="left"/>
        <w:rPr>
          <w:rFonts w:ascii="Calibri Light"/>
          <w:sz w:val="36"/>
        </w:rPr>
      </w:pPr>
      <w:r>
        <w:rPr>
          <w:rFonts w:ascii="Calibri Light"/>
          <w:sz w:val="36"/>
          <w:u w:val="single"/>
        </w:rPr>
        <w:t>Exercise</w:t>
      </w:r>
    </w:p>
    <w:p>
      <w:pPr>
        <w:pStyle w:val="8"/>
        <w:ind w:left="200" w:right="1405"/>
        <w:rPr>
          <w:rFonts w:ascii="Arial MT"/>
        </w:rPr>
      </w:pPr>
      <w:r>
        <w:rPr>
          <w:rFonts w:ascii="Arial MT"/>
          <w:color w:val="37464F"/>
        </w:rPr>
        <w:t>Create a Python Program that perform following tasks for any problem of your choice:</w:t>
      </w:r>
      <w:r>
        <w:rPr>
          <w:rFonts w:ascii="Arial MT"/>
          <w:color w:val="37464F"/>
          <w:spacing w:val="-59"/>
        </w:rPr>
        <w:t xml:space="preserve"> </w:t>
      </w:r>
      <w:r>
        <w:rPr>
          <w:rFonts w:ascii="Arial MT"/>
          <w:color w:val="37464F"/>
        </w:rPr>
        <w:t>Task 1:</w:t>
      </w:r>
      <w:r>
        <w:rPr>
          <w:rFonts w:ascii="Arial MT"/>
          <w:color w:val="37464F"/>
          <w:spacing w:val="-1"/>
        </w:rPr>
        <w:t xml:space="preserve"> </w:t>
      </w:r>
      <w:r>
        <w:rPr>
          <w:rFonts w:ascii="Arial MT"/>
          <w:color w:val="37464F"/>
        </w:rPr>
        <w:t>Introduction</w:t>
      </w:r>
    </w:p>
    <w:p>
      <w:pPr>
        <w:pStyle w:val="8"/>
        <w:spacing w:line="251" w:lineRule="exact"/>
        <w:ind w:left="200"/>
        <w:rPr>
          <w:rFonts w:ascii="Arial MT"/>
        </w:rPr>
      </w:pPr>
      <w:r>
        <w:rPr>
          <w:rFonts w:ascii="Arial MT"/>
          <w:color w:val="37464F"/>
        </w:rPr>
        <w:t>Task 2:</w:t>
      </w:r>
      <w:r>
        <w:rPr>
          <w:rFonts w:ascii="Arial MT"/>
          <w:color w:val="37464F"/>
          <w:spacing w:val="-3"/>
        </w:rPr>
        <w:t xml:space="preserve"> </w:t>
      </w:r>
      <w:r>
        <w:rPr>
          <w:rFonts w:ascii="Arial MT"/>
          <w:color w:val="37464F"/>
        </w:rPr>
        <w:t>Terminal</w:t>
      </w:r>
    </w:p>
    <w:p>
      <w:pPr>
        <w:pStyle w:val="8"/>
        <w:spacing w:before="1"/>
        <w:ind w:left="200" w:right="7185"/>
        <w:rPr>
          <w:rFonts w:ascii="Arial MT"/>
        </w:rPr>
      </w:pPr>
      <w:r>
        <w:rPr>
          <w:rFonts w:ascii="Arial MT"/>
          <w:color w:val="37464F"/>
        </w:rPr>
        <w:t>Task</w:t>
      </w:r>
      <w:r>
        <w:rPr>
          <w:rFonts w:ascii="Arial MT"/>
          <w:color w:val="37464F"/>
          <w:spacing w:val="-2"/>
        </w:rPr>
        <w:t xml:space="preserve"> </w:t>
      </w:r>
      <w:r>
        <w:rPr>
          <w:rFonts w:ascii="Arial MT"/>
          <w:color w:val="37464F"/>
        </w:rPr>
        <w:t>3:</w:t>
      </w:r>
      <w:r>
        <w:rPr>
          <w:rFonts w:ascii="Arial MT"/>
          <w:color w:val="37464F"/>
          <w:spacing w:val="-3"/>
        </w:rPr>
        <w:t xml:space="preserve"> </w:t>
      </w:r>
      <w:r>
        <w:rPr>
          <w:rFonts w:ascii="Arial MT"/>
          <w:color w:val="37464F"/>
        </w:rPr>
        <w:t>Python</w:t>
      </w:r>
      <w:r>
        <w:rPr>
          <w:rFonts w:ascii="Arial MT"/>
          <w:color w:val="37464F"/>
          <w:spacing w:val="-4"/>
        </w:rPr>
        <w:t xml:space="preserve"> </w:t>
      </w:r>
      <w:r>
        <w:rPr>
          <w:rFonts w:ascii="Arial MT"/>
          <w:color w:val="37464F"/>
        </w:rPr>
        <w:t>Interpreter</w:t>
      </w:r>
      <w:r>
        <w:rPr>
          <w:rFonts w:ascii="Arial MT"/>
          <w:color w:val="37464F"/>
          <w:spacing w:val="-58"/>
        </w:rPr>
        <w:t xml:space="preserve"> </w:t>
      </w:r>
      <w:r>
        <w:rPr>
          <w:rFonts w:ascii="Arial MT"/>
          <w:color w:val="37464F"/>
        </w:rPr>
        <w:t>Task 4:</w:t>
      </w:r>
      <w:r>
        <w:rPr>
          <w:rFonts w:ascii="Arial MT"/>
          <w:color w:val="37464F"/>
          <w:spacing w:val="-1"/>
        </w:rPr>
        <w:t xml:space="preserve"> </w:t>
      </w:r>
      <w:r>
        <w:rPr>
          <w:rFonts w:ascii="Arial MT"/>
          <w:color w:val="37464F"/>
        </w:rPr>
        <w:t>Variables</w:t>
      </w:r>
    </w:p>
    <w:p>
      <w:pPr>
        <w:pStyle w:val="8"/>
        <w:spacing w:before="1"/>
        <w:ind w:left="200" w:right="7873"/>
        <w:rPr>
          <w:rFonts w:ascii="Arial MT"/>
        </w:rPr>
      </w:pPr>
      <w:r>
        <w:rPr>
          <w:rFonts w:ascii="Arial MT"/>
          <w:color w:val="37464F"/>
        </w:rPr>
        <w:t>Task 5: Text Editor</w:t>
      </w:r>
      <w:r>
        <w:rPr>
          <w:rFonts w:ascii="Arial MT"/>
          <w:color w:val="37464F"/>
          <w:spacing w:val="-60"/>
        </w:rPr>
        <w:t xml:space="preserve"> </w:t>
      </w:r>
      <w:r>
        <w:rPr>
          <w:rFonts w:ascii="Arial MT"/>
          <w:color w:val="37464F"/>
        </w:rPr>
        <w:t>Task 6:</w:t>
      </w:r>
      <w:r>
        <w:rPr>
          <w:rFonts w:ascii="Arial MT"/>
          <w:color w:val="37464F"/>
          <w:spacing w:val="-2"/>
        </w:rPr>
        <w:t xml:space="preserve"> </w:t>
      </w:r>
      <w:r>
        <w:rPr>
          <w:rFonts w:ascii="Arial MT"/>
          <w:color w:val="37464F"/>
        </w:rPr>
        <w:t>Functions</w:t>
      </w:r>
    </w:p>
    <w:p>
      <w:pPr>
        <w:pStyle w:val="8"/>
        <w:spacing w:line="251" w:lineRule="exact"/>
        <w:ind w:left="200"/>
        <w:rPr>
          <w:rFonts w:ascii="Arial MT"/>
        </w:rPr>
      </w:pPr>
      <w:r>
        <w:rPr>
          <w:rFonts w:ascii="Arial MT"/>
          <w:color w:val="37464F"/>
        </w:rPr>
        <w:t>Task</w:t>
      </w:r>
      <w:r>
        <w:rPr>
          <w:rFonts w:ascii="Arial MT"/>
          <w:color w:val="37464F"/>
          <w:spacing w:val="1"/>
        </w:rPr>
        <w:t xml:space="preserve"> </w:t>
      </w:r>
      <w:r>
        <w:rPr>
          <w:rFonts w:ascii="Arial MT"/>
          <w:color w:val="37464F"/>
        </w:rPr>
        <w:t>7:</w:t>
      </w:r>
      <w:r>
        <w:rPr>
          <w:rFonts w:ascii="Arial MT"/>
          <w:color w:val="37464F"/>
          <w:spacing w:val="-1"/>
        </w:rPr>
        <w:t xml:space="preserve"> </w:t>
      </w:r>
      <w:r>
        <w:fldChar w:fldCharType="begin"/>
      </w:r>
      <w:r>
        <w:instrText xml:space="preserve"> HYPERLINK "https://elearn.daffodilvarsity.edu.bd/mod/resource/view.php?id=80435" \h </w:instrText>
      </w:r>
      <w:r>
        <w:fldChar w:fldCharType="separate"/>
      </w:r>
      <w:r>
        <w:rPr>
          <w:rFonts w:ascii="Arial MT"/>
          <w:color w:val="61A8EB"/>
        </w:rPr>
        <w:t>Lists</w:t>
      </w:r>
      <w:r>
        <w:rPr>
          <w:rFonts w:ascii="Arial MT"/>
          <w:color w:val="61A8EB"/>
          <w:spacing w:val="-2"/>
        </w:rPr>
        <w:t xml:space="preserve"> </w:t>
      </w:r>
      <w:r>
        <w:rPr>
          <w:rFonts w:ascii="Arial MT"/>
          <w:color w:val="61A8EB"/>
          <w:spacing w:val="-2"/>
        </w:rPr>
        <w:fldChar w:fldCharType="end"/>
      </w:r>
      <w:r>
        <w:rPr>
          <w:rFonts w:ascii="Arial MT"/>
          <w:color w:val="37464F"/>
        </w:rPr>
        <w:t>and</w:t>
      </w:r>
      <w:r>
        <w:rPr>
          <w:rFonts w:ascii="Arial MT"/>
          <w:color w:val="37464F"/>
          <w:spacing w:val="-4"/>
        </w:rPr>
        <w:t xml:space="preserve"> </w:t>
      </w:r>
      <w:r>
        <w:rPr>
          <w:rFonts w:ascii="Arial MT"/>
          <w:color w:val="37464F"/>
        </w:rPr>
        <w:t>Tuples</w:t>
      </w:r>
    </w:p>
    <w:p>
      <w:pPr>
        <w:pStyle w:val="8"/>
        <w:spacing w:before="2"/>
        <w:ind w:left="200" w:right="6662"/>
        <w:rPr>
          <w:rFonts w:ascii="Arial MT"/>
        </w:rPr>
      </w:pPr>
      <w:r>
        <w:rPr>
          <w:rFonts w:ascii="Arial MT"/>
          <w:color w:val="37464F"/>
        </w:rPr>
        <w:t>Task 8: Conditional Statements</w:t>
      </w:r>
      <w:r>
        <w:rPr>
          <w:rFonts w:ascii="Arial MT"/>
          <w:color w:val="37464F"/>
          <w:spacing w:val="-59"/>
        </w:rPr>
        <w:t xml:space="preserve"> </w:t>
      </w:r>
      <w:r>
        <w:rPr>
          <w:rFonts w:ascii="Arial MT"/>
          <w:color w:val="37464F"/>
        </w:rPr>
        <w:t>Task</w:t>
      </w:r>
      <w:r>
        <w:rPr>
          <w:rFonts w:ascii="Arial MT"/>
          <w:color w:val="37464F"/>
          <w:spacing w:val="1"/>
        </w:rPr>
        <w:t xml:space="preserve"> </w:t>
      </w:r>
      <w:r>
        <w:rPr>
          <w:rFonts w:ascii="Arial MT"/>
          <w:color w:val="37464F"/>
        </w:rPr>
        <w:t>9:</w:t>
      </w:r>
      <w:r>
        <w:rPr>
          <w:rFonts w:ascii="Arial MT"/>
          <w:color w:val="37464F"/>
          <w:spacing w:val="-3"/>
        </w:rPr>
        <w:t xml:space="preserve"> </w:t>
      </w:r>
      <w:r>
        <w:rPr>
          <w:rFonts w:ascii="Arial MT"/>
          <w:color w:val="37464F"/>
        </w:rPr>
        <w:t>The</w:t>
      </w:r>
      <w:r>
        <w:rPr>
          <w:rFonts w:ascii="Arial MT"/>
          <w:color w:val="37464F"/>
          <w:spacing w:val="-2"/>
        </w:rPr>
        <w:t xml:space="preserve"> </w:t>
      </w:r>
      <w:r>
        <w:rPr>
          <w:rFonts w:ascii="Arial MT"/>
          <w:color w:val="37464F"/>
        </w:rPr>
        <w:t>For</w:t>
      </w:r>
      <w:r>
        <w:rPr>
          <w:rFonts w:ascii="Arial MT"/>
          <w:color w:val="37464F"/>
          <w:spacing w:val="-1"/>
        </w:rPr>
        <w:t xml:space="preserve"> </w:t>
      </w:r>
      <w:r>
        <w:rPr>
          <w:rFonts w:ascii="Arial MT"/>
          <w:color w:val="37464F"/>
        </w:rPr>
        <w:t>Loop</w:t>
      </w:r>
    </w:p>
    <w:p>
      <w:pPr>
        <w:pStyle w:val="8"/>
        <w:ind w:left="200"/>
        <w:rPr>
          <w:rFonts w:ascii="Arial MT"/>
        </w:rPr>
      </w:pPr>
      <w:r>
        <w:rPr>
          <w:rFonts w:ascii="Arial MT"/>
          <w:color w:val="37464F"/>
        </w:rPr>
        <w:t>Task</w:t>
      </w:r>
      <w:r>
        <w:rPr>
          <w:rFonts w:ascii="Arial MT"/>
          <w:color w:val="37464F"/>
          <w:spacing w:val="1"/>
        </w:rPr>
        <w:t xml:space="preserve"> </w:t>
      </w:r>
      <w:r>
        <w:rPr>
          <w:rFonts w:ascii="Arial MT"/>
          <w:color w:val="37464F"/>
        </w:rPr>
        <w:t>10: User</w:t>
      </w:r>
      <w:r>
        <w:rPr>
          <w:rFonts w:ascii="Arial MT"/>
          <w:color w:val="37464F"/>
          <w:spacing w:val="-1"/>
        </w:rPr>
        <w:t xml:space="preserve"> </w:t>
      </w:r>
      <w:r>
        <w:rPr>
          <w:rFonts w:ascii="Arial MT"/>
          <w:color w:val="37464F"/>
        </w:rPr>
        <w:t>Input and</w:t>
      </w:r>
      <w:r>
        <w:rPr>
          <w:rFonts w:ascii="Arial MT"/>
          <w:color w:val="37464F"/>
          <w:spacing w:val="-1"/>
        </w:rPr>
        <w:t xml:space="preserve"> </w:t>
      </w:r>
      <w:r>
        <w:rPr>
          <w:rFonts w:ascii="Arial MT"/>
          <w:color w:val="37464F"/>
        </w:rPr>
        <w:t>the</w:t>
      </w:r>
      <w:r>
        <w:rPr>
          <w:rFonts w:ascii="Arial MT"/>
          <w:color w:val="37464F"/>
          <w:spacing w:val="-7"/>
        </w:rPr>
        <w:t xml:space="preserve"> </w:t>
      </w:r>
      <w:r>
        <w:rPr>
          <w:rFonts w:ascii="Arial MT"/>
          <w:color w:val="37464F"/>
        </w:rPr>
        <w:t>While</w:t>
      </w:r>
      <w:r>
        <w:rPr>
          <w:rFonts w:ascii="Arial MT"/>
          <w:color w:val="37464F"/>
          <w:spacing w:val="1"/>
        </w:rPr>
        <w:t xml:space="preserve"> </w:t>
      </w:r>
      <w:r>
        <w:rPr>
          <w:rFonts w:ascii="Arial MT"/>
          <w:color w:val="37464F"/>
        </w:rPr>
        <w:t>Loop</w:t>
      </w:r>
    </w:p>
    <w:p>
      <w:pPr>
        <w:pStyle w:val="8"/>
        <w:spacing w:before="8"/>
        <w:rPr>
          <w:rFonts w:ascii="Arial MT"/>
          <w:sz w:val="21"/>
        </w:rPr>
      </w:pPr>
    </w:p>
    <w:p>
      <w:pPr>
        <w:spacing w:before="0"/>
        <w:ind w:left="2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37464F"/>
          <w:sz w:val="24"/>
        </w:rPr>
        <w:t>Resources:</w:t>
      </w:r>
    </w:p>
    <w:p>
      <w:pPr>
        <w:pStyle w:val="11"/>
        <w:numPr>
          <w:ilvl w:val="0"/>
          <w:numId w:val="9"/>
        </w:numPr>
        <w:tabs>
          <w:tab w:val="left" w:pos="448"/>
        </w:tabs>
        <w:spacing w:before="2" w:after="0" w:line="240" w:lineRule="auto"/>
        <w:ind w:left="200" w:right="4366" w:firstLine="0"/>
        <w:jc w:val="left"/>
        <w:rPr>
          <w:rFonts w:ascii="Arial MT"/>
          <w:sz w:val="22"/>
        </w:rPr>
      </w:pPr>
      <w:r>
        <w:fldChar w:fldCharType="begin"/>
      </w:r>
      <w:r>
        <w:instrText xml:space="preserve"> HYPERLINK "https://github.com/rajuiit/Machine-Learning-Summer-2020/blob/master/week_2_basicpython.ipynb" \h </w:instrText>
      </w:r>
      <w:r>
        <w:fldChar w:fldCharType="separate"/>
      </w:r>
      <w:r>
        <w:rPr>
          <w:rFonts w:ascii="Arial MT"/>
          <w:color w:val="61A8EB"/>
          <w:spacing w:val="-1"/>
          <w:sz w:val="22"/>
        </w:rPr>
        <w:t>https://github.com/rajuiit/Machine-Learning-Summer-</w:t>
      </w:r>
      <w:r>
        <w:rPr>
          <w:rFonts w:ascii="Arial MT"/>
          <w:color w:val="61A8EB"/>
          <w:spacing w:val="-1"/>
          <w:sz w:val="22"/>
        </w:rPr>
        <w:fldChar w:fldCharType="end"/>
      </w:r>
      <w:r>
        <w:rPr>
          <w:rFonts w:ascii="Arial MT"/>
          <w:color w:val="61A8EB"/>
          <w:spacing w:val="-59"/>
          <w:sz w:val="22"/>
        </w:rPr>
        <w:t xml:space="preserve"> </w:t>
      </w:r>
      <w:r>
        <w:fldChar w:fldCharType="begin"/>
      </w:r>
      <w:r>
        <w:instrText xml:space="preserve"> HYPERLINK "https://github.com/rajuiit/Machine-Learning-Summer-2020/blob/master/week_2_basicpython.ipynb" \h </w:instrText>
      </w:r>
      <w:r>
        <w:fldChar w:fldCharType="separate"/>
      </w:r>
      <w:r>
        <w:rPr>
          <w:rFonts w:ascii="Arial MT"/>
          <w:color w:val="61A8EB"/>
          <w:sz w:val="22"/>
        </w:rPr>
        <w:t>2020/blob/master/week_2_basicpython.ipynb</w:t>
      </w:r>
      <w:r>
        <w:rPr>
          <w:rFonts w:ascii="Arial MT"/>
          <w:color w:val="61A8EB"/>
          <w:sz w:val="22"/>
        </w:rPr>
        <w:fldChar w:fldCharType="end"/>
      </w:r>
    </w:p>
    <w:p>
      <w:pPr>
        <w:pStyle w:val="11"/>
        <w:numPr>
          <w:ilvl w:val="0"/>
          <w:numId w:val="9"/>
        </w:numPr>
        <w:tabs>
          <w:tab w:val="left" w:pos="448"/>
        </w:tabs>
        <w:spacing w:before="0" w:after="0" w:line="240" w:lineRule="auto"/>
        <w:ind w:left="200" w:right="4076" w:firstLine="0"/>
        <w:jc w:val="left"/>
        <w:rPr>
          <w:rFonts w:ascii="Arial MT"/>
          <w:sz w:val="22"/>
        </w:rPr>
      </w:pPr>
      <w:r>
        <w:fldChar w:fldCharType="begin"/>
      </w:r>
      <w:r>
        <w:instrText xml:space="preserve"> HYPERLINK "https://github.com/rajuiit/Machine-Learning-Summer-2020/blob/master/week_2_use_of_build_in_function.ipynb" \h </w:instrText>
      </w:r>
      <w:r>
        <w:fldChar w:fldCharType="separate"/>
      </w:r>
      <w:r>
        <w:rPr>
          <w:rFonts w:ascii="Arial MT"/>
          <w:color w:val="61A8EB"/>
          <w:sz w:val="22"/>
        </w:rPr>
        <w:t>https://github.com/rajuiit/Machine-Learning-Summer</w:t>
      </w:r>
      <w:r>
        <w:rPr>
          <w:rFonts w:ascii="Arial MT"/>
          <w:color w:val="61A8EB"/>
          <w:sz w:val="22"/>
        </w:rPr>
        <w:fldChar w:fldCharType="end"/>
      </w:r>
      <w:r>
        <w:rPr>
          <w:rFonts w:ascii="Arial MT"/>
          <w:color w:val="61A8EB"/>
          <w:spacing w:val="1"/>
          <w:sz w:val="22"/>
        </w:rPr>
        <w:t xml:space="preserve"> </w:t>
      </w:r>
      <w:r>
        <w:fldChar w:fldCharType="begin"/>
      </w:r>
      <w:r>
        <w:instrText xml:space="preserve"> HYPERLINK "https://github.com/rajuiit/Machine-Learning-Summer-2020/blob/master/week_2_use_of_build_in_function.ipynb" \h </w:instrText>
      </w:r>
      <w:r>
        <w:fldChar w:fldCharType="separate"/>
      </w:r>
      <w:r>
        <w:rPr>
          <w:rFonts w:ascii="Arial MT"/>
          <w:color w:val="61A8EB"/>
          <w:spacing w:val="-1"/>
          <w:sz w:val="22"/>
        </w:rPr>
        <w:t>2020/blob/master/week_2_use_of_build_in_function.ipynb</w:t>
      </w:r>
      <w:r>
        <w:rPr>
          <w:rFonts w:ascii="Arial MT"/>
          <w:color w:val="61A8EB"/>
          <w:spacing w:val="-1"/>
          <w:sz w:val="22"/>
        </w:rPr>
        <w:fldChar w:fldCharType="end"/>
      </w:r>
    </w:p>
    <w:p>
      <w:pPr>
        <w:pStyle w:val="11"/>
        <w:widowControl w:val="0"/>
        <w:numPr>
          <w:ilvl w:val="0"/>
          <w:numId w:val="0"/>
        </w:numPr>
        <w:tabs>
          <w:tab w:val="left" w:pos="448"/>
        </w:tabs>
        <w:autoSpaceDE w:val="0"/>
        <w:autoSpaceDN w:val="0"/>
        <w:spacing w:before="0" w:after="0" w:line="240" w:lineRule="auto"/>
        <w:ind w:right="4076" w:rightChars="0"/>
        <w:jc w:val="left"/>
        <w:rPr>
          <w:rFonts w:ascii="Arial MT"/>
          <w:color w:val="61A8EB"/>
          <w:spacing w:val="-1"/>
          <w:sz w:val="22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448"/>
        </w:tabs>
        <w:autoSpaceDE w:val="0"/>
        <w:autoSpaceDN w:val="0"/>
        <w:spacing w:before="0" w:after="0" w:line="240" w:lineRule="auto"/>
        <w:ind w:right="4076" w:rightChars="0"/>
        <w:jc w:val="left"/>
      </w:pPr>
      <w:r>
        <w:drawing>
          <wp:inline distT="0" distB="0" distL="114300" distR="114300">
            <wp:extent cx="4029075" cy="2628900"/>
            <wp:effectExtent l="0" t="0" r="9525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 w:val="0"/>
        <w:numPr>
          <w:ilvl w:val="0"/>
          <w:numId w:val="0"/>
        </w:numPr>
        <w:tabs>
          <w:tab w:val="left" w:pos="448"/>
        </w:tabs>
        <w:autoSpaceDE w:val="0"/>
        <w:autoSpaceDN w:val="0"/>
        <w:spacing w:before="0" w:after="0" w:line="240" w:lineRule="auto"/>
        <w:ind w:right="4076" w:rightChars="0"/>
        <w:jc w:val="left"/>
      </w:pPr>
      <w:r>
        <w:drawing>
          <wp:inline distT="0" distB="0" distL="114300" distR="114300">
            <wp:extent cx="6493510" cy="571500"/>
            <wp:effectExtent l="0" t="0" r="2540" b="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49351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2020" w:right="1060" w:bottom="1020" w:left="1240" w:header="720" w:footer="83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1"/>
    <w:family w:val="roman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19pt;margin-top:735.1pt;height:21.95pt;width:174.0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4"/>
                  <w:ind w:left="20" w:right="0" w:firstLine="0"/>
                  <w:jc w:val="left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University Of</w:t>
                </w:r>
                <w:r>
                  <w:rPr>
                    <w:b/>
                    <w:spacing w:val="-3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Karachi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3267075</wp:posOffset>
          </wp:positionH>
          <wp:positionV relativeFrom="page">
            <wp:posOffset>457200</wp:posOffset>
          </wp:positionV>
          <wp:extent cx="1238250" cy="8286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825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lowerRoman"/>
      <w:lvlText w:val="(%1)"/>
      <w:lvlJc w:val="left"/>
      <w:pPr>
        <w:ind w:left="428" w:hanging="228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2" w:hanging="22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24" w:hanging="22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76" w:hanging="22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28" w:hanging="22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0" w:hanging="22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32" w:hanging="22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84" w:hanging="22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36" w:hanging="228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93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640" w:hanging="89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1474" w:hanging="360"/>
        <w:jc w:val="left"/>
      </w:pPr>
      <w:rPr>
        <w:rFonts w:hint="default" w:ascii="Times New Roman" w:hAnsi="Times New Roman" w:eastAsia="Times New Roman" w:cs="Times New Roman"/>
        <w:w w:val="100"/>
        <w:position w:val="2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1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2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65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▪"/>
      <w:lvlJc w:val="left"/>
      <w:pPr>
        <w:ind w:left="920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4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200" w:hanging="248"/>
        <w:jc w:val="left"/>
      </w:pPr>
      <w:rPr>
        <w:rFonts w:hint="default" w:ascii="Arial MT" w:hAnsi="Arial MT" w:eastAsia="Arial MT" w:cs="Arial MT"/>
        <w:color w:val="37464F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74" w:hanging="24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48" w:hanging="24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22" w:hanging="24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96" w:hanging="24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70" w:hanging="24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44" w:hanging="24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18" w:hanging="24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92" w:hanging="248"/>
      </w:pPr>
      <w:rPr>
        <w:rFonts w:hint="default"/>
        <w:lang w:val="en-US" w:eastAsia="en-US" w:bidi="ar-SA"/>
      </w:rPr>
    </w:lvl>
  </w:abstractNum>
  <w:abstractNum w:abstractNumId="5">
    <w:nsid w:val="03D62ECE"/>
    <w:multiLevelType w:val="multilevel"/>
    <w:tmpl w:val="03D62ECE"/>
    <w:lvl w:ilvl="0" w:tentative="0">
      <w:start w:val="1"/>
      <w:numFmt w:val="lowerRoman"/>
      <w:lvlText w:val="(%1)"/>
      <w:lvlJc w:val="left"/>
      <w:pPr>
        <w:ind w:left="421" w:hanging="211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80" w:hanging="21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20" w:hanging="21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60" w:hanging="21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00" w:hanging="21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40" w:hanging="21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80" w:hanging="21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20" w:hanging="21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60" w:hanging="211"/>
      </w:pPr>
      <w:rPr>
        <w:rFonts w:hint="default"/>
        <w:lang w:val="en-US" w:eastAsia="en-US" w:bidi="ar-SA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lowerRoman"/>
      <w:lvlText w:val="(%1)"/>
      <w:lvlJc w:val="left"/>
      <w:pPr>
        <w:ind w:left="421" w:hanging="211"/>
        <w:jc w:val="left"/>
      </w:pPr>
      <w:rPr>
        <w:rFonts w:hint="default"/>
        <w:w w:val="99"/>
        <w:position w:val="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2" w:hanging="21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24" w:hanging="21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76" w:hanging="21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28" w:hanging="21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0" w:hanging="21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32" w:hanging="21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84" w:hanging="21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36" w:hanging="211"/>
      </w:pPr>
      <w:rPr>
        <w:rFonts w:hint="default"/>
        <w:lang w:val="en-US" w:eastAsia="en-US" w:bidi="ar-SA"/>
      </w:rPr>
    </w:lvl>
  </w:abstractNum>
  <w:abstractNum w:abstractNumId="7">
    <w:nsid w:val="59ADCABA"/>
    <w:multiLevelType w:val="multilevel"/>
    <w:tmpl w:val="59ADCABA"/>
    <w:lvl w:ilvl="0" w:tentative="0">
      <w:start w:val="0"/>
      <w:numFmt w:val="bullet"/>
      <w:lvlText w:val="•"/>
      <w:lvlJc w:val="left"/>
      <w:pPr>
        <w:ind w:left="934" w:hanging="360"/>
      </w:pPr>
      <w:rPr>
        <w:rFonts w:hint="default" w:ascii="Arial MT" w:hAnsi="Arial MT" w:eastAsia="Arial MT" w:cs="Arial MT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8">
    <w:nsid w:val="72183CF9"/>
    <w:multiLevelType w:val="multilevel"/>
    <w:tmpl w:val="72183CF9"/>
    <w:lvl w:ilvl="0" w:tentative="0">
      <w:start w:val="1"/>
      <w:numFmt w:val="lowerRoman"/>
      <w:lvlText w:val="(%1)"/>
      <w:lvlJc w:val="left"/>
      <w:pPr>
        <w:ind w:left="200" w:hanging="211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74" w:hanging="21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48" w:hanging="21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22" w:hanging="21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96" w:hanging="21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70" w:hanging="21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44" w:hanging="21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18" w:hanging="21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92" w:hanging="21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4612A7D"/>
    <w:rsid w:val="10851161"/>
    <w:rsid w:val="17A13DD3"/>
    <w:rsid w:val="3D7705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00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200"/>
      <w:outlineLvl w:val="2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line="275" w:lineRule="exact"/>
      <w:ind w:left="210"/>
      <w:outlineLvl w:val="3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type="paragraph" w:styleId="5">
    <w:name w:val="heading 4"/>
    <w:basedOn w:val="1"/>
    <w:next w:val="1"/>
    <w:qFormat/>
    <w:uiPriority w:val="1"/>
    <w:pPr>
      <w:spacing w:before="5"/>
      <w:ind w:left="380"/>
      <w:outlineLvl w:val="4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9">
    <w:name w:val="Title"/>
    <w:basedOn w:val="1"/>
    <w:qFormat/>
    <w:uiPriority w:val="1"/>
    <w:pPr>
      <w:spacing w:before="78"/>
      <w:ind w:right="178"/>
      <w:jc w:val="center"/>
    </w:pPr>
    <w:rPr>
      <w:rFonts w:ascii="Times New Roman" w:hAnsi="Times New Roman" w:eastAsia="Times New Roman" w:cs="Times New Roman"/>
      <w:b/>
      <w:bCs/>
      <w:sz w:val="50"/>
      <w:szCs w:val="50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934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0" Type="http://schemas.openxmlformats.org/officeDocument/2006/relationships/fontTable" Target="fontTable.xml"/><Relationship Id="rId5" Type="http://schemas.openxmlformats.org/officeDocument/2006/relationships/header" Target="header1.xml"/><Relationship Id="rId49" Type="http://schemas.openxmlformats.org/officeDocument/2006/relationships/numbering" Target="numbering.xml"/><Relationship Id="rId48" Type="http://schemas.openxmlformats.org/officeDocument/2006/relationships/customXml" Target="../customXml/item1.xml"/><Relationship Id="rId47" Type="http://schemas.openxmlformats.org/officeDocument/2006/relationships/image" Target="media/image41.png"/><Relationship Id="rId46" Type="http://schemas.openxmlformats.org/officeDocument/2006/relationships/image" Target="media/image40.png"/><Relationship Id="rId45" Type="http://schemas.openxmlformats.org/officeDocument/2006/relationships/image" Target="media/image39.png"/><Relationship Id="rId44" Type="http://schemas.openxmlformats.org/officeDocument/2006/relationships/image" Target="media/image38.png"/><Relationship Id="rId43" Type="http://schemas.openxmlformats.org/officeDocument/2006/relationships/image" Target="media/image37.png"/><Relationship Id="rId42" Type="http://schemas.openxmlformats.org/officeDocument/2006/relationships/image" Target="media/image36.png"/><Relationship Id="rId41" Type="http://schemas.openxmlformats.org/officeDocument/2006/relationships/image" Target="media/image35.png"/><Relationship Id="rId40" Type="http://schemas.openxmlformats.org/officeDocument/2006/relationships/image" Target="media/image34.png"/><Relationship Id="rId4" Type="http://schemas.openxmlformats.org/officeDocument/2006/relationships/endnotes" Target="endnotes.xml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ScaleCrop>false</ScaleCrop>
  <LinksUpToDate>false</LinksUpToDate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2023-02-05T15:06:00Z</dcterms:created>
  <dc:creator>Shakir</dc:creator>
  <cp:lastModifiedBy>Faiq Umer</cp:lastModifiedBy>
  <dcterms:modified xsi:type="dcterms:W3CDTF">2023-03-12T20:35:58Z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2023-02-05T00:00:00Z</vt:filetime>
  </property>
  <property fmtid="{D5CDD505-2E9C-101B-9397-08002B2CF9AE}" pid="5" name="KSOProductBuildVer">
    <vt:lpwstr>1033-11.2.0.11486</vt:lpwstr>
  </property>
  <property fmtid="{D5CDD505-2E9C-101B-9397-08002B2CF9AE}" pid="6" name="ICV">
    <vt:lpwstr>BA573FB53A8443018AE8D427F8E8F895</vt:lpwstr>
  </property>
</Properties>
</file>