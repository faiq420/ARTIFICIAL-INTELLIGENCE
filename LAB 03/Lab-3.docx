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7"/>
        <w:rPr>
          <w:sz w:val="29"/>
        </w:rPr>
      </w:pPr>
    </w:p>
    <w:p>
      <w:pPr>
        <w:pStyle w:val="2"/>
        <w:spacing w:before="86"/>
        <w:ind w:right="1428"/>
        <w:jc w:val="center"/>
        <w:rPr>
          <w:u w:val="none"/>
        </w:rPr>
      </w:pPr>
      <w:r>
        <w:rPr>
          <w:u w:val="thick"/>
        </w:rPr>
        <w:t>Lab-03</w:t>
      </w:r>
    </w:p>
    <w:p>
      <w:pPr>
        <w:spacing w:before="1"/>
        <w:ind w:left="1450" w:right="1439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familiar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Advance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concepts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</w:p>
    <w:p>
      <w:pPr>
        <w:pStyle w:val="3"/>
        <w:spacing w:before="274" w:line="320" w:lineRule="exact"/>
        <w:rPr>
          <w:u w:val="none"/>
        </w:rPr>
      </w:pPr>
      <w:r>
        <w:rPr>
          <w:u w:val="thick"/>
        </w:rPr>
        <w:t>Objectives:</w:t>
      </w:r>
    </w:p>
    <w:p>
      <w:pPr>
        <w:pStyle w:val="11"/>
        <w:numPr>
          <w:ilvl w:val="0"/>
          <w:numId w:val="1"/>
        </w:numPr>
        <w:tabs>
          <w:tab w:val="left" w:pos="880"/>
          <w:tab w:val="left" w:pos="881"/>
        </w:tabs>
        <w:spacing w:before="0" w:after="0" w:line="251" w:lineRule="exact"/>
        <w:ind w:left="880" w:right="0" w:hanging="361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Lambda</w:t>
      </w:r>
      <w:r>
        <w:rPr>
          <w:spacing w:val="-1"/>
          <w:sz w:val="22"/>
        </w:rPr>
        <w:t xml:space="preserve"> 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z w:val="22"/>
        </w:rPr>
        <w:t>python Arrays</w:t>
      </w:r>
    </w:p>
    <w:p>
      <w:pPr>
        <w:pStyle w:val="11"/>
        <w:numPr>
          <w:ilvl w:val="0"/>
          <w:numId w:val="1"/>
        </w:numPr>
        <w:tabs>
          <w:tab w:val="left" w:pos="880"/>
          <w:tab w:val="left" w:pos="881"/>
        </w:tabs>
        <w:spacing w:before="21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I/O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Python(Python</w:t>
      </w:r>
      <w:r>
        <w:rPr>
          <w:spacing w:val="-5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Handling,Read</w:t>
      </w:r>
      <w:r>
        <w:rPr>
          <w:spacing w:val="-2"/>
          <w:sz w:val="22"/>
        </w:rPr>
        <w:t xml:space="preserve"> </w:t>
      </w:r>
      <w:r>
        <w:rPr>
          <w:sz w:val="22"/>
        </w:rPr>
        <w:t>Files,</w:t>
      </w:r>
      <w:r>
        <w:rPr>
          <w:spacing w:val="-4"/>
          <w:sz w:val="22"/>
        </w:rPr>
        <w:t xml:space="preserve"> </w:t>
      </w:r>
      <w:r>
        <w:rPr>
          <w:sz w:val="22"/>
        </w:rPr>
        <w:t>Write/Create</w:t>
      </w:r>
      <w:r>
        <w:rPr>
          <w:spacing w:val="-2"/>
          <w:sz w:val="22"/>
        </w:rPr>
        <w:t xml:space="preserve"> </w:t>
      </w:r>
      <w:r>
        <w:rPr>
          <w:sz w:val="22"/>
        </w:rPr>
        <w:t>Files,Delete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</w:p>
    <w:p>
      <w:pPr>
        <w:pStyle w:val="11"/>
        <w:numPr>
          <w:ilvl w:val="0"/>
          <w:numId w:val="1"/>
        </w:numPr>
        <w:tabs>
          <w:tab w:val="left" w:pos="880"/>
          <w:tab w:val="left" w:pos="881"/>
        </w:tabs>
        <w:spacing w:before="21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Modules:</w:t>
      </w:r>
      <w:r>
        <w:rPr>
          <w:spacing w:val="-2"/>
          <w:sz w:val="22"/>
        </w:rPr>
        <w:t xml:space="preserve"> </w:t>
      </w:r>
      <w:r>
        <w:rPr>
          <w:sz w:val="22"/>
        </w:rPr>
        <w:t>Built-in</w:t>
      </w:r>
      <w:r>
        <w:rPr>
          <w:spacing w:val="-2"/>
          <w:sz w:val="22"/>
        </w:rPr>
        <w:t xml:space="preserve"> </w:t>
      </w:r>
      <w:r>
        <w:rPr>
          <w:sz w:val="22"/>
        </w:rPr>
        <w:t>Modules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Python,OS,Math,Random,Datetime</w:t>
      </w:r>
    </w:p>
    <w:p>
      <w:pPr>
        <w:pStyle w:val="4"/>
        <w:spacing w:before="23" w:line="275" w:lineRule="exact"/>
        <w:ind w:left="160"/>
      </w:pPr>
      <w:r>
        <w:rPr>
          <w:u w:val="thick"/>
        </w:rPr>
        <w:t>Apparatus</w:t>
      </w:r>
    </w:p>
    <w:p>
      <w:pPr>
        <w:pStyle w:val="11"/>
        <w:numPr>
          <w:ilvl w:val="1"/>
          <w:numId w:val="1"/>
        </w:numPr>
        <w:tabs>
          <w:tab w:val="left" w:pos="971"/>
          <w:tab w:val="left" w:pos="972"/>
        </w:tabs>
        <w:spacing w:before="0" w:after="0" w:line="240" w:lineRule="auto"/>
        <w:ind w:left="1192" w:right="6629" w:hanging="581"/>
        <w:jc w:val="left"/>
        <w:rPr>
          <w:sz w:val="22"/>
        </w:rPr>
      </w:pPr>
      <w:r>
        <w:rPr>
          <w:sz w:val="22"/>
        </w:rPr>
        <w:t>Hardware</w:t>
      </w:r>
      <w:r>
        <w:rPr>
          <w:spacing w:val="-14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52"/>
          <w:sz w:val="22"/>
        </w:rPr>
        <w:t xml:space="preserve"> </w:t>
      </w:r>
      <w:r>
        <w:rPr>
          <w:sz w:val="22"/>
        </w:rPr>
        <w:t>Personal computer</w:t>
      </w:r>
    </w:p>
    <w:p>
      <w:pPr>
        <w:pStyle w:val="11"/>
        <w:numPr>
          <w:ilvl w:val="1"/>
          <w:numId w:val="1"/>
        </w:numPr>
        <w:tabs>
          <w:tab w:val="left" w:pos="971"/>
          <w:tab w:val="left" w:pos="972"/>
        </w:tabs>
        <w:spacing w:before="0" w:after="0" w:line="240" w:lineRule="auto"/>
        <w:ind w:left="1192" w:right="6701" w:hanging="581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13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52"/>
          <w:sz w:val="22"/>
        </w:rPr>
        <w:t xml:space="preserve"> </w:t>
      </w:r>
      <w:r>
        <w:rPr>
          <w:sz w:val="22"/>
        </w:rPr>
        <w:t>Anaconda</w:t>
      </w:r>
    </w:p>
    <w:p>
      <w:pPr>
        <w:pStyle w:val="8"/>
        <w:spacing w:before="6"/>
        <w:rPr>
          <w:sz w:val="14"/>
        </w:rPr>
      </w:pPr>
    </w:p>
    <w:p>
      <w:pPr>
        <w:pStyle w:val="3"/>
        <w:rPr>
          <w:u w:val="none"/>
        </w:rPr>
      </w:pPr>
      <w:r>
        <w:rPr>
          <w:u w:val="thick"/>
        </w:rPr>
        <w:t>Theory:</w:t>
      </w:r>
    </w:p>
    <w:p>
      <w:pPr>
        <w:pStyle w:val="8"/>
        <w:rPr>
          <w:b/>
          <w:sz w:val="14"/>
        </w:rPr>
      </w:pPr>
    </w:p>
    <w:p>
      <w:pPr>
        <w:spacing w:before="91"/>
        <w:ind w:left="23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PYTHON</w:t>
      </w:r>
      <w:r>
        <w:rPr>
          <w:b/>
          <w:spacing w:val="-3"/>
          <w:sz w:val="22"/>
          <w:u w:val="thick"/>
        </w:rPr>
        <w:t xml:space="preserve"> </w:t>
      </w:r>
      <w:r>
        <w:rPr>
          <w:b/>
          <w:sz w:val="22"/>
          <w:u w:val="thick"/>
        </w:rPr>
        <w:t>LAMBDA</w:t>
      </w:r>
      <w:r>
        <w:rPr>
          <w:b/>
          <w:spacing w:val="-3"/>
          <w:sz w:val="22"/>
          <w:u w:val="thick"/>
        </w:rPr>
        <w:t xml:space="preserve"> </w:t>
      </w:r>
      <w:r>
        <w:rPr>
          <w:b/>
          <w:sz w:val="22"/>
          <w:u w:val="thick"/>
        </w:rPr>
        <w:t>AND</w:t>
      </w:r>
      <w:r>
        <w:rPr>
          <w:b/>
          <w:spacing w:val="-3"/>
          <w:sz w:val="22"/>
          <w:u w:val="thick"/>
        </w:rPr>
        <w:t xml:space="preserve"> </w:t>
      </w:r>
      <w:r>
        <w:rPr>
          <w:b/>
          <w:sz w:val="22"/>
          <w:u w:val="thick"/>
        </w:rPr>
        <w:t>ARRAYS:</w:t>
      </w:r>
    </w:p>
    <w:p>
      <w:pPr>
        <w:pStyle w:val="8"/>
        <w:spacing w:before="3"/>
        <w:rPr>
          <w:b/>
          <w:sz w:val="17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anonymous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8"/>
        <w:rPr>
          <w:sz w:val="25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A lambda function can take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arguments, but can only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8"/>
        <w:spacing w:before="11"/>
        <w:rPr>
          <w:sz w:val="13"/>
        </w:rPr>
      </w:pPr>
      <w:r>
        <w:pict>
          <v:group id="_x0000_s1026" o:spid="_x0000_s1026" o:spt="203" style="position:absolute;left:0pt;margin-left:72pt;margin-top:9.95pt;height:1.65pt;width:468.1pt;mso-position-horizontal-relative:page;mso-wrap-distance-bottom:0pt;mso-wrap-distance-top:0pt;z-index:-251654144;mso-width-relative:page;mso-height-relative:page;" coordorigin="1440,200" coordsize="9362,33">
            <o:lock v:ext="edit"/>
            <v:rect id="_x0000_s1027" o:spid="_x0000_s1027" o:spt="1" style="position:absolute;left:1440;top:199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797;top:20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440;top:200;height:27;width:9362;" fillcolor="#9F9F9F" filled="t" stroked="f" coordorigin="1440,201" coordsize="9362,27" path="m1445,206l1440,206,1440,227,1445,227,1445,206xm10802,201l10797,201,10797,206,10802,206,10802,201xe">
              <v:path arrowok="t"/>
              <v:fill on="t" focussize="0,0"/>
              <v:stroke on="f"/>
              <v:imagedata o:title=""/>
              <o:lock v:ext="edit"/>
            </v:shape>
            <v:rect id="_x0000_s1030" o:spid="_x0000_s1030" o:spt="1" style="position:absolute;left:10797;top:205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440;top:227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440;top:227;height:5;width:9362;" fillcolor="#E2E2E2" filled="t" stroked="f" coordorigin="1440,227" coordsize="9362,5" path="m10797,227l1445,227,1440,227,1440,232,1445,232,10797,232,10797,227xm10802,227l10797,227,10797,232,10802,232,10802,22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spacing w:before="11"/>
        <w:rPr>
          <w:sz w:val="18"/>
        </w:rPr>
      </w:pPr>
    </w:p>
    <w:p>
      <w:pPr>
        <w:pStyle w:val="3"/>
        <w:rPr>
          <w:u w:val="none"/>
        </w:rPr>
      </w:pPr>
      <w:r>
        <w:rPr>
          <w:u w:val="thick"/>
        </w:rPr>
        <w:t>Syntax</w:t>
      </w:r>
    </w:p>
    <w:p>
      <w:pPr>
        <w:spacing w:before="145"/>
        <w:ind w:left="160" w:right="0" w:firstLine="0"/>
        <w:jc w:val="left"/>
        <w:rPr>
          <w:i/>
          <w:sz w:val="24"/>
        </w:rPr>
      </w:pPr>
      <w:r>
        <w:rPr>
          <w:sz w:val="24"/>
        </w:rPr>
        <w:t>lambda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arguments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expression</w:t>
      </w:r>
    </w:p>
    <w:p>
      <w:pPr>
        <w:spacing w:before="0"/>
        <w:ind w:left="160" w:right="0" w:firstLine="0"/>
        <w:jc w:val="left"/>
        <w:rPr>
          <w:sz w:val="24"/>
        </w:rPr>
      </w:pPr>
      <w:r>
        <w:pict>
          <v:shape id="_x0000_s1033" o:spid="_x0000_s1033" o:spt="202" type="#_x0000_t202" style="position:absolute;left:0pt;margin-left:70.55pt;margin-top:14.15pt;height:27.6pt;width:470.95pt;mso-position-horizontal-relative:page;mso-wrap-distance-bottom:0pt;mso-wrap-distance-top:0pt;z-index:-251654144;mso-width-relative:page;mso-height-relative:page;" fillcolor="#F0F0F0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spacing w:before="0" w:line="270" w:lineRule="exact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  <w:p>
                  <w:pPr>
                    <w:spacing w:before="0" w:line="274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lambda function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that adds 10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 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number passed in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argument, and print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result:</w:t>
                  </w:r>
                </w:p>
              </w:txbxContent>
            </v:textbox>
            <w10:wrap type="topAndBottom"/>
          </v:shape>
        </w:pic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executed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returned:</w:t>
      </w:r>
    </w:p>
    <w:p>
      <w:pPr>
        <w:spacing w:before="0" w:line="253" w:lineRule="exact"/>
        <w:ind w:left="16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320675</wp:posOffset>
                </wp:positionV>
                <wp:extent cx="2667000" cy="1120140"/>
                <wp:effectExtent l="5080" t="4445" r="1397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2105" y="6451600"/>
                          <a:ext cx="266700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77770" cy="1123950"/>
                                  <wp:effectExtent l="0" t="0" r="17780" b="0"/>
                                  <wp:docPr id="2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15pt;margin-top:25.25pt;height:88.2pt;width:210pt;z-index:251682816;mso-width-relative:page;mso-height-relative:page;" fillcolor="#FFFFFF [3201]" filled="t" stroked="t" coordsize="21600,21600" o:gfxdata="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1z9JdYAAAAKAQAA&#10;DwAAAAAAAAABACAAAAAiAAAAZHJzL2Rvd25yZXYueG1sUEsBAhQAFAAAAAgAh07iQBEfMvN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77770" cy="1123950"/>
                            <wp:effectExtent l="0" t="0" r="17780" b="0"/>
                            <wp:docPr id="2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0000CD"/>
          <w:sz w:val="24"/>
        </w:rPr>
        <w:t>lambda</w:t>
      </w:r>
      <w:r>
        <w:rPr>
          <w:color w:val="0000CD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: a +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</w:rPr>
        <w:t>10</w:t>
      </w:r>
    </w:p>
    <w:p>
      <w:pPr>
        <w:spacing w:before="0" w:after="8"/>
        <w:ind w:left="160" w:right="0" w:firstLine="0"/>
        <w:jc w:val="left"/>
        <w:rPr>
          <w:sz w:val="24"/>
        </w:rPr>
      </w:pPr>
      <w:r>
        <w:rPr>
          <w:color w:val="0000CD"/>
          <w:sz w:val="24"/>
        </w:rPr>
        <w:t>print</w:t>
      </w:r>
      <w:r>
        <w:rPr>
          <w:sz w:val="24"/>
        </w:rPr>
        <w:t>(x(</w:t>
      </w:r>
      <w:r>
        <w:rPr>
          <w:color w:val="FF0000"/>
          <w:sz w:val="24"/>
        </w:rPr>
        <w:t>5</w:t>
      </w:r>
      <w:r>
        <w:rPr>
          <w:sz w:val="24"/>
        </w:rPr>
        <w:t>))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034" o:spid="_x0000_s1034" o:spt="203" style="height:13.8pt;width:470.95pt;" coordsize="9419,276">
            <o:lock v:ext="edit"/>
            <v:rect id="_x0000_s1035" o:spid="_x0000_s1035" o:spt="1" style="position:absolute;left:0;top:0;height:276;width:9419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0" w:line="234" w:lineRule="exact"/>
        <w:ind w:left="160" w:right="0" w:firstLine="0"/>
        <w:jc w:val="left"/>
        <w:rPr>
          <w:sz w:val="24"/>
        </w:rPr>
      </w:pPr>
      <w:r>
        <w:pict>
          <v:shape id="_x0000_s1036" o:spid="_x0000_s1036" o:spt="202" type="#_x0000_t202" style="position:absolute;left:0pt;margin-left:70.55pt;margin-top:12.05pt;height:41.7pt;width:470.95pt;mso-position-horizontal-relative:page;mso-wrap-distance-bottom:0pt;mso-wrap-distance-top:0pt;z-index:-251653120;mso-width-relative:page;mso-height-relative:page;" fillcolor="#F0F0F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71" w:lineRule="exact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  <w:p>
                  <w:pPr>
                    <w:spacing w:before="0" w:line="274" w:lineRule="exact"/>
                    <w:ind w:left="28" w:right="0" w:firstLine="0"/>
                    <w:jc w:val="left"/>
                    <w:rPr>
                      <w:spacing w:val="-1"/>
                      <w:sz w:val="24"/>
                    </w:rPr>
                  </w:pPr>
                  <w:r>
                    <w:rPr>
                      <w:sz w:val="24"/>
                    </w:rPr>
                    <w:t>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lambda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function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multiplies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argument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</w:p>
                <w:p>
                  <w:pPr>
                    <w:spacing w:before="0" w:line="274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argument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result:</w:t>
                  </w:r>
                </w:p>
              </w:txbxContent>
            </v:textbox>
            <w10:wrap type="topAndBottom"/>
          </v:shape>
        </w:pict>
      </w:r>
      <w:r>
        <w:rPr>
          <w:sz w:val="24"/>
        </w:rPr>
        <w:t>Lambda</w:t>
      </w:r>
      <w:r>
        <w:rPr>
          <w:spacing w:val="-2"/>
          <w:sz w:val="24"/>
        </w:rPr>
        <w:t xml:space="preserve"> </w:t>
      </w:r>
      <w:r>
        <w:rPr>
          <w:sz w:val="24"/>
        </w:rPr>
        <w:t>functions can take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arguments:</w:t>
      </w:r>
    </w:p>
    <w:p>
      <w:pPr>
        <w:spacing w:before="0" w:line="253" w:lineRule="exact"/>
        <w:ind w:left="16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551180</wp:posOffset>
                </wp:positionV>
                <wp:extent cx="2143125" cy="678815"/>
                <wp:effectExtent l="4445" t="4445" r="508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8610" y="7701915"/>
                          <a:ext cx="214312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53895" cy="626745"/>
                                  <wp:effectExtent l="0" t="0" r="8255" b="1905"/>
                                  <wp:docPr id="2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895" cy="626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3pt;margin-top:43.4pt;height:53.45pt;width:168.75pt;z-index:251683840;mso-width-relative:page;mso-height-relative:page;" fillcolor="#FFFFFF [3201]" filled="t" stroked="t" coordsize="21600,21600" o:gfxdata="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+mRhO1gAAAAoB&#10;AAAPAAAAAAAAAAEAIAAAACIAAABkcnMvZG93bnJldi54bWxQSwECFAAUAAAACACHTuJAbhNlflYC&#10;AADE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53895" cy="626745"/>
                            <wp:effectExtent l="0" t="0" r="8255" b="1905"/>
                            <wp:docPr id="2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3895" cy="626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0000CD"/>
          <w:sz w:val="24"/>
        </w:rPr>
        <w:t>lambda</w:t>
      </w:r>
      <w:r>
        <w:rPr>
          <w:color w:val="0000CD"/>
          <w:spacing w:val="-1"/>
          <w:sz w:val="24"/>
        </w:rPr>
        <w:t xml:space="preserve"> </w:t>
      </w:r>
      <w:r>
        <w:rPr>
          <w:sz w:val="24"/>
        </w:rPr>
        <w:t>a, b : a * b</w:t>
      </w:r>
    </w:p>
    <w:p>
      <w:pPr>
        <w:spacing w:before="0" w:after="8"/>
        <w:ind w:left="160" w:right="0" w:firstLine="0"/>
        <w:jc w:val="left"/>
        <w:rPr>
          <w:sz w:val="24"/>
        </w:rPr>
      </w:pPr>
      <w:r>
        <w:rPr>
          <w:color w:val="0000CD"/>
          <w:sz w:val="24"/>
        </w:rPr>
        <w:t>print</w:t>
      </w:r>
      <w:r>
        <w:rPr>
          <w:sz w:val="24"/>
        </w:rPr>
        <w:t>(x(</w:t>
      </w:r>
      <w:r>
        <w:rPr>
          <w:color w:val="FF0000"/>
          <w:sz w:val="24"/>
        </w:rPr>
        <w:t>5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6</w:t>
      </w:r>
      <w:r>
        <w:rPr>
          <w:sz w:val="24"/>
        </w:rPr>
        <w:t>))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037" o:spid="_x0000_s1037" o:spt="203" style="height:13.8pt;width:470.95pt;" coordsize="9419,276">
            <o:lock v:ext="edit"/>
            <v:rect id="_x0000_s1038" o:spid="_x0000_s1038" o:spt="1" style="position:absolute;left:0;top:0;height:276;width:9419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1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</w:p>
    <w:p>
      <w:pPr>
        <w:pStyle w:val="8"/>
        <w:spacing w:before="8"/>
        <w:rPr>
          <w:b/>
          <w:sz w:val="20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sums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a, b,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 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result:</w:t>
      </w:r>
    </w:p>
    <w:p>
      <w:pPr>
        <w:spacing w:after="0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2020" w:right="1300" w:bottom="1100" w:left="1280" w:header="720" w:footer="918" w:gutter="0"/>
          <w:pgNumType w:start="1"/>
          <w:cols w:space="720" w:num="1"/>
        </w:sectPr>
      </w:pPr>
    </w:p>
    <w:p>
      <w:pPr>
        <w:pStyle w:val="8"/>
        <w:spacing w:before="7"/>
        <w:rPr>
          <w:sz w:val="28"/>
        </w:rPr>
      </w:pPr>
    </w:p>
    <w:p>
      <w:pPr>
        <w:spacing w:before="90"/>
        <w:ind w:left="160" w:right="6752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62230</wp:posOffset>
                </wp:positionV>
                <wp:extent cx="2333625" cy="523875"/>
                <wp:effectExtent l="4445" t="5080" r="508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795" y="1553210"/>
                          <a:ext cx="2333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44395" cy="366395"/>
                                  <wp:effectExtent l="0" t="0" r="8255" b="14605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4395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5pt;margin-top:4.9pt;height:41.25pt;width:183.75pt;z-index:251678720;mso-width-relative:page;mso-height-relative:page;" fillcolor="#FFFFFF [3201]" filled="t" stroked="t" coordsize="21600,21600" o:gfxdata="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eC781AAAAAgBAAAPAAAA&#10;AAAAAAEAIAAAACIAAABkcnMvZG93bnJldi54bWxQSwECFAAUAAAACACHTuJAWtswlV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144395" cy="366395"/>
                            <wp:effectExtent l="0" t="0" r="8255" b="14605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4395" cy="366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x =</w:t>
      </w:r>
      <w:r>
        <w:rPr>
          <w:spacing w:val="-2"/>
          <w:sz w:val="24"/>
        </w:rPr>
        <w:t xml:space="preserve"> </w:t>
      </w:r>
      <w:r>
        <w:rPr>
          <w:color w:val="0000CD"/>
          <w:sz w:val="24"/>
        </w:rPr>
        <w:t>lambda</w:t>
      </w:r>
      <w:r>
        <w:rPr>
          <w:color w:val="0000CD"/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b +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color w:val="0000CD"/>
          <w:sz w:val="24"/>
        </w:rPr>
        <w:t>print</w:t>
      </w:r>
      <w:r>
        <w:rPr>
          <w:sz w:val="24"/>
        </w:rPr>
        <w:t>(x(</w:t>
      </w:r>
      <w:r>
        <w:rPr>
          <w:color w:val="FF0000"/>
          <w:sz w:val="24"/>
        </w:rPr>
        <w:t>5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6</w:t>
      </w:r>
      <w:r>
        <w:rPr>
          <w:sz w:val="24"/>
        </w:rPr>
        <w:t xml:space="preserve">, </w:t>
      </w:r>
      <w:r>
        <w:rPr>
          <w:color w:val="FF0000"/>
          <w:sz w:val="24"/>
        </w:rPr>
        <w:t>2</w:t>
      </w:r>
      <w:r>
        <w:rPr>
          <w:sz w:val="24"/>
        </w:rPr>
        <w:t>))</w:t>
      </w: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5"/>
        </w:rPr>
      </w:pPr>
      <w:r>
        <w:pict>
          <v:shape id="_x0000_s1039" o:spid="_x0000_s1039" o:spt="202" type="#_x0000_t202" style="position:absolute;left:0pt;margin-left:70.55pt;margin-top:15.9pt;height:13.8pt;width:470.95pt;mso-position-horizontal-relative:page;mso-wrap-distance-bottom:0pt;mso-wrap-distance-top:0pt;z-index:-251652096;mso-width-relative:page;mso-height-relative:page;" fillcolor="#FFFF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Note: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Python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not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have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built-in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support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Arrays,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but </w:t>
                  </w:r>
                  <w:r>
                    <w:fldChar w:fldCharType="begin"/>
                  </w:r>
                  <w:r>
                    <w:instrText xml:space="preserve"> HYPERLINK "https://www.w3schools.com/python/python_lists.asp" \h </w:instrText>
                  </w:r>
                  <w:r>
                    <w:fldChar w:fldCharType="separate"/>
                  </w:r>
                  <w:r>
                    <w:rPr>
                      <w:color w:val="0000FF"/>
                      <w:sz w:val="24"/>
                      <w:u w:val="single" w:color="0000FF"/>
                    </w:rPr>
                    <w:t>Python</w:t>
                  </w:r>
                  <w:r>
                    <w:rPr>
                      <w:color w:val="0000FF"/>
                      <w:spacing w:val="1"/>
                      <w:sz w:val="24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24"/>
                      <w:u w:val="single" w:color="0000FF"/>
                    </w:rPr>
                    <w:t>Lists</w:t>
                  </w:r>
                  <w:r>
                    <w:rPr>
                      <w:color w:val="0000FF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0000FF"/>
                      <w:spacing w:val="-1"/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t>can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instead.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18"/>
        </w:rPr>
      </w:pPr>
      <w:r>
        <w:pict>
          <v:group id="_x0000_s1040" o:spid="_x0000_s1040" o:spt="203" style="position:absolute;left:0pt;margin-left:72pt;margin-top:12.3pt;height:1.6pt;width:468.1pt;mso-position-horizontal-relative:page;mso-wrap-distance-bottom:0pt;mso-wrap-distance-top:0pt;z-index:-251651072;mso-width-relative:page;mso-height-relative:page;" coordorigin="1440,247" coordsize="9362,32">
            <o:lock v:ext="edit"/>
            <v:rect id="_x0000_s1041" o:spid="_x0000_s1041" o:spt="1" style="position:absolute;left:1440;top:246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10797;top:247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1440;top:247;height:27;width:9362;" fillcolor="#9F9F9F" filled="t" stroked="f" coordorigin="1440,247" coordsize="9362,27" path="m1445,252l1440,252,1440,273,1445,273,1445,252xm10802,247l10797,247,10797,252,10802,252,10802,247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10797;top:251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440;top:273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1440;top:273;height:5;width:9362;" fillcolor="#E2E2E2" filled="t" stroked="f" coordorigin="1440,273" coordsize="9362,5" path="m10797,273l1445,273,1440,273,1440,278,1445,278,10797,278,10797,273xm10802,273l10797,273,10797,278,10802,278,10802,273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spacing w:before="1"/>
        <w:rPr>
          <w:sz w:val="20"/>
        </w:rPr>
      </w:pPr>
    </w:p>
    <w:p>
      <w:pPr>
        <w:pStyle w:val="3"/>
        <w:rPr>
          <w:u w:val="none"/>
        </w:rPr>
      </w:pPr>
      <w:r>
        <w:rPr>
          <w:u w:val="thick"/>
        </w:rPr>
        <w:t>Arrays</w:t>
      </w:r>
    </w:p>
    <w:p>
      <w:pPr>
        <w:pStyle w:val="8"/>
        <w:spacing w:before="1"/>
        <w:rPr>
          <w:b/>
          <w:sz w:val="19"/>
        </w:rPr>
      </w:pPr>
      <w:r>
        <w:pict>
          <v:shape id="_x0000_s1047" o:spid="_x0000_s1047" o:spt="202" type="#_x0000_t202" style="position:absolute;left:0pt;margin-left:70.55pt;margin-top:12.2pt;height:39.6pt;width:470.95pt;mso-position-horizontal-relative:page;mso-wrap-distance-bottom:0pt;mso-wrap-distance-top:0pt;z-index:-251651072;mso-width-relative:page;mso-height-relative:page;" fillcolor="#FFFF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ind w:left="28" w:right="468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Note: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This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page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shows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how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 LISTS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 ARRAYS,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however,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work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arrays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Python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will have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 import 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library,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like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"https://www.w3schools.com/python/numpy_intro.asp" \h </w:instrText>
                  </w:r>
                  <w:r>
                    <w:fldChar w:fldCharType="separate"/>
                  </w:r>
                  <w:r>
                    <w:rPr>
                      <w:color w:val="0000FF"/>
                      <w:sz w:val="24"/>
                      <w:u w:val="single" w:color="0000FF"/>
                    </w:rPr>
                    <w:t>NumPy</w:t>
                  </w:r>
                  <w:r>
                    <w:rPr>
                      <w:color w:val="0000FF"/>
                      <w:spacing w:val="-5"/>
                      <w:sz w:val="24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24"/>
                      <w:u w:val="single" w:color="0000FF"/>
                    </w:rPr>
                    <w:t>library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p>
      <w:pPr>
        <w:spacing w:before="25"/>
        <w:ind w:left="160" w:right="0" w:firstLine="0"/>
        <w:jc w:val="left"/>
        <w:rPr>
          <w:sz w:val="24"/>
        </w:rPr>
      </w:pPr>
      <w:r>
        <w:rPr>
          <w:sz w:val="24"/>
        </w:rPr>
        <w:t>Arrays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variable:</w:t>
      </w:r>
    </w:p>
    <w:p>
      <w:pPr>
        <w:pStyle w:val="8"/>
        <w:spacing w:before="7"/>
        <w:rPr>
          <w:sz w:val="23"/>
        </w:rPr>
      </w:pPr>
      <w:r>
        <w:pict>
          <v:shape id="_x0000_s1048" o:spid="_x0000_s1048" o:spt="202" type="#_x0000_t202" style="position:absolute;left:0pt;margin-left:70.55pt;margin-top:14.8pt;height:13.7pt;width:470.95pt;mso-position-horizontal-relative:page;mso-wrap-distance-bottom:0pt;mso-wrap-distance-top:0pt;z-index:-251650048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3" w:lineRule="exact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</w:txbxContent>
            </v:textbox>
            <w10:wrap type="topAndBottom"/>
          </v:shape>
        </w:pict>
      </w:r>
      <w:r>
        <w:pict>
          <v:shape id="_x0000_s1049" o:spid="_x0000_s1049" o:spt="202" type="#_x0000_t202" style="position:absolute;left:0pt;margin-left:70.55pt;margin-top:40.6pt;height:13.8pt;width:470.95pt;mso-position-horizontal-relative:page;mso-wrap-distance-bottom:0pt;mso-wrap-distance-top:0pt;z-index:-251650048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Create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containing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names: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7"/>
        <w:rPr>
          <w:sz w:val="17"/>
        </w:rPr>
      </w:pPr>
    </w:p>
    <w:p>
      <w:pPr>
        <w:pStyle w:val="8"/>
        <w:rPr>
          <w:sz w:val="11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cars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[</w:t>
      </w:r>
      <w:r>
        <w:rPr>
          <w:color w:val="A42A2A"/>
          <w:sz w:val="24"/>
        </w:rPr>
        <w:t>"Ford"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A42A2A"/>
          <w:sz w:val="24"/>
        </w:rPr>
        <w:t>"Volvo"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A42A2A"/>
          <w:sz w:val="24"/>
        </w:rPr>
        <w:t>"BMW"</w:t>
      </w:r>
      <w:r>
        <w:rPr>
          <w:sz w:val="24"/>
        </w:rPr>
        <w:t>]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050" o:spid="_x0000_s1050" o:spt="203" style="height:14.3pt;width:470.95pt;" coordsize="9419,286">
            <o:lock v:ext="edit"/>
            <v:shape id="_x0000_s1051" o:spid="_x0000_s1051" style="position:absolute;left:0;top:9;height:276;width:9419;" fillcolor="#F0F0F0" filled="t" stroked="f" coordorigin="0,10" coordsize="9419,276" path="m29,10l0,10,0,286,29,286,29,10xm9419,10l1644,10,1644,286,9419,286,9419,10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28;top:0;height:284;width:1616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28;top:252;height:12;width:161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o:spt="202" type="#_x0000_t202" style="position:absolute;left:28;top:9;height:243;width:1616;" fillcolor="#4BAE5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-15" w:firstLine="0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"https://www.w3schools.com/python/trypython.asp?filename=demo_array1"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4"/>
                      </w:rPr>
                      <w:t>Try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it Yourself</w:t>
                    </w:r>
                    <w:r>
                      <w:rPr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»</w:t>
                    </w:r>
                    <w:r>
                      <w:rPr>
                        <w:color w:val="FFFFFF"/>
                        <w:sz w:val="24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5"/>
        </w:rPr>
      </w:pPr>
      <w:r>
        <w:pict>
          <v:group id="_x0000_s1055" o:spid="_x0000_s1055" o:spt="203" style="position:absolute;left:0pt;margin-left:72pt;margin-top:11pt;height:1.65pt;width:468.1pt;mso-position-horizontal-relative:page;mso-wrap-distance-bottom:0pt;mso-wrap-distance-top:0pt;z-index:-251649024;mso-width-relative:page;mso-height-relative:page;" coordorigin="1440,220" coordsize="9362,33">
            <o:lock v:ext="edit"/>
            <v:rect id="_x0000_s1056" o:spid="_x0000_s1056" o:spt="1" style="position:absolute;left:1440;top:220;height:32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10797;top:221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1440;top:221;height:27;width:9362;" fillcolor="#9F9F9F" filled="t" stroked="f" coordorigin="1440,222" coordsize="9362,27" path="m1445,227l1440,227,1440,248,1445,248,1445,227xm10802,222l10797,222,10797,227,10802,227,10802,222xe">
              <v:path arrowok="t"/>
              <v:fill on="t" focussize="0,0"/>
              <v:stroke on="f"/>
              <v:imagedata o:title=""/>
              <o:lock v:ext="edit"/>
            </v:shape>
            <v:rect id="_x0000_s1059" o:spid="_x0000_s1059" o:spt="1" style="position:absolute;left:10797;top:226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1440;top:248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1" o:spid="_x0000_s1061" style="position:absolute;left:1440;top:248;height:5;width:9362;" fillcolor="#E2E2E2" filled="t" stroked="f" coordorigin="1440,248" coordsize="9362,5" path="m10797,248l1445,248,1440,248,1440,253,1445,253,10797,253,10797,248xm10802,248l10797,248,10797,253,10802,253,10802,24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rPr>
          <w:sz w:val="20"/>
        </w:rPr>
      </w:pPr>
    </w:p>
    <w:p>
      <w:pPr>
        <w:pStyle w:val="3"/>
        <w:rPr>
          <w:u w:val="none"/>
        </w:rPr>
      </w:pPr>
      <w:r>
        <w:rPr>
          <w:u w:val="thick"/>
        </w:rPr>
        <w:t>What</w:t>
      </w:r>
      <w:r>
        <w:rPr>
          <w:spacing w:val="-4"/>
          <w:u w:val="thick"/>
        </w:rPr>
        <w:t xml:space="preserve"> </w:t>
      </w:r>
      <w:r>
        <w:rPr>
          <w:u w:val="thick"/>
        </w:rPr>
        <w:t>is</w:t>
      </w:r>
      <w:r>
        <w:rPr>
          <w:spacing w:val="-3"/>
          <w:u w:val="thick"/>
        </w:rPr>
        <w:t xml:space="preserve"> </w:t>
      </w:r>
      <w:r>
        <w:rPr>
          <w:u w:val="thick"/>
        </w:rPr>
        <w:t>an Array?</w:t>
      </w:r>
    </w:p>
    <w:p>
      <w:pPr>
        <w:pStyle w:val="8"/>
        <w:spacing w:before="10"/>
        <w:rPr>
          <w:b/>
          <w:sz w:val="16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is a special variable, which can hold 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rPr>
          <w:sz w:val="25"/>
        </w:rPr>
      </w:pPr>
    </w:p>
    <w:p>
      <w:pPr>
        <w:spacing w:before="1"/>
        <w:ind w:left="160" w:right="412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example),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cars in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could look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>
      <w:pPr>
        <w:pStyle w:val="8"/>
        <w:rPr>
          <w:sz w:val="25"/>
        </w:rPr>
      </w:pPr>
    </w:p>
    <w:p>
      <w:pPr>
        <w:spacing w:before="0"/>
        <w:ind w:left="160" w:right="8031" w:firstLine="0"/>
        <w:jc w:val="left"/>
        <w:rPr>
          <w:sz w:val="24"/>
        </w:rPr>
      </w:pPr>
      <w:r>
        <w:rPr>
          <w:sz w:val="24"/>
        </w:rPr>
        <w:t xml:space="preserve">car1 = </w:t>
      </w:r>
      <w:r>
        <w:rPr>
          <w:color w:val="A42A2A"/>
          <w:sz w:val="24"/>
        </w:rPr>
        <w:t>"Ford"</w:t>
      </w:r>
      <w:r>
        <w:rPr>
          <w:color w:val="A42A2A"/>
          <w:spacing w:val="1"/>
          <w:sz w:val="24"/>
        </w:rPr>
        <w:t xml:space="preserve"> </w:t>
      </w:r>
      <w:r>
        <w:rPr>
          <w:sz w:val="24"/>
        </w:rPr>
        <w:t>car2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color w:val="A42A2A"/>
          <w:sz w:val="24"/>
        </w:rPr>
        <w:t>"Volvo"</w:t>
      </w:r>
      <w:r>
        <w:rPr>
          <w:color w:val="A42A2A"/>
          <w:spacing w:val="-57"/>
          <w:sz w:val="24"/>
        </w:rPr>
        <w:t xml:space="preserve"> </w:t>
      </w:r>
      <w:r>
        <w:rPr>
          <w:sz w:val="24"/>
        </w:rPr>
        <w:t>car3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color w:val="A42A2A"/>
          <w:sz w:val="24"/>
        </w:rPr>
        <w:t>"BMW"</w:t>
      </w:r>
    </w:p>
    <w:p>
      <w:pPr>
        <w:pStyle w:val="8"/>
        <w:spacing w:before="1"/>
        <w:rPr>
          <w:sz w:val="25"/>
        </w:rPr>
      </w:pPr>
    </w:p>
    <w:p>
      <w:pPr>
        <w:spacing w:before="0"/>
        <w:ind w:left="160" w:right="164" w:firstLine="0"/>
        <w:jc w:val="left"/>
        <w:rPr>
          <w:sz w:val="24"/>
        </w:rPr>
      </w:pP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one?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3 cars, but 300?</w:t>
      </w:r>
    </w:p>
    <w:p>
      <w:pPr>
        <w:pStyle w:val="8"/>
        <w:spacing w:before="1"/>
        <w:rPr>
          <w:sz w:val="25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array!</w:t>
      </w:r>
    </w:p>
    <w:p>
      <w:pPr>
        <w:pStyle w:val="8"/>
        <w:rPr>
          <w:sz w:val="25"/>
        </w:rPr>
      </w:pPr>
    </w:p>
    <w:p>
      <w:pPr>
        <w:spacing w:before="0"/>
        <w:ind w:left="160" w:right="338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hold many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name, and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access the</w:t>
      </w:r>
      <w:r>
        <w:rPr>
          <w:spacing w:val="-2"/>
          <w:sz w:val="24"/>
        </w:rPr>
        <w:t xml:space="preserve"> </w:t>
      </w:r>
      <w:r>
        <w:rPr>
          <w:sz w:val="24"/>
        </w:rPr>
        <w:t>values by</w:t>
      </w:r>
      <w:r>
        <w:rPr>
          <w:spacing w:val="-6"/>
          <w:sz w:val="24"/>
        </w:rPr>
        <w:t xml:space="preserve"> </w:t>
      </w:r>
      <w:r>
        <w:rPr>
          <w:sz w:val="24"/>
        </w:rPr>
        <w:t>referring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 index</w:t>
      </w:r>
      <w:r>
        <w:rPr>
          <w:spacing w:val="2"/>
          <w:sz w:val="24"/>
        </w:rPr>
        <w:t xml:space="preserve"> </w:t>
      </w:r>
      <w:r>
        <w:rPr>
          <w:sz w:val="24"/>
        </w:rPr>
        <w:t>number.</w:t>
      </w:r>
    </w:p>
    <w:p>
      <w:pPr>
        <w:spacing w:after="0"/>
        <w:jc w:val="left"/>
        <w:rPr>
          <w:sz w:val="24"/>
        </w:rPr>
        <w:sectPr>
          <w:pgSz w:w="12240" w:h="15840"/>
          <w:pgMar w:top="2020" w:right="1300" w:bottom="1100" w:left="1280" w:header="720" w:footer="918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 w:after="1"/>
        <w:rPr>
          <w:sz w:val="13"/>
        </w:rPr>
      </w:pPr>
    </w:p>
    <w:p>
      <w:pPr>
        <w:pStyle w:val="8"/>
        <w:spacing w:line="31" w:lineRule="exact"/>
        <w:ind w:left="160"/>
        <w:rPr>
          <w:sz w:val="3"/>
        </w:rPr>
      </w:pPr>
      <w:r>
        <w:rPr>
          <w:position w:val="0"/>
          <w:sz w:val="3"/>
        </w:rPr>
        <w:pict>
          <v:group id="_x0000_s1062" o:spid="_x0000_s1062" o:spt="203" style="height:1.6pt;width:468.1pt;" coordsize="9362,32">
            <o:lock v:ext="edit"/>
            <v:rect id="_x0000_s1063" o:spid="_x0000_s1063" o:spt="1" style="position:absolute;left:0;top:0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9357;top: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style="position:absolute;left:0;top:0;height:27;width:9362;" fillcolor="#9F9F9F" filled="t" stroked="f" coordsize="9362,27" path="m5,5l0,5,0,27,5,27,5,5xm9362,0l9357,0,9357,5,9362,5,9362,0xe">
              <v:path arrowok="t"/>
              <v:fill on="t" focussize="0,0"/>
              <v:stroke on="f"/>
              <v:imagedata o:title=""/>
              <o:lock v:ext="edit"/>
            </v:shape>
            <v:rect id="_x0000_s1066" o:spid="_x0000_s1066" o:spt="1" style="position:absolute;left:9357;top:5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0;top:2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0;top:26;height:5;width:9362;" fillcolor="#E2E2E2" filled="t" stroked="f" coordorigin="0,27" coordsize="9362,5" path="m9357,27l5,27,0,27,0,31,5,31,9357,31,9357,27xm9362,27l9357,27,9357,31,9362,31,9362,27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8"/>
        <w:spacing w:before="6"/>
      </w:pPr>
    </w:p>
    <w:p>
      <w:pPr>
        <w:pStyle w:val="3"/>
        <w:rPr>
          <w:u w:val="none"/>
        </w:rPr>
      </w:pPr>
      <w:r>
        <w:rPr>
          <w:u w:val="thick"/>
        </w:rPr>
        <w:t>Access the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Array</w:t>
      </w:r>
    </w:p>
    <w:p>
      <w:pPr>
        <w:pStyle w:val="8"/>
        <w:spacing w:before="1"/>
        <w:rPr>
          <w:b/>
          <w:sz w:val="17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refer to an array</w:t>
      </w:r>
      <w:r>
        <w:rPr>
          <w:spacing w:val="-3"/>
          <w:sz w:val="24"/>
        </w:rPr>
        <w:t xml:space="preserve"> </w:t>
      </w:r>
      <w:r>
        <w:rPr>
          <w:sz w:val="24"/>
        </w:rPr>
        <w:t>element by</w:t>
      </w:r>
      <w:r>
        <w:rPr>
          <w:spacing w:val="-5"/>
          <w:sz w:val="24"/>
        </w:rPr>
        <w:t xml:space="preserve"> </w:t>
      </w:r>
      <w:r>
        <w:rPr>
          <w:sz w:val="24"/>
        </w:rPr>
        <w:t>referring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</w:t>
      </w:r>
      <w:r>
        <w:rPr>
          <w:sz w:val="24"/>
        </w:rPr>
        <w:t>.</w:t>
      </w:r>
    </w:p>
    <w:p>
      <w:pPr>
        <w:pStyle w:val="8"/>
        <w:spacing w:before="8"/>
        <w:rPr>
          <w:sz w:val="23"/>
        </w:rPr>
      </w:pPr>
      <w:r>
        <w:pict>
          <v:shape id="_x0000_s1069" o:spid="_x0000_s1069" o:spt="202" type="#_x0000_t202" style="position:absolute;left:0pt;margin-left:70.55pt;margin-top:14.8pt;height:13.7pt;width:470.95pt;mso-position-horizontal-relative:page;mso-wrap-distance-bottom:0pt;mso-wrap-distance-top:0pt;z-index:-251648000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3" w:lineRule="exact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</w:txbxContent>
            </v:textbox>
            <w10:wrap type="topAndBottom"/>
          </v:shape>
        </w:pict>
      </w:r>
      <w:r>
        <w:pict>
          <v:shape id="_x0000_s1070" o:spid="_x0000_s1070" o:spt="202" type="#_x0000_t202" style="position:absolute;left:0pt;margin-left:70.55pt;margin-top:36pt;height:13.8pt;width:470.95pt;mso-position-horizontal-relative:page;mso-wrap-distance-bottom:0pt;mso-wrap-distance-top:0pt;z-index:-251646976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Get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value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first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item: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8"/>
        <w:rPr>
          <w:sz w:val="9"/>
        </w:rPr>
      </w:pPr>
    </w:p>
    <w:p>
      <w:pPr>
        <w:spacing w:before="0" w:line="254" w:lineRule="exact"/>
        <w:ind w:left="160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cars[</w:t>
      </w:r>
      <w:r>
        <w:rPr>
          <w:color w:val="FF0000"/>
          <w:sz w:val="24"/>
        </w:rPr>
        <w:t>0</w:t>
      </w:r>
      <w:r>
        <w:rPr>
          <w:sz w:val="24"/>
        </w:rPr>
        <w:t>]</w:t>
      </w:r>
    </w:p>
    <w:tbl>
      <w:tblPr>
        <w:tblStyle w:val="7"/>
        <w:tblW w:w="0" w:type="auto"/>
        <w:tblInd w:w="1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0"/>
        <w:gridCol w:w="7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630" w:type="dxa"/>
            <w:tcBorders>
              <w:left w:val="single" w:color="F0F0F0" w:sz="12" w:space="0"/>
              <w:bottom w:val="single" w:color="FFFFFF" w:sz="6" w:space="0"/>
            </w:tcBorders>
            <w:shd w:val="clear" w:color="auto" w:fill="4BAE50"/>
          </w:tcPr>
          <w:p>
            <w:pPr>
              <w:pStyle w:val="12"/>
              <w:spacing w:line="221" w:lineRule="exact"/>
              <w:ind w:left="13" w:right="-29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"https://www.w3schools.com/python/trypython.asp?filename=demo_array2" \h </w:instrText>
            </w:r>
            <w:r>
              <w:fldChar w:fldCharType="separate"/>
            </w:r>
            <w:r>
              <w:rPr>
                <w:color w:val="FFFFFF"/>
                <w:sz w:val="24"/>
              </w:rPr>
              <w:t>Try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it Yourself</w:t>
            </w:r>
            <w:r>
              <w:rPr>
                <w:color w:val="FFFFFF"/>
                <w:spacing w:val="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»</w:t>
            </w:r>
            <w:r>
              <w:rPr>
                <w:color w:val="FFFFFF"/>
                <w:sz w:val="24"/>
              </w:rPr>
              <w:fldChar w:fldCharType="end"/>
            </w:r>
          </w:p>
        </w:tc>
        <w:tc>
          <w:tcPr>
            <w:tcW w:w="7775" w:type="dxa"/>
            <w:shd w:val="clear" w:color="auto" w:fill="F0F0F0"/>
          </w:tcPr>
          <w:p>
            <w:pPr>
              <w:pStyle w:val="12"/>
              <w:ind w:left="0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405" w:type="dxa"/>
            <w:gridSpan w:val="2"/>
            <w:shd w:val="clear" w:color="auto" w:fill="F0F0F0"/>
          </w:tcPr>
          <w:p>
            <w:pPr>
              <w:pStyle w:val="12"/>
              <w:spacing w:before="10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  <w:p>
            <w:pPr>
              <w:pStyle w:val="12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value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item:</w:t>
            </w:r>
          </w:p>
        </w:tc>
      </w:tr>
    </w:tbl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cars[</w:t>
      </w:r>
      <w:r>
        <w:rPr>
          <w:color w:val="FF0000"/>
          <w:sz w:val="24"/>
        </w:rPr>
        <w:t>0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A42A2A"/>
          <w:sz w:val="24"/>
        </w:rPr>
        <w:t>"Toyota"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071" o:spid="_x0000_s1071" o:spt="203" style="height:14.3pt;width:470.95pt;" coordsize="9419,286">
            <o:lock v:ext="edit"/>
            <v:shape id="_x0000_s1072" o:spid="_x0000_s1072" style="position:absolute;left:0;top:9;height:276;width:9419;" fillcolor="#F0F0F0" filled="t" stroked="f" coordorigin="0,10" coordsize="9419,276" path="m29,10l0,10,0,286,29,286,29,10xm9419,10l1644,10,1644,286,9419,286,9419,10xe">
              <v:path arrowok="t"/>
              <v:fill on="t" focussize="0,0"/>
              <v:stroke on="f"/>
              <v:imagedata o:title=""/>
              <o:lock v:ext="edit"/>
            </v:shape>
            <v:rect id="_x0000_s1073" o:spid="_x0000_s1073" o:spt="1" style="position:absolute;left:28;top:0;height:284;width:1616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28;top:252;height:12;width:161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5" o:spid="_x0000_s1075" o:spt="202" type="#_x0000_t202" style="position:absolute;left:28;top:9;height:243;width:1616;" fillcolor="#4BAE5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-15" w:firstLine="0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"https://www.w3schools.com/python/trypython.asp?filename=demo_array3"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4"/>
                      </w:rPr>
                      <w:t>Try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it Yourself</w:t>
                    </w:r>
                    <w:r>
                      <w:rPr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»</w:t>
                    </w:r>
                    <w:r>
                      <w:rPr>
                        <w:color w:val="FFFFFF"/>
                        <w:sz w:val="24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rPr>
          <w:sz w:val="20"/>
        </w:rPr>
      </w:pPr>
    </w:p>
    <w:p>
      <w:pPr>
        <w:pStyle w:val="8"/>
        <w:spacing w:before="6"/>
        <w:rPr>
          <w:sz w:val="14"/>
        </w:rPr>
      </w:pPr>
      <w:r>
        <w:pict>
          <v:group id="_x0000_s1076" o:spid="_x0000_s1076" o:spt="203" style="position:absolute;left:0pt;margin-left:72pt;margin-top:10.3pt;height:1.6pt;width:468.1pt;mso-position-horizontal-relative:page;mso-wrap-distance-bottom:0pt;mso-wrap-distance-top:0pt;z-index:-251645952;mso-width-relative:page;mso-height-relative:page;" coordorigin="1440,206" coordsize="9362,32">
            <o:lock v:ext="edit"/>
            <v:rect id="_x0000_s1077" o:spid="_x0000_s1077" o:spt="1" style="position:absolute;left:1440;top:206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10797;top:206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style="position:absolute;left:1440;top:206;height:27;width:9362;" fillcolor="#9F9F9F" filled="t" stroked="f" coordorigin="1440,207" coordsize="9362,27" path="m1445,212l1440,212,1440,233,1445,233,1445,212xm10802,207l10797,207,10797,212,10802,212,10802,207xe">
              <v:path arrowok="t"/>
              <v:fill on="t" focussize="0,0"/>
              <v:stroke on="f"/>
              <v:imagedata o:title=""/>
              <o:lock v:ext="edit"/>
            </v:shape>
            <v:rect id="_x0000_s1080" o:spid="_x0000_s1080" o:spt="1" style="position:absolute;left:10797;top:211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1440;top:233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style="position:absolute;left:1440;top:233;height:5;width:9362;" fillcolor="#E2E2E2" filled="t" stroked="f" coordorigin="1440,233" coordsize="9362,5" path="m10797,233l1445,233,1440,233,1440,238,1445,238,10797,238,10797,233xm10802,233l10797,233,10797,238,10802,238,10802,233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rPr>
          <w:sz w:val="20"/>
        </w:rPr>
      </w:pPr>
    </w:p>
    <w:p>
      <w:pPr>
        <w:pStyle w:val="3"/>
        <w:rPr>
          <w:u w:val="none"/>
        </w:rPr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Length of</w:t>
      </w:r>
      <w:r>
        <w:rPr>
          <w:spacing w:val="-3"/>
          <w:u w:val="thick"/>
        </w:rPr>
        <w:t xml:space="preserve"> </w:t>
      </w:r>
      <w:r>
        <w:rPr>
          <w:u w:val="thick"/>
        </w:rPr>
        <w:t>an Array</w:t>
      </w:r>
    </w:p>
    <w:p>
      <w:pPr>
        <w:pStyle w:val="8"/>
        <w:spacing w:before="1"/>
        <w:rPr>
          <w:b/>
          <w:sz w:val="17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len()</w:t>
      </w:r>
      <w:r>
        <w:rPr>
          <w:color w:val="DC133B"/>
          <w:spacing w:val="-2"/>
          <w:sz w:val="24"/>
        </w:rPr>
        <w:t xml:space="preserve"> </w:t>
      </w:r>
      <w:r>
        <w:rPr>
          <w:sz w:val="24"/>
        </w:rPr>
        <w:t>method to</w:t>
      </w:r>
      <w:r>
        <w:rPr>
          <w:spacing w:val="-1"/>
          <w:sz w:val="24"/>
        </w:rPr>
        <w:t xml:space="preserve"> </w:t>
      </w:r>
      <w:r>
        <w:rPr>
          <w:sz w:val="24"/>
        </w:rPr>
        <w:t>return 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(the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>
      <w:pPr>
        <w:pStyle w:val="8"/>
        <w:spacing w:before="5"/>
        <w:rPr>
          <w:sz w:val="17"/>
        </w:rPr>
      </w:pPr>
    </w:p>
    <w:p>
      <w:pPr>
        <w:tabs>
          <w:tab w:val="left" w:pos="9550"/>
        </w:tabs>
        <w:spacing w:before="90"/>
        <w:ind w:left="131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val="clear" w:color="auto" w:fill="F0F0F0"/>
        </w:rPr>
        <w:t xml:space="preserve"> </w:t>
      </w:r>
      <w:r>
        <w:rPr>
          <w:b/>
          <w:sz w:val="24"/>
          <w:shd w:val="clear" w:color="auto" w:fill="F0F0F0"/>
        </w:rPr>
        <w:t>Example</w:t>
      </w:r>
      <w:r>
        <w:rPr>
          <w:b/>
          <w:sz w:val="24"/>
          <w:shd w:val="clear" w:color="auto" w:fill="F0F0F0"/>
        </w:rPr>
        <w:tab/>
      </w:r>
    </w:p>
    <w:p>
      <w:pPr>
        <w:tabs>
          <w:tab w:val="left" w:pos="9550"/>
        </w:tabs>
        <w:spacing w:before="147"/>
        <w:ind w:left="160" w:right="107" w:hanging="29"/>
        <w:jc w:val="left"/>
        <w:rPr>
          <w:sz w:val="24"/>
        </w:rPr>
      </w:pPr>
      <w:r>
        <w:rPr>
          <w:spacing w:val="-32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Return</w:t>
      </w:r>
      <w:r>
        <w:rPr>
          <w:spacing w:val="-1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the</w:t>
      </w:r>
      <w:r>
        <w:rPr>
          <w:spacing w:val="-1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number</w:t>
      </w:r>
      <w:r>
        <w:rPr>
          <w:spacing w:val="-3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of elements</w:t>
      </w:r>
      <w:r>
        <w:rPr>
          <w:spacing w:val="-1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in</w:t>
      </w:r>
      <w:r>
        <w:rPr>
          <w:spacing w:val="-1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the</w:t>
      </w:r>
      <w:r>
        <w:rPr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cars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sz w:val="24"/>
          <w:shd w:val="clear" w:color="auto" w:fill="F0F0F0"/>
        </w:rPr>
        <w:t>array:</w:t>
      </w:r>
      <w:r>
        <w:rPr>
          <w:sz w:val="24"/>
          <w:shd w:val="clear" w:color="auto" w:fill="F0F0F0"/>
        </w:rPr>
        <w:tab/>
      </w:r>
      <w:r>
        <w:rPr>
          <w:sz w:val="24"/>
        </w:rPr>
        <w:t xml:space="preserve"> 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0000CD"/>
          <w:sz w:val="24"/>
        </w:rPr>
        <w:t>len</w:t>
      </w:r>
      <w:r>
        <w:rPr>
          <w:sz w:val="24"/>
        </w:rPr>
        <w:t>(cars)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083" o:spid="_x0000_s1083" o:spt="203" style="height:14.3pt;width:470.95pt;" coordsize="9419,286">
            <o:lock v:ext="edit"/>
            <v:shape id="_x0000_s1084" o:spid="_x0000_s1084" style="position:absolute;left:0;top:9;height:276;width:9419;" fillcolor="#F0F0F0" filled="t" stroked="f" coordorigin="0,10" coordsize="9419,276" path="m29,10l0,10,0,286,29,286,29,10xm9419,10l1644,10,1644,286,9419,286,9419,10xe">
              <v:path arrowok="t"/>
              <v:fill on="t" focussize="0,0"/>
              <v:stroke on="f"/>
              <v:imagedata o:title=""/>
              <o:lock v:ext="edit"/>
            </v:shape>
            <v:rect id="_x0000_s1085" o:spid="_x0000_s1085" o:spt="1" style="position:absolute;left:28;top:0;height:284;width:1616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6" o:spid="_x0000_s1086" o:spt="202" type="#_x0000_t202" style="position:absolute;left:28;top:9;height:276;width:1616;" fillcolor="#4BAE5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0" w:right="-15" w:firstLine="0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"https://www.w3schools.com/python/trypython.asp?filename=demo_array4"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Try</w:t>
                    </w:r>
                    <w:r>
                      <w:rPr>
                        <w:color w:val="FFFFFF"/>
                        <w:spacing w:val="-6"/>
                        <w:sz w:val="24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it Yourself</w:t>
                    </w:r>
                    <w:r>
                      <w:rPr>
                        <w:color w:val="FFFFFF"/>
                        <w:spacing w:val="4"/>
                        <w:sz w:val="24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»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9550"/>
        </w:tabs>
        <w:spacing w:before="0" w:line="227" w:lineRule="exact"/>
        <w:ind w:left="131" w:right="0" w:firstLine="0"/>
        <w:jc w:val="left"/>
        <w:rPr>
          <w:sz w:val="24"/>
        </w:rPr>
      </w:pPr>
      <w:r>
        <w:rPr>
          <w:b/>
          <w:spacing w:val="-32"/>
          <w:sz w:val="24"/>
          <w:shd w:val="clear" w:color="auto" w:fill="FFFFCC"/>
        </w:rPr>
        <w:t xml:space="preserve"> </w:t>
      </w:r>
      <w:r>
        <w:rPr>
          <w:b/>
          <w:sz w:val="24"/>
          <w:shd w:val="clear" w:color="auto" w:fill="FFFFCC"/>
        </w:rPr>
        <w:t>Note:</w:t>
      </w:r>
      <w:r>
        <w:rPr>
          <w:b/>
          <w:spacing w:val="-2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The</w:t>
      </w:r>
      <w:r>
        <w:rPr>
          <w:spacing w:val="-1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length of an</w:t>
      </w:r>
      <w:r>
        <w:rPr>
          <w:spacing w:val="2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array</w:t>
      </w:r>
      <w:r>
        <w:rPr>
          <w:spacing w:val="-5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is</w:t>
      </w:r>
      <w:r>
        <w:rPr>
          <w:spacing w:val="2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always one</w:t>
      </w:r>
      <w:r>
        <w:rPr>
          <w:spacing w:val="-1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more</w:t>
      </w:r>
      <w:r>
        <w:rPr>
          <w:spacing w:val="-2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than the highest array</w:t>
      </w:r>
      <w:r>
        <w:rPr>
          <w:spacing w:val="-5"/>
          <w:sz w:val="24"/>
          <w:shd w:val="clear" w:color="auto" w:fill="FFFFCC"/>
        </w:rPr>
        <w:t xml:space="preserve"> </w:t>
      </w:r>
      <w:r>
        <w:rPr>
          <w:sz w:val="24"/>
          <w:shd w:val="clear" w:color="auto" w:fill="FFFFCC"/>
        </w:rPr>
        <w:t>index.</w:t>
      </w:r>
      <w:r>
        <w:rPr>
          <w:sz w:val="24"/>
          <w:shd w:val="clear" w:color="auto" w:fill="FFFFCC"/>
        </w:rPr>
        <w:tab/>
      </w: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19"/>
        </w:rPr>
      </w:pPr>
      <w:r>
        <w:pict>
          <v:group id="_x0000_s1087" o:spid="_x0000_s1087" o:spt="203" style="position:absolute;left:0pt;margin-left:72pt;margin-top:13.4pt;height:1.65pt;width:468.1pt;mso-position-horizontal-relative:page;mso-wrap-distance-bottom:0pt;mso-wrap-distance-top:0pt;z-index:-251644928;mso-width-relative:page;mso-height-relative:page;" coordorigin="1440,268" coordsize="9362,33">
            <o:lock v:ext="edit"/>
            <v:rect id="_x0000_s1088" o:spid="_x0000_s1088" o:spt="1" style="position:absolute;left:1440;top:268;height:32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10797;top:27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0" o:spid="_x0000_s1090" style="position:absolute;left:1440;top:270;height:27;width:9362;" fillcolor="#9F9F9F" filled="t" stroked="f" coordorigin="1440,270" coordsize="9362,27" path="m1445,275l1440,275,1440,297,1445,297,1445,275xm10802,270l10797,270,10797,275,10802,275,10802,270xe">
              <v:path arrowok="t"/>
              <v:fill on="t" focussize="0,0"/>
              <v:stroke on="f"/>
              <v:imagedata o:title=""/>
              <o:lock v:ext="edit"/>
            </v:shape>
            <v:rect id="_x0000_s1091" o:spid="_x0000_s1091" o:spt="1" style="position:absolute;left:10797;top:27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1440;top:29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style="position:absolute;left:1440;top:296;height:5;width:9362;" fillcolor="#E2E2E2" filled="t" stroked="f" coordorigin="1440,297" coordsize="9362,5" path="m10797,297l1445,297,1440,297,1440,301,1445,301,10797,301,10797,297xm10802,297l10797,297,10797,301,10802,301,10802,29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4"/>
        <w:spacing w:before="20"/>
        <w:ind w:left="160"/>
      </w:pPr>
      <w:r>
        <w:rPr>
          <w:u w:val="thick"/>
        </w:rPr>
        <w:t>Looping</w:t>
      </w:r>
      <w:r>
        <w:rPr>
          <w:spacing w:val="-2"/>
          <w:u w:val="thick"/>
        </w:rPr>
        <w:t xml:space="preserve"> </w:t>
      </w:r>
      <w:r>
        <w:rPr>
          <w:u w:val="thick"/>
        </w:rPr>
        <w:t>Array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</w:p>
    <w:p>
      <w:pPr>
        <w:pStyle w:val="8"/>
        <w:spacing w:before="10"/>
        <w:rPr>
          <w:b/>
          <w:sz w:val="17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pict>
          <v:shape id="_x0000_s1094" o:spid="_x0000_s1094" o:spt="202" type="#_x0000_t202" style="position:absolute;left:0pt;margin-left:70.55pt;margin-top:18.65pt;height:27.65pt;width:470.95pt;mso-position-horizontal-relative:page;mso-wrap-distance-bottom:0pt;mso-wrap-distance-top:0pt;z-index:-251644928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1" w:lineRule="exact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  <w:p>
                  <w:pPr>
                    <w:spacing w:before="0" w:line="274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Print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each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item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DC133B"/>
                      <w:sz w:val="24"/>
                    </w:rPr>
                    <w:t>cars</w:t>
                  </w:r>
                  <w:r>
                    <w:rPr>
                      <w:color w:val="DC133B"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array:</w:t>
                  </w:r>
                </w:p>
              </w:txbxContent>
            </v:textbox>
            <w10:wrap type="topAndBottom"/>
          </v:shape>
        </w:pic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for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in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loop to</w:t>
      </w:r>
      <w:r>
        <w:rPr>
          <w:spacing w:val="-1"/>
          <w:sz w:val="24"/>
        </w:rPr>
        <w:t xml:space="preserve"> </w:t>
      </w:r>
      <w:r>
        <w:rPr>
          <w:sz w:val="24"/>
        </w:rPr>
        <w:t>loop through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>
      <w:pPr>
        <w:spacing w:before="0" w:line="253" w:lineRule="exact"/>
        <w:ind w:left="160" w:right="0" w:firstLine="0"/>
        <w:jc w:val="left"/>
        <w:rPr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64770</wp:posOffset>
                </wp:positionV>
                <wp:extent cx="2226310" cy="1287145"/>
                <wp:effectExtent l="4445" t="4445" r="1714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8855" y="8155940"/>
                          <a:ext cx="2226310" cy="128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035810" cy="1024255"/>
                                  <wp:effectExtent l="0" t="0" r="2540" b="4445"/>
                                  <wp:docPr id="2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810" cy="1024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55pt;margin-top:5.1pt;height:101.35pt;width:175.3pt;z-index:251679744;mso-width-relative:page;mso-height-relative:page;" fillcolor="#FFFFFF [3201]" filled="t" stroked="t" coordsize="21600,21600" o:gfxdata="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MUNu1gAAAAoBAAAP&#10;AAAAAAAAAAEAIAAAACIAAABkcnMvZG93bnJldi54bWxQSwECFAAUAAAACACHTuJA2F+z1V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035810" cy="1024255"/>
                            <wp:effectExtent l="0" t="0" r="2540" b="4445"/>
                            <wp:docPr id="2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810" cy="1024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48260</wp:posOffset>
                </wp:positionV>
                <wp:extent cx="1845310" cy="1560830"/>
                <wp:effectExtent l="4445" t="4445" r="1714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6670" y="7531100"/>
                          <a:ext cx="1845310" cy="156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656080" cy="1486535"/>
                                  <wp:effectExtent l="0" t="0" r="1270" b="18415"/>
                                  <wp:docPr id="2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80" cy="148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pt;margin-top:3.8pt;height:122.9pt;width:145.3pt;z-index:251684864;mso-width-relative:page;mso-height-relative:page;" fillcolor="#FFFFFF [3201]" filled="t" stroked="t" coordsize="21600,21600" o:gfxdata="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NqiANYAAAAJAQAA&#10;DwAAAAAAAAABACAAAAAiAAAAZHJzL2Rvd25yZXYueG1sUEsBAhQAFAAAAAgAh07iQF0vA45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656080" cy="1486535"/>
                            <wp:effectExtent l="0" t="0" r="1270" b="18415"/>
                            <wp:docPr id="2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6080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CD"/>
          <w:sz w:val="24"/>
        </w:rPr>
        <w:t>for</w:t>
      </w:r>
      <w:r>
        <w:rPr>
          <w:color w:val="0000CD"/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color w:val="0000CD"/>
          <w:sz w:val="24"/>
        </w:rPr>
        <w:t>in</w:t>
      </w:r>
      <w:r>
        <w:rPr>
          <w:color w:val="0000CD"/>
          <w:spacing w:val="-2"/>
          <w:sz w:val="24"/>
        </w:rPr>
        <w:t xml:space="preserve"> </w:t>
      </w:r>
      <w:r>
        <w:rPr>
          <w:sz w:val="24"/>
        </w:rPr>
        <w:t>cars:</w:t>
      </w:r>
    </w:p>
    <w:p>
      <w:pPr>
        <w:spacing w:before="0"/>
        <w:ind w:left="280" w:right="0" w:firstLine="0"/>
        <w:jc w:val="left"/>
        <w:rPr>
          <w:sz w:val="24"/>
        </w:rPr>
      </w:pPr>
      <w:r>
        <w:rPr>
          <w:color w:val="0000CD"/>
          <w:sz w:val="24"/>
        </w:rPr>
        <w:t>print</w:t>
      </w:r>
      <w:r>
        <w:rPr>
          <w:sz w:val="24"/>
        </w:rPr>
        <w:t>(x)</w:t>
      </w:r>
    </w:p>
    <w:p>
      <w:pPr>
        <w:pStyle w:val="8"/>
        <w:ind w:left="131"/>
        <w:rPr>
          <w:rFonts w:hint="default"/>
          <w:sz w:val="20"/>
          <w:lang w:val="en-US"/>
        </w:rPr>
      </w:pPr>
      <w:r>
        <w:rPr>
          <w:sz w:val="20"/>
        </w:rPr>
        <w:pict>
          <v:group id="_x0000_s1095" o:spid="_x0000_s1095" o:spt="203" style="height:14.3pt;width:470.95pt;" coordsize="9419,286">
            <o:lock v:ext="edit"/>
            <v:shape id="_x0000_s1096" o:spid="_x0000_s1096" style="position:absolute;left:0;top:9;height:276;width:9419;" fillcolor="#F0F0F0" filled="t" stroked="f" coordorigin="0,10" coordsize="9419,276" path="m29,10l0,10,0,286,29,286,29,10xm9419,10l1644,10,1644,286,9419,286,9419,10xe">
              <v:path arrowok="t"/>
              <v:fill on="t" focussize="0,0"/>
              <v:stroke on="f"/>
              <v:imagedata o:title=""/>
              <o:lock v:ext="edit"/>
            </v:shape>
            <v:rect id="_x0000_s1097" o:spid="_x0000_s1097" o:spt="1" style="position:absolute;left:28;top:0;height:284;width:1616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8" o:spid="_x0000_s1098" o:spt="202" type="#_x0000_t202" style="position:absolute;left:28;top:9;height:276;width:1616;" fillcolor="#4BAE5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0" w:right="-15" w:firstLine="0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"https://www.w3schools.com/python/trypython.asp?filename=demo_array5"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Try</w:t>
                    </w:r>
                    <w:r>
                      <w:rPr>
                        <w:color w:val="FFFFFF"/>
                        <w:spacing w:val="-6"/>
                        <w:sz w:val="24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it Yourself</w:t>
                    </w:r>
                    <w:r>
                      <w:rPr>
                        <w:color w:val="FFFFFF"/>
                        <w:spacing w:val="4"/>
                        <w:sz w:val="24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t>»</w:t>
                    </w:r>
                    <w:r>
                      <w:rPr>
                        <w:color w:val="FFFFFF"/>
                        <w:sz w:val="24"/>
                        <w:u w:val="single" w:color="FFFFFF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default"/>
          <w:sz w:val="20"/>
          <w:lang w:val="en-US"/>
        </w:rPr>
        <w:tab/>
      </w:r>
    </w:p>
    <w:p>
      <w:pPr>
        <w:spacing w:after="0"/>
        <w:rPr>
          <w:sz w:val="20"/>
        </w:rPr>
        <w:sectPr>
          <w:pgSz w:w="12240" w:h="15840"/>
          <w:pgMar w:top="2020" w:right="1300" w:bottom="1100" w:left="1280" w:header="720" w:footer="918" w:gutter="0"/>
          <w:cols w:space="720" w:num="1"/>
        </w:sectPr>
      </w:pPr>
    </w:p>
    <w:p>
      <w:pPr>
        <w:pStyle w:val="8"/>
        <w:spacing w:before="3"/>
        <w:rPr>
          <w:sz w:val="29"/>
        </w:rPr>
      </w:pPr>
    </w:p>
    <w:p>
      <w:pPr>
        <w:pStyle w:val="4"/>
        <w:spacing w:before="90"/>
        <w:ind w:left="1450" w:right="1074"/>
        <w:jc w:val="center"/>
      </w:pPr>
      <w:r>
        <w:t>FILE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PYTHON:</w:t>
      </w:r>
    </w:p>
    <w:p>
      <w:pPr>
        <w:pStyle w:val="8"/>
        <w:rPr>
          <w:b/>
          <w:sz w:val="20"/>
        </w:rPr>
      </w:pPr>
    </w:p>
    <w:p>
      <w:pPr>
        <w:pStyle w:val="8"/>
        <w:spacing w:before="9"/>
        <w:rPr>
          <w:b/>
          <w:sz w:val="21"/>
        </w:rPr>
      </w:pPr>
      <w:r>
        <w:pict>
          <v:shape id="_x0000_s1099" o:spid="_x0000_s1099" o:spt="202" type="#_x0000_t202" style="position:absolute;left:0pt;margin-left:69.6pt;margin-top:13.75pt;height:18.4pt;width:471.95pt;mso-position-horizontal-relative:page;mso-wrap-distance-bottom:0pt;mso-wrap-distance-top:0pt;z-index:-251643904;mso-width-relative:page;mso-height-relative:page;" fillcolor="#FFFF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7" w:lineRule="exact"/>
                    <w:ind w:left="2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thick"/>
                    </w:rPr>
                    <w:t>Python</w:t>
                  </w:r>
                  <w:r>
                    <w:rPr>
                      <w:b/>
                      <w:spacing w:val="-4"/>
                      <w:sz w:val="32"/>
                      <w:u w:val="thick"/>
                    </w:rPr>
                    <w:t xml:space="preserve"> </w:t>
                  </w:r>
                  <w:r>
                    <w:rPr>
                      <w:b/>
                      <w:sz w:val="32"/>
                      <w:u w:val="thick"/>
                    </w:rPr>
                    <w:t>File</w:t>
                  </w:r>
                  <w:r>
                    <w:rPr>
                      <w:b/>
                      <w:spacing w:val="-1"/>
                      <w:sz w:val="32"/>
                      <w:u w:val="thick"/>
                    </w:rPr>
                    <w:t xml:space="preserve"> </w:t>
                  </w:r>
                  <w:r>
                    <w:rPr>
                      <w:b/>
                      <w:sz w:val="32"/>
                      <w:u w:val="thick"/>
                    </w:rPr>
                    <w:t>Open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2"/>
        <w:rPr>
          <w:b/>
          <w:sz w:val="15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is an important part 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web application.</w:t>
      </w:r>
    </w:p>
    <w:p>
      <w:pPr>
        <w:pStyle w:val="8"/>
        <w:spacing w:before="1"/>
        <w:rPr>
          <w:sz w:val="25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creating,</w:t>
      </w:r>
      <w:r>
        <w:rPr>
          <w:spacing w:val="1"/>
          <w:sz w:val="24"/>
        </w:rPr>
        <w:t xml:space="preserve"> </w:t>
      </w:r>
      <w:r>
        <w:rPr>
          <w:sz w:val="24"/>
        </w:rPr>
        <w:t>reading, updating,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>
      <w:pPr>
        <w:pStyle w:val="8"/>
        <w:spacing w:before="4"/>
        <w:rPr>
          <w:sz w:val="25"/>
        </w:rPr>
      </w:pPr>
    </w:p>
    <w:p>
      <w:pPr>
        <w:pStyle w:val="3"/>
        <w:spacing w:before="0"/>
        <w:rPr>
          <w:u w:val="none"/>
        </w:rPr>
      </w:pPr>
      <w:r>
        <w:rPr>
          <w:u w:val="thick"/>
        </w:rPr>
        <w:t>File</w:t>
      </w:r>
      <w:r>
        <w:rPr>
          <w:spacing w:val="-3"/>
          <w:u w:val="thick"/>
        </w:rPr>
        <w:t xml:space="preserve"> </w:t>
      </w:r>
      <w:r>
        <w:rPr>
          <w:u w:val="thick"/>
        </w:rPr>
        <w:t>Handling</w:t>
      </w:r>
    </w:p>
    <w:p>
      <w:pPr>
        <w:pStyle w:val="8"/>
        <w:spacing w:before="1"/>
        <w:rPr>
          <w:b/>
          <w:sz w:val="17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function for 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 files in Python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2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open()</w:t>
      </w:r>
      <w:r>
        <w:rPr>
          <w:color w:val="DC133B"/>
          <w:spacing w:val="-2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8"/>
        <w:spacing w:before="1"/>
        <w:rPr>
          <w:sz w:val="17"/>
        </w:rPr>
      </w:pPr>
    </w:p>
    <w:p>
      <w:pPr>
        <w:spacing w:before="90" w:line="489" w:lineRule="auto"/>
        <w:ind w:left="160" w:right="34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open()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parameters; </w:t>
      </w:r>
      <w:r>
        <w:rPr>
          <w:i/>
          <w:sz w:val="24"/>
        </w:rPr>
        <w:t>filename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mode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 four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(modes) for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file:</w:t>
      </w:r>
    </w:p>
    <w:p>
      <w:pPr>
        <w:pStyle w:val="8"/>
        <w:ind w:left="112"/>
        <w:rPr>
          <w:sz w:val="20"/>
        </w:rPr>
      </w:pPr>
      <w:r>
        <w:rPr>
          <w:sz w:val="20"/>
        </w:rPr>
        <w:pict>
          <v:shape id="_x0000_s1100" o:spid="_x0000_s1100" o:spt="202" type="#_x0000_t202" style="height:103.7pt;width:471.95pt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 w:line="448" w:lineRule="auto"/>
                    <w:ind w:left="48" w:right="1611" w:firstLine="0"/>
                    <w:jc w:val="left"/>
                    <w:rPr>
                      <w:sz w:val="24"/>
                    </w:rPr>
                  </w:pPr>
                  <w:r>
                    <w:rPr>
                      <w:color w:val="DC133B"/>
                      <w:sz w:val="24"/>
                    </w:rPr>
                    <w:t>"r"</w:t>
                  </w:r>
                  <w:r>
                    <w:rPr>
                      <w:color w:val="DC133B"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Read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Default value.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Opens a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 reading, error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does not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exist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color w:val="DC133B"/>
                      <w:sz w:val="24"/>
                    </w:rPr>
                    <w:t>"a"</w:t>
                  </w:r>
                  <w:r>
                    <w:rPr>
                      <w:color w:val="DC133B"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Append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Opens a file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appending,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creates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it does not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exist</w:t>
                  </w:r>
                </w:p>
                <w:p>
                  <w:pPr>
                    <w:spacing w:before="0" w:line="448" w:lineRule="auto"/>
                    <w:ind w:left="48" w:right="2503" w:firstLine="0"/>
                    <w:jc w:val="left"/>
                    <w:rPr>
                      <w:sz w:val="24"/>
                    </w:rPr>
                  </w:pPr>
                  <w:r>
                    <w:rPr>
                      <w:color w:val="DC133B"/>
                      <w:sz w:val="24"/>
                    </w:rPr>
                    <w:t xml:space="preserve">"w" </w:t>
                  </w:r>
                  <w:r>
                    <w:rPr>
                      <w:sz w:val="24"/>
                    </w:rPr>
                    <w:t>- Write - Opens a file for writing, creates the file if it does not exist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color w:val="DC133B"/>
                      <w:sz w:val="24"/>
                    </w:rPr>
                    <w:t>"x"</w:t>
                  </w:r>
                  <w:r>
                    <w:rPr>
                      <w:color w:val="DC133B"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Create -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Creates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specified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file,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returns an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error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exists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4"/>
        <w:ind w:left="160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specify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as binary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text mode</w:t>
      </w:r>
    </w:p>
    <w:p>
      <w:pPr>
        <w:pStyle w:val="8"/>
        <w:spacing w:before="9"/>
      </w:pPr>
      <w:r>
        <w:pict>
          <v:shape id="_x0000_s1101" o:spid="_x0000_s1101" o:spt="202" type="#_x0000_t202" style="position:absolute;left:0pt;margin-left:69.6pt;margin-top:14.3pt;height:40.1pt;width:471.95pt;mso-position-horizontal-relative:page;mso-wrap-distance-bottom:0pt;mso-wrap-distance-top:0pt;z-index:-251642880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4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DC133B"/>
                      <w:sz w:val="24"/>
                    </w:rPr>
                    <w:t>"t"</w:t>
                  </w:r>
                  <w:r>
                    <w:rPr>
                      <w:color w:val="DC133B"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Text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Default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value. Text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</w:t>
                  </w:r>
                </w:p>
                <w:p>
                  <w:pPr>
                    <w:pStyle w:val="8"/>
                    <w:spacing w:before="10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DC133B"/>
                      <w:sz w:val="24"/>
                    </w:rPr>
                    <w:t>"b"</w:t>
                  </w:r>
                  <w:r>
                    <w:rPr>
                      <w:color w:val="DC133B"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Binary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 Binary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 (e.g. images)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6"/>
        </w:rPr>
      </w:pPr>
      <w:r>
        <w:pict>
          <v:group id="_x0000_s1102" o:spid="_x0000_s1102" o:spt="203" style="position:absolute;left:0pt;margin-left:72pt;margin-top:11.2pt;height:1.65pt;width:468.1pt;mso-position-horizontal-relative:page;mso-wrap-distance-bottom:0pt;mso-wrap-distance-top:0pt;z-index:-251641856;mso-width-relative:page;mso-height-relative:page;" coordorigin="1440,224" coordsize="9362,33">
            <o:lock v:ext="edit"/>
            <v:rect id="_x0000_s1103" o:spid="_x0000_s1103" o:spt="1" style="position:absolute;left:1440;top:224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10797;top:225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style="position:absolute;left:1440;top:225;height:27;width:9362;" fillcolor="#9F9F9F" filled="t" stroked="f" coordorigin="1440,225" coordsize="9362,27" path="m1445,230l1440,230,1440,252,1445,252,1445,230xm10802,225l10797,225,10797,230,10802,230,10802,225xe">
              <v:path arrowok="t"/>
              <v:fill on="t" focussize="0,0"/>
              <v:stroke on="f"/>
              <v:imagedata o:title=""/>
              <o:lock v:ext="edit"/>
            </v:shape>
            <v:rect id="_x0000_s1106" o:spid="_x0000_s1106" o:spt="1" style="position:absolute;left:10797;top:230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7" o:spid="_x0000_s1107" o:spt="1" style="position:absolute;left:1440;top:251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style="position:absolute;left:1440;top:251;height:5;width:9362;" fillcolor="#E2E2E2" filled="t" stroked="f" coordorigin="1440,252" coordsize="9362,5" path="m10797,252l1445,252,1440,252,1440,257,1445,257,10797,257,10797,252xm10802,252l10797,252,10797,257,10802,257,10802,252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spacing w:before="10"/>
        <w:rPr>
          <w:sz w:val="19"/>
        </w:rPr>
      </w:pPr>
    </w:p>
    <w:p>
      <w:pPr>
        <w:pStyle w:val="3"/>
        <w:rPr>
          <w:u w:val="none"/>
        </w:rPr>
      </w:pPr>
      <w:r>
        <w:rPr>
          <w:u w:val="thick"/>
        </w:rPr>
        <w:t>Syntax</w:t>
      </w:r>
    </w:p>
    <w:p>
      <w:pPr>
        <w:pStyle w:val="8"/>
        <w:spacing w:before="10"/>
        <w:rPr>
          <w:b/>
          <w:sz w:val="16"/>
        </w:rPr>
      </w:pPr>
    </w:p>
    <w:p>
      <w:pPr>
        <w:pStyle w:val="8"/>
        <w:spacing w:before="92" w:line="513" w:lineRule="auto"/>
        <w:ind w:left="160" w:right="3401"/>
      </w:pPr>
      <w:r>
        <w:t>To open a file for reading it is enough to specify the name of the file:</w:t>
      </w:r>
      <w:r>
        <w:rPr>
          <w:spacing w:val="-53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"demofile.txt"</w:t>
      </w:r>
      <w:r>
        <w:t>)</w:t>
      </w:r>
    </w:p>
    <w:p>
      <w:pPr>
        <w:pStyle w:val="8"/>
        <w:spacing w:line="513" w:lineRule="auto"/>
        <w:ind w:left="160" w:right="6755"/>
      </w:pPr>
      <w:r>
        <w:t>The code above is the same as:</w:t>
      </w:r>
      <w:r>
        <w:rPr>
          <w:spacing w:val="-5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"demofile.txt"</w:t>
      </w:r>
      <w:r>
        <w:t>,</w:t>
      </w:r>
      <w:r>
        <w:rPr>
          <w:spacing w:val="-4"/>
        </w:rPr>
        <w:t xml:space="preserve"> </w:t>
      </w:r>
      <w:r>
        <w:rPr>
          <w:color w:val="A42A2A"/>
        </w:rPr>
        <w:t>"rt"</w:t>
      </w:r>
      <w:r>
        <w:t>)</w:t>
      </w:r>
    </w:p>
    <w:p>
      <w:pPr>
        <w:spacing w:after="0" w:line="513" w:lineRule="auto"/>
        <w:sectPr>
          <w:pgSz w:w="12240" w:h="15840"/>
          <w:pgMar w:top="2020" w:right="1300" w:bottom="1100" w:left="1280" w:header="720" w:footer="918" w:gutter="0"/>
          <w:cols w:space="720" w:num="1"/>
        </w:sectPr>
      </w:pPr>
    </w:p>
    <w:p>
      <w:pPr>
        <w:pStyle w:val="8"/>
        <w:spacing w:before="8"/>
        <w:rPr>
          <w:sz w:val="28"/>
        </w:rPr>
      </w:pPr>
    </w:p>
    <w:p>
      <w:pPr>
        <w:pStyle w:val="8"/>
        <w:spacing w:before="91"/>
        <w:ind w:left="160"/>
      </w:pPr>
      <w:r>
        <w:t>Because</w:t>
      </w:r>
      <w:r>
        <w:rPr>
          <w:spacing w:val="-2"/>
        </w:rPr>
        <w:t xml:space="preserve"> </w:t>
      </w:r>
      <w:r>
        <w:rPr>
          <w:color w:val="DC133B"/>
          <w:shd w:val="clear" w:color="auto" w:fill="F0F0F0"/>
        </w:rPr>
        <w:t>"r"</w:t>
      </w:r>
      <w:r>
        <w:rPr>
          <w:color w:val="DC133B"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color w:val="DC133B"/>
          <w:shd w:val="clear" w:color="auto" w:fill="F0F0F0"/>
        </w:rPr>
        <w:t>"t"</w:t>
      </w:r>
      <w:r>
        <w:rPr>
          <w:color w:val="DC133B"/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 values,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them.</w:t>
      </w:r>
    </w:p>
    <w:p>
      <w:pPr>
        <w:pStyle w:val="8"/>
        <w:rPr>
          <w:sz w:val="20"/>
        </w:rPr>
      </w:pPr>
    </w:p>
    <w:p>
      <w:pPr>
        <w:pStyle w:val="2"/>
        <w:tabs>
          <w:tab w:val="left" w:pos="9550"/>
        </w:tabs>
        <w:spacing w:before="257"/>
        <w:ind w:left="141"/>
        <w:rPr>
          <w:u w:val="none"/>
        </w:rPr>
      </w:pPr>
      <w:r>
        <w:rPr>
          <w:u w:val="thick"/>
          <w:shd w:val="clear" w:color="auto" w:fill="FFFFCC"/>
        </w:rPr>
        <w:t>Python</w:t>
      </w:r>
      <w:r>
        <w:rPr>
          <w:spacing w:val="-3"/>
          <w:u w:val="thick"/>
          <w:shd w:val="clear" w:color="auto" w:fill="FFFFCC"/>
        </w:rPr>
        <w:t xml:space="preserve"> </w:t>
      </w:r>
      <w:r>
        <w:rPr>
          <w:u w:val="thick"/>
          <w:shd w:val="clear" w:color="auto" w:fill="FFFFCC"/>
        </w:rPr>
        <w:t>File</w:t>
      </w:r>
      <w:r>
        <w:rPr>
          <w:spacing w:val="-2"/>
          <w:u w:val="thick"/>
          <w:shd w:val="clear" w:color="auto" w:fill="FFFFCC"/>
        </w:rPr>
        <w:t xml:space="preserve"> </w:t>
      </w:r>
      <w:r>
        <w:rPr>
          <w:u w:val="thick"/>
          <w:shd w:val="clear" w:color="auto" w:fill="FFFFCC"/>
        </w:rPr>
        <w:t>Write</w:t>
      </w:r>
      <w:r>
        <w:rPr>
          <w:u w:val="thick"/>
          <w:shd w:val="clear" w:color="auto" w:fill="FFFFCC"/>
        </w:rPr>
        <w:tab/>
      </w: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17"/>
        </w:rPr>
      </w:pPr>
      <w:r>
        <w:pict>
          <v:group id="_x0000_s1109" o:spid="_x0000_s1109" o:spt="203" style="position:absolute;left:0pt;margin-left:72pt;margin-top:12pt;height:1.6pt;width:468.1pt;mso-position-horizontal-relative:page;mso-wrap-distance-bottom:0pt;mso-wrap-distance-top:0pt;z-index:-251641856;mso-width-relative:page;mso-height-relative:page;" coordorigin="1440,241" coordsize="9362,32">
            <o:lock v:ext="edit"/>
            <v:rect id="_x0000_s1110" o:spid="_x0000_s1110" o:spt="1" style="position:absolute;left:1440;top:240;height:31;width:9360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1" o:spid="_x0000_s1111" o:spt="1" style="position:absolute;left:10797;top:24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2" o:spid="_x0000_s1112" style="position:absolute;left:1440;top:240;height:27;width:9362;" fillcolor="#9F9F9F" filled="t" stroked="f" coordorigin="1440,241" coordsize="9362,27" path="m1445,246l1440,246,1440,267,1445,267,1445,246xm10802,241l10797,241,10797,246,10802,246,10802,241xe">
              <v:path arrowok="t"/>
              <v:fill on="t" focussize="0,0"/>
              <v:stroke on="f"/>
              <v:imagedata o:title=""/>
              <o:lock v:ext="edit"/>
            </v:shape>
            <v:rect id="_x0000_s1113" o:spid="_x0000_s1113" o:spt="1" style="position:absolute;left:10797;top:245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4" o:spid="_x0000_s1114" o:spt="1" style="position:absolute;left:1440;top:267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style="position:absolute;left:1440;top:267;height:5;width:9362;" fillcolor="#E2E2E2" filled="t" stroked="f" coordorigin="1440,267" coordsize="9362,5" path="m10797,267l1445,267,1440,267,1440,272,1445,272,10797,272,10797,267xm10802,267l10797,267,10797,272,10802,272,10802,26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3"/>
        <w:rPr>
          <w:u w:val="none"/>
        </w:rPr>
      </w:pPr>
      <w:r>
        <w:rPr>
          <w:u w:val="thick"/>
        </w:rPr>
        <w:t>Write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Existing</w:t>
      </w:r>
      <w:r>
        <w:rPr>
          <w:spacing w:val="-2"/>
          <w:u w:val="thick"/>
        </w:rPr>
        <w:t xml:space="preserve"> </w:t>
      </w:r>
      <w:r>
        <w:rPr>
          <w:u w:val="thick"/>
        </w:rPr>
        <w:t>File</w:t>
      </w:r>
    </w:p>
    <w:p>
      <w:pPr>
        <w:pStyle w:val="8"/>
        <w:spacing w:before="9"/>
        <w:rPr>
          <w:b/>
          <w:sz w:val="16"/>
        </w:rPr>
      </w:pPr>
    </w:p>
    <w:p>
      <w:pPr>
        <w:pStyle w:val="8"/>
        <w:spacing w:before="91"/>
        <w:ind w:left="16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DC133B"/>
          <w:shd w:val="clear" w:color="auto" w:fill="F0F0F0"/>
        </w:rPr>
        <w:t>open()</w:t>
      </w:r>
      <w:r>
        <w:rPr>
          <w:color w:val="DC133B"/>
          <w:spacing w:val="-3"/>
        </w:rPr>
        <w:t xml:space="preserve"> </w:t>
      </w:r>
      <w:r>
        <w:t>function:</w:t>
      </w:r>
    </w:p>
    <w:p>
      <w:pPr>
        <w:pStyle w:val="8"/>
        <w:spacing w:before="3"/>
        <w:rPr>
          <w:sz w:val="17"/>
        </w:rPr>
      </w:pPr>
    </w:p>
    <w:p>
      <w:pPr>
        <w:pStyle w:val="8"/>
        <w:spacing w:before="91"/>
        <w:ind w:left="160"/>
      </w:pPr>
      <w:r>
        <w:rPr>
          <w:color w:val="DC133B"/>
          <w:shd w:val="clear" w:color="auto" w:fill="F0F0F0"/>
        </w:rPr>
        <w:t>"a"</w:t>
      </w:r>
      <w:r>
        <w:rPr>
          <w:color w:val="DC133B"/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Append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>
      <w:pPr>
        <w:pStyle w:val="8"/>
        <w:spacing w:before="2"/>
        <w:rPr>
          <w:sz w:val="17"/>
        </w:rPr>
      </w:pPr>
    </w:p>
    <w:p>
      <w:pPr>
        <w:pStyle w:val="8"/>
        <w:spacing w:before="92"/>
        <w:ind w:left="160"/>
      </w:pPr>
      <w:r>
        <w:rPr>
          <w:color w:val="DC133B"/>
          <w:shd w:val="clear" w:color="auto" w:fill="F0F0F0"/>
        </w:rPr>
        <w:t>"w"</w:t>
      </w:r>
      <w:r>
        <w:rPr>
          <w:color w:val="DC133B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will overwrite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content</w:t>
      </w:r>
    </w:p>
    <w:p>
      <w:pPr>
        <w:pStyle w:val="8"/>
        <w:spacing w:before="2"/>
        <w:rPr>
          <w:sz w:val="17"/>
        </w:rPr>
      </w:pPr>
    </w:p>
    <w:p>
      <w:pPr>
        <w:pStyle w:val="5"/>
        <w:tabs>
          <w:tab w:val="left" w:pos="9550"/>
        </w:tabs>
        <w:spacing w:before="92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2"/>
        <w:ind w:left="131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Open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file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"demofile2.txt"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and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append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content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to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file:</w:t>
      </w:r>
      <w:r>
        <w:rPr>
          <w:shd w:val="clear" w:color="auto" w:fill="F0F0F0"/>
        </w:rPr>
        <w:tab/>
      </w:r>
    </w:p>
    <w:p>
      <w:pPr>
        <w:pStyle w:val="8"/>
        <w:spacing w:before="11"/>
        <w:rPr>
          <w:sz w:val="20"/>
        </w:rPr>
      </w:pPr>
    </w:p>
    <w:p>
      <w:pPr>
        <w:pStyle w:val="8"/>
        <w:ind w:left="160" w:right="5842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83185</wp:posOffset>
                </wp:positionV>
                <wp:extent cx="2011680" cy="857250"/>
                <wp:effectExtent l="4445" t="4445" r="2222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1675" y="5007610"/>
                          <a:ext cx="201168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821815" cy="334645"/>
                                  <wp:effectExtent l="0" t="0" r="6985" b="8255"/>
                                  <wp:docPr id="37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81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1821815" cy="298450"/>
                                  <wp:effectExtent l="0" t="0" r="6985" b="6350"/>
                                  <wp:docPr id="36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815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8pt;margin-top:6.55pt;height:67.5pt;width:158.4pt;z-index:251687936;mso-width-relative:page;mso-height-relative:page;" fillcolor="#FFFFFF [3201]" filled="t" stroked="t" coordsize="21600,21600" o:gfxdata="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22dCvWAAAACgEAAA8A&#10;AAAAAAAAAQAgAAAAIgAAAGRycy9kb3ducmV2LnhtbFBLAQIUABQAAAAIAIdO4kA2DMu2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821815" cy="334645"/>
                            <wp:effectExtent l="0" t="0" r="6985" b="8255"/>
                            <wp:docPr id="37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81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drawing>
                          <wp:inline distT="0" distB="0" distL="114300" distR="114300">
                            <wp:extent cx="1821815" cy="298450"/>
                            <wp:effectExtent l="0" t="0" r="6985" b="6350"/>
                            <wp:docPr id="36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81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 =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"demofile2.txt"</w:t>
      </w:r>
      <w:r>
        <w:t xml:space="preserve">, </w:t>
      </w:r>
      <w:r>
        <w:rPr>
          <w:color w:val="A42A2A"/>
        </w:rPr>
        <w:t>"a"</w:t>
      </w:r>
      <w:r>
        <w:t>)</w:t>
      </w:r>
      <w:r>
        <w:rPr>
          <w:spacing w:val="1"/>
        </w:rPr>
        <w:t xml:space="preserve"> </w:t>
      </w:r>
      <w:r>
        <w:t>f.write(</w:t>
      </w:r>
      <w:r>
        <w:rPr>
          <w:color w:val="A42A2A"/>
        </w:rPr>
        <w:t>"Now the file has more content!"</w:t>
      </w:r>
      <w:r>
        <w:t>)</w:t>
      </w:r>
      <w:r>
        <w:rPr>
          <w:spacing w:val="-52"/>
        </w:rPr>
        <w:t xml:space="preserve"> </w:t>
      </w:r>
      <w:r>
        <w:t>f.close()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160" w:right="5670"/>
      </w:pPr>
      <w:r>
        <w:rPr>
          <w:color w:val="008000"/>
        </w:rPr>
        <w:t>#open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read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appending:</w:t>
      </w:r>
      <w:r>
        <w:rPr>
          <w:color w:val="008000"/>
          <w:spacing w:val="-52"/>
        </w:rPr>
        <w:t xml:space="preserve"> </w:t>
      </w:r>
      <w:r>
        <w:t>f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"demofile2.txt"</w:t>
      </w:r>
      <w:r>
        <w:t>,</w:t>
      </w:r>
      <w:r>
        <w:rPr>
          <w:spacing w:val="2"/>
        </w:rPr>
        <w:t xml:space="preserve"> </w:t>
      </w:r>
      <w:r>
        <w:rPr>
          <w:color w:val="A42A2A"/>
        </w:rPr>
        <w:t>"r"</w:t>
      </w:r>
      <w:r>
        <w:t>)</w:t>
      </w:r>
      <w:r>
        <w:rPr>
          <w:spacing w:val="1"/>
        </w:rPr>
        <w:t xml:space="preserve"> </w:t>
      </w:r>
      <w:r>
        <w:rPr>
          <w:color w:val="0000CD"/>
        </w:rPr>
        <w:t>print</w:t>
      </w:r>
      <w:r>
        <w:t>(f.read())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116" o:spid="_x0000_s1116" o:spt="203" style="height:13pt;width:470.95pt;" coordsize="9419,260">
            <o:lock v:ext="edit"/>
            <v:shape id="_x0000_s1117" o:spid="_x0000_s1117" style="position:absolute;left:0;top:7;height:252;width:9419;" fillcolor="#F0F0F0" filled="t" stroked="f" coordorigin="0,7" coordsize="9419,252" path="m29,7l0,7,0,259,29,259,29,7xm9419,7l1397,7,1397,259,9419,259,9419,7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28;top:0;height:260;width:1368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o:spt="202" type="#_x0000_t202" style="position:absolute;left:28;top:0;height:260;width:13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"https://www.w3schools.com/python/showpython.asp?filename=demo_file_append"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Run</w:t>
                    </w:r>
                    <w:r>
                      <w:rPr>
                        <w:color w:val="FFFFFF"/>
                        <w:spacing w:val="-1"/>
                        <w:sz w:val="22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Example »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tabs>
          <w:tab w:val="left" w:pos="9550"/>
        </w:tabs>
        <w:spacing w:before="111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tabs>
          <w:tab w:val="left" w:pos="9550"/>
        </w:tabs>
        <w:spacing w:before="45" w:line="494" w:lineRule="exact"/>
        <w:ind w:left="160" w:right="107" w:hanging="29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438150</wp:posOffset>
                </wp:positionV>
                <wp:extent cx="2428875" cy="941070"/>
                <wp:effectExtent l="4445" t="4445" r="508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0175" y="6614795"/>
                          <a:ext cx="2428875" cy="94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236470" cy="381000"/>
                                  <wp:effectExtent l="0" t="0" r="11430" b="0"/>
                                  <wp:docPr id="39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64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2237105" cy="306070"/>
                                  <wp:effectExtent l="0" t="0" r="10795" b="17780"/>
                                  <wp:docPr id="40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710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5pt;margin-top:34.5pt;height:74.1pt;width:191.25pt;z-index:251688960;mso-width-relative:page;mso-height-relative:page;" fillcolor="#FFFFFF [3201]" filled="t" stroked="t" coordsize="21600,21600" o:gfxdata="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zN/YtgA&#10;AAAKAQAADwAAAAAAAAABACAAAAAiAAAAZHJzL2Rvd25yZXYueG1sUEsBAhQAFAAAAAgAh07iQD0t&#10;OPVYAgAAx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236470" cy="381000"/>
                            <wp:effectExtent l="0" t="0" r="11430" b="0"/>
                            <wp:docPr id="39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64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drawing>
                          <wp:inline distT="0" distB="0" distL="114300" distR="114300">
                            <wp:extent cx="2237105" cy="306070"/>
                            <wp:effectExtent l="0" t="0" r="10795" b="17780"/>
                            <wp:docPr id="40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710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Open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file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"demofile3.txt"</w:t>
      </w:r>
      <w:r>
        <w:rPr>
          <w:spacing w:val="-5"/>
          <w:shd w:val="clear" w:color="auto" w:fill="F0F0F0"/>
        </w:rPr>
        <w:t xml:space="preserve"> </w:t>
      </w:r>
      <w:r>
        <w:rPr>
          <w:shd w:val="clear" w:color="auto" w:fill="F0F0F0"/>
        </w:rPr>
        <w:t>and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overwrite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content:</w:t>
      </w:r>
      <w:r>
        <w:rPr>
          <w:shd w:val="clear" w:color="auto" w:fill="F0F0F0"/>
        </w:rPr>
        <w:tab/>
      </w:r>
      <w:r>
        <w:t xml:space="preserve">                                                                                   f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"demofile3.txt"</w:t>
      </w:r>
      <w:r>
        <w:t>,</w:t>
      </w:r>
      <w:r>
        <w:rPr>
          <w:spacing w:val="-3"/>
        </w:rPr>
        <w:t xml:space="preserve"> </w:t>
      </w:r>
      <w:r>
        <w:rPr>
          <w:color w:val="A42A2A"/>
        </w:rPr>
        <w:t>"w"</w:t>
      </w:r>
      <w:r>
        <w:t>)</w:t>
      </w:r>
    </w:p>
    <w:p>
      <w:pPr>
        <w:pStyle w:val="8"/>
        <w:spacing w:line="203" w:lineRule="exact"/>
        <w:ind w:left="160"/>
      </w:pPr>
      <w:r>
        <w:t>f.write(</w:t>
      </w:r>
      <w:r>
        <w:rPr>
          <w:color w:val="A42A2A"/>
        </w:rPr>
        <w:t>"Woops!</w:t>
      </w:r>
      <w:r>
        <w:rPr>
          <w:color w:val="A42A2A"/>
          <w:spacing w:val="-2"/>
        </w:rPr>
        <w:t xml:space="preserve"> </w:t>
      </w:r>
      <w:r>
        <w:rPr>
          <w:color w:val="A42A2A"/>
        </w:rPr>
        <w:t>I</w:t>
      </w:r>
      <w:r>
        <w:rPr>
          <w:color w:val="A42A2A"/>
          <w:spacing w:val="-4"/>
        </w:rPr>
        <w:t xml:space="preserve"> </w:t>
      </w:r>
      <w:r>
        <w:rPr>
          <w:color w:val="A42A2A"/>
        </w:rPr>
        <w:t>have deleted</w:t>
      </w:r>
      <w:r>
        <w:rPr>
          <w:color w:val="A42A2A"/>
          <w:spacing w:val="-3"/>
        </w:rPr>
        <w:t xml:space="preserve"> </w:t>
      </w:r>
      <w:r>
        <w:rPr>
          <w:color w:val="A42A2A"/>
        </w:rPr>
        <w:t>the</w:t>
      </w:r>
      <w:r>
        <w:rPr>
          <w:color w:val="A42A2A"/>
          <w:spacing w:val="-2"/>
        </w:rPr>
        <w:t xml:space="preserve"> </w:t>
      </w:r>
      <w:r>
        <w:rPr>
          <w:color w:val="A42A2A"/>
        </w:rPr>
        <w:t>content!"</w:t>
      </w:r>
      <w:r>
        <w:t>)</w:t>
      </w:r>
    </w:p>
    <w:p>
      <w:pPr>
        <w:pStyle w:val="8"/>
        <w:spacing w:line="252" w:lineRule="exact"/>
        <w:ind w:left="160"/>
      </w:pPr>
      <w:r>
        <w:t>f.close()</w:t>
      </w:r>
    </w:p>
    <w:p>
      <w:pPr>
        <w:pStyle w:val="8"/>
        <w:spacing w:before="1"/>
      </w:pPr>
    </w:p>
    <w:p>
      <w:pPr>
        <w:pStyle w:val="8"/>
        <w:ind w:left="160" w:right="5670"/>
      </w:pPr>
      <w:r>
        <w:rPr>
          <w:color w:val="008000"/>
        </w:rPr>
        <w:t>#open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read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appending:</w:t>
      </w:r>
      <w:r>
        <w:rPr>
          <w:color w:val="008000"/>
          <w:spacing w:val="-52"/>
        </w:rPr>
        <w:t xml:space="preserve"> </w:t>
      </w:r>
      <w:r>
        <w:t>f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"demofile3.txt"</w:t>
      </w:r>
      <w:r>
        <w:t>,</w:t>
      </w:r>
      <w:r>
        <w:rPr>
          <w:spacing w:val="2"/>
        </w:rPr>
        <w:t xml:space="preserve"> </w:t>
      </w:r>
      <w:r>
        <w:rPr>
          <w:color w:val="A42A2A"/>
        </w:rPr>
        <w:t>"r"</w:t>
      </w:r>
      <w:r>
        <w:t>)</w:t>
      </w:r>
      <w:r>
        <w:rPr>
          <w:spacing w:val="1"/>
        </w:rPr>
        <w:t xml:space="preserve"> </w:t>
      </w:r>
      <w:r>
        <w:rPr>
          <w:color w:val="0000CD"/>
        </w:rPr>
        <w:t>print</w:t>
      </w:r>
      <w:r>
        <w:t>(f.read())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120" o:spid="_x0000_s1120" o:spt="203" style="height:13.1pt;width:470.95pt;" coordsize="9419,262">
            <o:lock v:ext="edit"/>
            <v:shape id="_x0000_s1121" o:spid="_x0000_s1121" style="position:absolute;left:0;top:7;height:255;width:9419;" fillcolor="#F0F0F0" filled="t" stroked="f" coordorigin="0,7" coordsize="9419,255" path="m29,7l0,7,0,262,29,262,29,7xm9419,7l1397,7,1397,262,9419,262,9419,7xe">
              <v:path arrowok="t"/>
              <v:fill on="t" focussize="0,0"/>
              <v:stroke on="f"/>
              <v:imagedata o:title=""/>
              <o:lock v:ext="edit"/>
            </v:shape>
            <v:rect id="_x0000_s1122" o:spid="_x0000_s1122" o:spt="1" style="position:absolute;left:28;top:0;height:260;width:1368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o:spt="202" type="#_x0000_t202" style="position:absolute;left:28;top:0;height:260;width:13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"https://www.w3schools.com/python/showpython.asp?filename=demo_file_write"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Run</w:t>
                    </w:r>
                    <w:r>
                      <w:rPr>
                        <w:color w:val="FFFFFF"/>
                        <w:spacing w:val="-1"/>
                        <w:sz w:val="22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Example »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4"/>
        <w:rPr>
          <w:sz w:val="9"/>
        </w:rPr>
      </w:pPr>
    </w:p>
    <w:p>
      <w:pPr>
        <w:pStyle w:val="8"/>
        <w:tabs>
          <w:tab w:val="left" w:pos="9550"/>
        </w:tabs>
        <w:spacing w:before="91"/>
        <w:ind w:left="131"/>
      </w:pPr>
      <w:r>
        <w:rPr>
          <w:b/>
          <w:spacing w:val="-27"/>
          <w:w w:val="100"/>
          <w:shd w:val="clear" w:color="auto" w:fill="FFFFCC"/>
        </w:rPr>
        <w:t xml:space="preserve"> </w:t>
      </w:r>
      <w:r>
        <w:rPr>
          <w:b/>
          <w:shd w:val="clear" w:color="auto" w:fill="FFFFCC"/>
        </w:rPr>
        <w:t>Note:</w:t>
      </w:r>
      <w:r>
        <w:rPr>
          <w:b/>
          <w:spacing w:val="-3"/>
          <w:shd w:val="clear" w:color="auto" w:fill="FFFFCC"/>
        </w:rPr>
        <w:t xml:space="preserve"> </w:t>
      </w:r>
      <w:r>
        <w:rPr>
          <w:shd w:val="clear" w:color="auto" w:fill="FFFFCC"/>
        </w:rPr>
        <w:t>the</w:t>
      </w:r>
      <w:r>
        <w:rPr>
          <w:spacing w:val="-3"/>
          <w:shd w:val="clear" w:color="auto" w:fill="FFFFCC"/>
        </w:rPr>
        <w:t xml:space="preserve"> </w:t>
      </w:r>
      <w:r>
        <w:rPr>
          <w:shd w:val="clear" w:color="auto" w:fill="FFFFCC"/>
        </w:rPr>
        <w:t>"w" method</w:t>
      </w:r>
      <w:r>
        <w:rPr>
          <w:spacing w:val="-4"/>
          <w:shd w:val="clear" w:color="auto" w:fill="FFFFCC"/>
        </w:rPr>
        <w:t xml:space="preserve"> </w:t>
      </w:r>
      <w:r>
        <w:rPr>
          <w:shd w:val="clear" w:color="auto" w:fill="FFFFCC"/>
        </w:rPr>
        <w:t>will</w:t>
      </w:r>
      <w:r>
        <w:rPr>
          <w:spacing w:val="-4"/>
          <w:shd w:val="clear" w:color="auto" w:fill="FFFFCC"/>
        </w:rPr>
        <w:t xml:space="preserve"> </w:t>
      </w:r>
      <w:r>
        <w:rPr>
          <w:shd w:val="clear" w:color="auto" w:fill="FFFFCC"/>
        </w:rPr>
        <w:t>overwrite</w:t>
      </w:r>
      <w:r>
        <w:rPr>
          <w:spacing w:val="-1"/>
          <w:shd w:val="clear" w:color="auto" w:fill="FFFFCC"/>
        </w:rPr>
        <w:t xml:space="preserve"> </w:t>
      </w:r>
      <w:r>
        <w:rPr>
          <w:shd w:val="clear" w:color="auto" w:fill="FFFFCC"/>
        </w:rPr>
        <w:t>the</w:t>
      </w:r>
      <w:r>
        <w:rPr>
          <w:spacing w:val="-1"/>
          <w:shd w:val="clear" w:color="auto" w:fill="FFFFCC"/>
        </w:rPr>
        <w:t xml:space="preserve"> </w:t>
      </w:r>
      <w:r>
        <w:rPr>
          <w:shd w:val="clear" w:color="auto" w:fill="FFFFCC"/>
        </w:rPr>
        <w:t>entire</w:t>
      </w:r>
      <w:r>
        <w:rPr>
          <w:spacing w:val="-3"/>
          <w:shd w:val="clear" w:color="auto" w:fill="FFFFCC"/>
        </w:rPr>
        <w:t xml:space="preserve"> </w:t>
      </w:r>
      <w:r>
        <w:rPr>
          <w:shd w:val="clear" w:color="auto" w:fill="FFFFCC"/>
        </w:rPr>
        <w:t>file.</w:t>
      </w:r>
      <w:r>
        <w:rPr>
          <w:shd w:val="clear" w:color="auto" w:fill="FFFFCC"/>
        </w:rPr>
        <w:tab/>
      </w:r>
    </w:p>
    <w:p>
      <w:pPr>
        <w:spacing w:after="0"/>
        <w:sectPr>
          <w:pgSz w:w="12240" w:h="15840"/>
          <w:pgMar w:top="2020" w:right="1300" w:bottom="1100" w:left="1280" w:header="720" w:footer="918" w:gutter="0"/>
          <w:cols w:space="720" w:num="1"/>
        </w:sectPr>
      </w:pPr>
    </w:p>
    <w:p>
      <w:pPr>
        <w:pStyle w:val="8"/>
        <w:rPr>
          <w:sz w:val="29"/>
        </w:rPr>
      </w:pPr>
    </w:p>
    <w:p>
      <w:pPr>
        <w:pStyle w:val="3"/>
        <w:rPr>
          <w:u w:val="none"/>
        </w:rPr>
      </w:pPr>
      <w:r>
        <w:rPr>
          <w:u w:val="thick"/>
        </w:rPr>
        <w:t>Create</w:t>
      </w:r>
      <w:r>
        <w:rPr>
          <w:spacing w:val="-5"/>
          <w:u w:val="thick"/>
        </w:rPr>
        <w:t xml:space="preserve"> </w:t>
      </w:r>
      <w:r>
        <w:rPr>
          <w:u w:val="thick"/>
        </w:rPr>
        <w:t>a New</w:t>
      </w:r>
      <w:r>
        <w:rPr>
          <w:spacing w:val="2"/>
          <w:u w:val="thick"/>
        </w:rPr>
        <w:t xml:space="preserve"> </w:t>
      </w:r>
      <w:r>
        <w:rPr>
          <w:u w:val="thick"/>
        </w:rPr>
        <w:t>File</w:t>
      </w:r>
    </w:p>
    <w:p>
      <w:pPr>
        <w:pStyle w:val="8"/>
        <w:spacing w:before="11"/>
        <w:rPr>
          <w:b/>
          <w:sz w:val="16"/>
        </w:rPr>
      </w:pPr>
    </w:p>
    <w:p>
      <w:pPr>
        <w:pStyle w:val="8"/>
        <w:spacing w:before="91"/>
        <w:ind w:left="16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 Python, use</w:t>
      </w:r>
      <w:r>
        <w:rPr>
          <w:spacing w:val="-2"/>
        </w:rPr>
        <w:t xml:space="preserve"> </w:t>
      </w:r>
      <w:r>
        <w:t xml:space="preserve">the </w:t>
      </w:r>
      <w:r>
        <w:rPr>
          <w:color w:val="DC133B"/>
          <w:shd w:val="clear" w:color="auto" w:fill="F0F0F0"/>
        </w:rPr>
        <w:t>open()</w:t>
      </w:r>
      <w:r>
        <w:rPr>
          <w:color w:val="DC133B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with one of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parameters:</w:t>
      </w:r>
    </w:p>
    <w:p>
      <w:pPr>
        <w:pStyle w:val="8"/>
        <w:spacing w:before="3"/>
        <w:rPr>
          <w:sz w:val="17"/>
        </w:rPr>
      </w:pPr>
    </w:p>
    <w:p>
      <w:pPr>
        <w:pStyle w:val="8"/>
        <w:spacing w:before="91"/>
        <w:ind w:left="160"/>
      </w:pPr>
      <w:r>
        <w:rPr>
          <w:color w:val="DC133B"/>
          <w:shd w:val="clear" w:color="auto" w:fill="F0F0F0"/>
        </w:rPr>
        <w:t>"x"</w:t>
      </w:r>
      <w:r>
        <w:rPr>
          <w:color w:val="DC133B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Create -</w:t>
      </w:r>
      <w:r>
        <w:rPr>
          <w:spacing w:val="-5"/>
        </w:rPr>
        <w:t xml:space="preserve"> </w:t>
      </w:r>
      <w:r>
        <w:t>will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exist</w:t>
      </w:r>
    </w:p>
    <w:p>
      <w:pPr>
        <w:pStyle w:val="8"/>
        <w:rPr>
          <w:sz w:val="17"/>
        </w:rPr>
      </w:pPr>
    </w:p>
    <w:p>
      <w:pPr>
        <w:pStyle w:val="8"/>
        <w:spacing w:before="92"/>
        <w:ind w:left="160"/>
      </w:pPr>
      <w:r>
        <w:rPr>
          <w:color w:val="DC133B"/>
          <w:shd w:val="clear" w:color="auto" w:fill="F0F0F0"/>
        </w:rPr>
        <w:t>"a"</w:t>
      </w:r>
      <w:r>
        <w:rPr>
          <w:color w:val="DC133B"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Append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will 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file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</w:p>
    <w:p>
      <w:pPr>
        <w:pStyle w:val="8"/>
        <w:spacing w:before="2"/>
        <w:rPr>
          <w:sz w:val="17"/>
        </w:rPr>
      </w:pPr>
    </w:p>
    <w:p>
      <w:pPr>
        <w:pStyle w:val="8"/>
        <w:spacing w:before="92"/>
        <w:ind w:left="160"/>
      </w:pPr>
      <w:r>
        <w:rPr>
          <w:color w:val="DC133B"/>
          <w:shd w:val="clear" w:color="auto" w:fill="F0F0F0"/>
        </w:rPr>
        <w:t>"w"</w:t>
      </w:r>
      <w:r>
        <w:rPr>
          <w:color w:val="DC133B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will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file does</w:t>
      </w:r>
      <w:r>
        <w:rPr>
          <w:spacing w:val="-3"/>
        </w:rPr>
        <w:t xml:space="preserve"> </w:t>
      </w:r>
      <w:r>
        <w:t>not exist</w:t>
      </w:r>
    </w:p>
    <w:p>
      <w:pPr>
        <w:pStyle w:val="8"/>
        <w:spacing w:before="3"/>
        <w:rPr>
          <w:sz w:val="17"/>
        </w:rPr>
      </w:pPr>
    </w:p>
    <w:p>
      <w:pPr>
        <w:pStyle w:val="5"/>
        <w:tabs>
          <w:tab w:val="left" w:pos="9550"/>
        </w:tabs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2" w:line="468" w:lineRule="auto"/>
        <w:ind w:left="160" w:right="107" w:hanging="29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Create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a</w:t>
      </w:r>
      <w:r>
        <w:rPr>
          <w:spacing w:val="-5"/>
          <w:shd w:val="clear" w:color="auto" w:fill="F0F0F0"/>
        </w:rPr>
        <w:t xml:space="preserve"> </w:t>
      </w:r>
      <w:r>
        <w:rPr>
          <w:shd w:val="clear" w:color="auto" w:fill="F0F0F0"/>
        </w:rPr>
        <w:t>file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called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"myfile.txt":</w:t>
      </w:r>
      <w:r>
        <w:rPr>
          <w:shd w:val="clear" w:color="auto" w:fill="F0F0F0"/>
        </w:rPr>
        <w:tab/>
      </w:r>
      <w:r>
        <w:t xml:space="preserve">                                                                                                                         f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"myfile.txt"</w:t>
      </w:r>
      <w:r>
        <w:t>,</w:t>
      </w:r>
      <w:r>
        <w:rPr>
          <w:spacing w:val="-3"/>
        </w:rPr>
        <w:t xml:space="preserve"> </w:t>
      </w:r>
      <w:r>
        <w:rPr>
          <w:color w:val="A42A2A"/>
        </w:rPr>
        <w:t>"x"</w:t>
      </w:r>
      <w:r>
        <w:t>)</w:t>
      </w:r>
    </w:p>
    <w:p>
      <w:pPr>
        <w:pStyle w:val="8"/>
        <w:spacing w:before="48"/>
        <w:ind w:left="160"/>
      </w:pPr>
      <w:r>
        <w:t>Result:</w:t>
      </w:r>
      <w:r>
        <w:rPr>
          <w:spacing w:val="-3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file is</w:t>
      </w:r>
      <w:r>
        <w:rPr>
          <w:spacing w:val="-2"/>
        </w:rPr>
        <w:t xml:space="preserve"> </w:t>
      </w:r>
      <w:r>
        <w:t>created!</w:t>
      </w:r>
    </w:p>
    <w:p>
      <w:pPr>
        <w:pStyle w:val="8"/>
        <w:spacing w:before="4"/>
        <w:rPr>
          <w:sz w:val="17"/>
        </w:rPr>
      </w:pPr>
    </w:p>
    <w:p>
      <w:pPr>
        <w:pStyle w:val="5"/>
        <w:tabs>
          <w:tab w:val="left" w:pos="9550"/>
        </w:tabs>
        <w:spacing w:before="92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2" w:line="470" w:lineRule="auto"/>
        <w:ind w:left="160" w:right="107" w:hanging="29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203200</wp:posOffset>
                </wp:positionV>
                <wp:extent cx="2381250" cy="547370"/>
                <wp:effectExtent l="4445" t="4445" r="1460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95" y="5083175"/>
                          <a:ext cx="238125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92020" cy="295910"/>
                                  <wp:effectExtent l="0" t="0" r="17780" b="8890"/>
                                  <wp:docPr id="42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2020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85pt;margin-top:16pt;height:43.1pt;width:187.5pt;z-index:251689984;mso-width-relative:page;mso-height-relative:page;" fillcolor="#FFFFFF [3201]" filled="t" stroked="t" coordsize="21600,21600" o:gfxdata="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/2woZ1QAAAAoBAAAP&#10;AAAAAAAAAAEAIAAAACIAAABkcnMvZG93bnJldi54bWxQSwECFAAUAAAACACHTuJAoRUjClQCAADE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192020" cy="295910"/>
                            <wp:effectExtent l="0" t="0" r="17780" b="8890"/>
                            <wp:docPr id="42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2020" cy="29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Create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a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new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file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if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it does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not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exist:</w:t>
      </w:r>
      <w:r>
        <w:rPr>
          <w:shd w:val="clear" w:color="auto" w:fill="F0F0F0"/>
        </w:rPr>
        <w:tab/>
      </w:r>
      <w:r>
        <w:t xml:space="preserve">                                                                                                                  f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CD"/>
        </w:rPr>
        <w:t>open</w:t>
      </w:r>
      <w:r>
        <w:t>(</w:t>
      </w:r>
      <w:r>
        <w:rPr>
          <w:color w:val="A42A2A"/>
        </w:rPr>
        <w:t>"myfile.txt"</w:t>
      </w:r>
      <w:r>
        <w:t>,</w:t>
      </w:r>
      <w:r>
        <w:rPr>
          <w:spacing w:val="-3"/>
        </w:rPr>
        <w:t xml:space="preserve"> </w:t>
      </w:r>
      <w:r>
        <w:rPr>
          <w:color w:val="A42A2A"/>
        </w:rPr>
        <w:t>"w"</w:t>
      </w:r>
      <w:r>
        <w:t>)</w:t>
      </w:r>
      <w:bookmarkStart w:id="0" w:name="_GoBack"/>
      <w:bookmarkEnd w:id="0"/>
    </w:p>
    <w:p>
      <w:pPr>
        <w:spacing w:before="33"/>
        <w:ind w:left="520" w:right="0" w:firstLine="0"/>
        <w:jc w:val="left"/>
        <w:rPr>
          <w:b/>
          <w:sz w:val="22"/>
        </w:rPr>
      </w:pPr>
      <w:r>
        <w:rPr>
          <w:b/>
          <w:sz w:val="22"/>
        </w:rPr>
        <w:t>PYTHON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MODULES:</w:t>
      </w:r>
    </w:p>
    <w:p>
      <w:pPr>
        <w:pStyle w:val="3"/>
        <w:spacing w:before="169"/>
        <w:rPr>
          <w:u w:val="none"/>
        </w:rPr>
      </w:pPr>
      <w:r>
        <w:rPr>
          <w:u w:val="thick"/>
        </w:rPr>
        <w:t>What</w:t>
      </w:r>
      <w:r>
        <w:rPr>
          <w:spacing w:val="-4"/>
          <w:u w:val="thick"/>
        </w:rPr>
        <w:t xml:space="preserve"> </w:t>
      </w:r>
      <w:r>
        <w:rPr>
          <w:u w:val="thick"/>
        </w:rPr>
        <w:t>is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1"/>
          <w:u w:val="thick"/>
        </w:rPr>
        <w:t xml:space="preserve"> </w:t>
      </w:r>
      <w:r>
        <w:rPr>
          <w:u w:val="thick"/>
        </w:rPr>
        <w:t>Module?</w:t>
      </w:r>
    </w:p>
    <w:p>
      <w:pPr>
        <w:pStyle w:val="8"/>
        <w:spacing w:before="8"/>
        <w:rPr>
          <w:b/>
          <w:sz w:val="16"/>
        </w:rPr>
      </w:pPr>
    </w:p>
    <w:p>
      <w:pPr>
        <w:pStyle w:val="8"/>
        <w:spacing w:before="91"/>
        <w:ind w:left="160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library.</w:t>
      </w:r>
    </w:p>
    <w:p>
      <w:pPr>
        <w:pStyle w:val="8"/>
        <w:spacing w:before="2"/>
        <w:rPr>
          <w:sz w:val="25"/>
        </w:rPr>
      </w:pPr>
    </w:p>
    <w:p>
      <w:pPr>
        <w:pStyle w:val="8"/>
        <w:ind w:left="160"/>
      </w:pP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</w:p>
    <w:p>
      <w:pPr>
        <w:pStyle w:val="8"/>
        <w:spacing w:before="1"/>
        <w:rPr>
          <w:sz w:val="25"/>
        </w:rPr>
      </w:pPr>
    </w:p>
    <w:p>
      <w:pPr>
        <w:pStyle w:val="3"/>
        <w:spacing w:before="0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1"/>
          <w:u w:val="thick"/>
        </w:rPr>
        <w:t xml:space="preserve"> </w:t>
      </w:r>
      <w:r>
        <w:rPr>
          <w:u w:val="thick"/>
        </w:rPr>
        <w:t>Module</w:t>
      </w:r>
    </w:p>
    <w:p>
      <w:pPr>
        <w:pStyle w:val="8"/>
        <w:rPr>
          <w:b/>
          <w:sz w:val="17"/>
        </w:rPr>
      </w:pPr>
    </w:p>
    <w:p>
      <w:pPr>
        <w:pStyle w:val="8"/>
        <w:spacing w:before="92"/>
        <w:ind w:left="16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module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save 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 want</w:t>
      </w:r>
      <w:r>
        <w:rPr>
          <w:spacing w:val="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file 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 xml:space="preserve">extension </w:t>
      </w:r>
      <w:r>
        <w:rPr>
          <w:color w:val="DC133B"/>
          <w:shd w:val="clear" w:color="auto" w:fill="F0F0F0"/>
        </w:rPr>
        <w:t>.py</w:t>
      </w:r>
      <w:r>
        <w:t>:</w:t>
      </w:r>
    </w:p>
    <w:p>
      <w:pPr>
        <w:pStyle w:val="8"/>
        <w:spacing w:before="4"/>
        <w:rPr>
          <w:sz w:val="17"/>
        </w:rPr>
      </w:pPr>
    </w:p>
    <w:p>
      <w:pPr>
        <w:pStyle w:val="5"/>
        <w:tabs>
          <w:tab w:val="left" w:pos="9550"/>
        </w:tabs>
        <w:spacing w:before="92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2"/>
        <w:ind w:left="131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Save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this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code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in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a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file named</w:t>
      </w:r>
      <w:r>
        <w:rPr>
          <w:spacing w:val="1"/>
          <w:shd w:val="clear" w:color="auto" w:fill="F0F0F0"/>
        </w:rPr>
        <w:t xml:space="preserve"> </w:t>
      </w:r>
      <w:r>
        <w:rPr>
          <w:color w:val="DC133B"/>
          <w:shd w:val="clear" w:color="auto" w:fill="F0F0F0"/>
        </w:rPr>
        <w:t>mymodule.py</w:t>
      </w:r>
      <w:r>
        <w:rPr>
          <w:color w:val="DC133B"/>
          <w:shd w:val="clear" w:color="auto" w:fill="F0F0F0"/>
        </w:rPr>
        <w:tab/>
      </w:r>
    </w:p>
    <w:p>
      <w:pPr>
        <w:pStyle w:val="8"/>
        <w:spacing w:before="8"/>
        <w:rPr>
          <w:sz w:val="20"/>
        </w:rPr>
      </w:pPr>
    </w:p>
    <w:p>
      <w:pPr>
        <w:pStyle w:val="8"/>
        <w:spacing w:before="1"/>
        <w:ind w:left="270" w:right="7328" w:hanging="111"/>
      </w:pPr>
      <w:r>
        <w:rPr>
          <w:color w:val="0000CD"/>
        </w:rPr>
        <w:t xml:space="preserve">def </w:t>
      </w:r>
      <w:r>
        <w:t>greeting(name):</w:t>
      </w:r>
      <w:r>
        <w:rPr>
          <w:spacing w:val="1"/>
        </w:rPr>
        <w:t xml:space="preserve"> </w:t>
      </w:r>
      <w:r>
        <w:rPr>
          <w:color w:val="0000CD"/>
        </w:rPr>
        <w:t>print</w:t>
      </w:r>
      <w:r>
        <w:t>(</w:t>
      </w:r>
      <w:r>
        <w:rPr>
          <w:color w:val="A42A2A"/>
        </w:rPr>
        <w:t>"Hello,</w:t>
      </w:r>
      <w:r>
        <w:rPr>
          <w:color w:val="A42A2A"/>
          <w:spacing w:val="-5"/>
        </w:rPr>
        <w:t xml:space="preserve"> </w:t>
      </w:r>
      <w:r>
        <w:rPr>
          <w:color w:val="A42A2A"/>
        </w:rPr>
        <w:t>"</w:t>
      </w:r>
      <w:r>
        <w:rPr>
          <w:color w:val="A42A2A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name)</w:t>
      </w:r>
    </w:p>
    <w:p>
      <w:pPr>
        <w:spacing w:after="0"/>
        <w:sectPr>
          <w:pgSz w:w="12240" w:h="15840"/>
          <w:pgMar w:top="2020" w:right="1300" w:bottom="1100" w:left="1280" w:header="720" w:footer="918" w:gutter="0"/>
          <w:cols w:space="720" w:num="1"/>
        </w:sectPr>
      </w:pPr>
    </w:p>
    <w:p>
      <w:pPr>
        <w:pStyle w:val="8"/>
        <w:spacing w:before="3"/>
        <w:rPr>
          <w:sz w:val="29"/>
        </w:rPr>
      </w:pPr>
    </w:p>
    <w:p>
      <w:pPr>
        <w:pStyle w:val="3"/>
        <w:rPr>
          <w:u w:val="none"/>
        </w:rPr>
      </w:pPr>
      <w:r>
        <w:rPr>
          <w:u w:val="thick"/>
        </w:rPr>
        <w:t>Use</w:t>
      </w:r>
      <w:r>
        <w:rPr>
          <w:spacing w:val="-1"/>
          <w:u w:val="thick"/>
        </w:rPr>
        <w:t xml:space="preserve"> </w:t>
      </w:r>
      <w:r>
        <w:rPr>
          <w:u w:val="thick"/>
        </w:rPr>
        <w:t>a Module</w:t>
      </w:r>
    </w:p>
    <w:p>
      <w:pPr>
        <w:pStyle w:val="8"/>
        <w:spacing w:before="8"/>
        <w:rPr>
          <w:b/>
          <w:sz w:val="16"/>
        </w:rPr>
      </w:pPr>
    </w:p>
    <w:p>
      <w:pPr>
        <w:pStyle w:val="8"/>
        <w:spacing w:before="91"/>
        <w:ind w:left="160"/>
      </w:pPr>
      <w:r>
        <w:t>Now</w:t>
      </w:r>
      <w:r>
        <w:rPr>
          <w:spacing w:val="-2"/>
        </w:rPr>
        <w:t xml:space="preserve"> </w:t>
      </w:r>
      <w:r>
        <w:t>we can use</w:t>
      </w:r>
      <w:r>
        <w:rPr>
          <w:spacing w:val="-1"/>
        </w:rPr>
        <w:t xml:space="preserve"> </w:t>
      </w:r>
      <w:r>
        <w:t>the module we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created,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DC133B"/>
          <w:shd w:val="clear" w:color="auto" w:fill="F0F0F0"/>
        </w:rPr>
        <w:t>import</w:t>
      </w:r>
      <w:r>
        <w:rPr>
          <w:color w:val="DC133B"/>
          <w:spacing w:val="-1"/>
        </w:rPr>
        <w:t xml:space="preserve"> </w:t>
      </w:r>
      <w:r>
        <w:t>statement:</w:t>
      </w:r>
    </w:p>
    <w:p>
      <w:pPr>
        <w:pStyle w:val="8"/>
        <w:spacing w:before="5"/>
        <w:rPr>
          <w:sz w:val="17"/>
        </w:rPr>
      </w:pPr>
    </w:p>
    <w:p>
      <w:pPr>
        <w:pStyle w:val="5"/>
        <w:tabs>
          <w:tab w:val="left" w:pos="9550"/>
        </w:tabs>
        <w:spacing w:before="92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1" w:line="468" w:lineRule="auto"/>
        <w:ind w:left="160" w:right="107" w:hanging="29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122555</wp:posOffset>
                </wp:positionV>
                <wp:extent cx="1750060" cy="881380"/>
                <wp:effectExtent l="4445" t="4445" r="1714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985" y="8255635"/>
                          <a:ext cx="1750060" cy="88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558290" cy="408940"/>
                                  <wp:effectExtent l="0" t="0" r="3810" b="10160"/>
                                  <wp:docPr id="3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290" cy="408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1560830" cy="175260"/>
                                  <wp:effectExtent l="0" t="0" r="1270" b="15240"/>
                                  <wp:docPr id="3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083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5pt;margin-top:9.65pt;height:69.4pt;width:137.8pt;z-index:251686912;mso-width-relative:page;mso-height-relative:page;" fillcolor="#FFFFFF [3201]" filled="t" stroked="t" coordsize="21600,21600" o:gfxdata="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l71NcAAAAKAQAA&#10;DwAAAAAAAAABACAAAAAiAAAAZHJzL2Rvd25yZXYueG1sUEsBAhQAFAAAAAgAh07iQIqj41B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558290" cy="408940"/>
                            <wp:effectExtent l="0" t="0" r="3810" b="10160"/>
                            <wp:docPr id="3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8290" cy="408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drawing>
                          <wp:inline distT="0" distB="0" distL="114300" distR="114300">
                            <wp:extent cx="1560830" cy="175260"/>
                            <wp:effectExtent l="0" t="0" r="1270" b="15240"/>
                            <wp:docPr id="3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083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280035</wp:posOffset>
                </wp:positionV>
                <wp:extent cx="2166620" cy="654685"/>
                <wp:effectExtent l="4445" t="4445" r="1968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1425" y="8255635"/>
                          <a:ext cx="216662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75485" cy="608330"/>
                                  <wp:effectExtent l="0" t="0" r="5715" b="1270"/>
                                  <wp:docPr id="3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5485" cy="608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22.05pt;height:51.55pt;width:170.6pt;z-index:251685888;mso-width-relative:page;mso-height-relative:page;" fillcolor="#FFFFFF [3201]" filled="t" stroked="t" coordsize="21600,21600" o:gfxdata="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P4k2dcAAAAK&#10;AQAADwAAAAAAAAABACAAAAAiAAAAZHJzL2Rvd25yZXYueG1sUEsBAhQAFAAAAAgAh07iQMPV7DlW&#10;AgAAx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75485" cy="608330"/>
                            <wp:effectExtent l="0" t="0" r="5715" b="1270"/>
                            <wp:docPr id="3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5485" cy="608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Import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module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named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mymodule,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and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call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the greeting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function:</w:t>
      </w:r>
      <w:r>
        <w:rPr>
          <w:shd w:val="clear" w:color="auto" w:fill="F0F0F0"/>
        </w:rPr>
        <w:tab/>
      </w:r>
      <w:r>
        <w:t xml:space="preserve"> </w:t>
      </w:r>
      <w:r>
        <w:rPr>
          <w:color w:val="0000CD"/>
        </w:rPr>
        <w:t xml:space="preserve">import </w:t>
      </w:r>
      <w:r>
        <w:t>mymodule</w:t>
      </w:r>
    </w:p>
    <w:p>
      <w:pPr>
        <w:pStyle w:val="8"/>
        <w:spacing w:before="15"/>
        <w:ind w:left="160"/>
      </w:pPr>
      <w:r>
        <w:t>mymodule.greeting(</w:t>
      </w:r>
      <w:r>
        <w:rPr>
          <w:color w:val="A42A2A"/>
        </w:rPr>
        <w:t>"Jonathan"</w:t>
      </w:r>
      <w:r>
        <w:t>)</w:t>
      </w:r>
    </w:p>
    <w:p>
      <w:pPr>
        <w:pStyle w:val="8"/>
        <w:ind w:left="131"/>
        <w:rPr>
          <w:sz w:val="20"/>
        </w:rPr>
      </w:pPr>
      <w:r>
        <w:rPr>
          <w:sz w:val="20"/>
        </w:rPr>
        <w:pict>
          <v:group id="_x0000_s1124" o:spid="_x0000_s1124" o:spt="203" style="height:13pt;width:470.95pt;" coordsize="9419,260">
            <o:lock v:ext="edit"/>
            <v:shape id="_x0000_s1125" o:spid="_x0000_s1125" style="position:absolute;left:0;top:7;height:252;width:9419;" fillcolor="#F0F0F0" filled="t" stroked="f" coordorigin="0,7" coordsize="9419,252" path="m29,7l0,7,0,259,29,259,29,7xm9419,7l1397,7,1397,259,9419,259,9419,7xe">
              <v:path arrowok="t"/>
              <v:fill on="t" focussize="0,0"/>
              <v:stroke on="f"/>
              <v:imagedata o:title=""/>
              <o:lock v:ext="edit"/>
            </v:shape>
            <v:rect id="_x0000_s1126" o:spid="_x0000_s1126" o:spt="1" style="position:absolute;left:28;top:0;height:260;width:1368;" fillcolor="#4BAE5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7" o:spid="_x0000_s1127" o:spt="202" type="#_x0000_t202" style="position:absolute;left:28;top:7;height:252;width:1368;" fillcolor="#4BAE5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"https://www.w3schools.com/python/showpython.asp?filename=demo_module1"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Run</w:t>
                    </w:r>
                    <w:r>
                      <w:rPr>
                        <w:color w:val="FFFFFF"/>
                        <w:spacing w:val="-1"/>
                        <w:sz w:val="22"/>
                        <w:u w:val="single" w:color="FFFFFF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t>Example »</w:t>
                    </w:r>
                    <w:r>
                      <w:rPr>
                        <w:color w:val="FFFFFF"/>
                        <w:sz w:val="22"/>
                        <w:u w:val="single" w:color="FFFFFF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6"/>
        <w:rPr>
          <w:sz w:val="25"/>
        </w:rPr>
      </w:pPr>
    </w:p>
    <w:p>
      <w:pPr>
        <w:pStyle w:val="3"/>
        <w:rPr>
          <w:u w:val="none"/>
        </w:rPr>
      </w:pPr>
      <w:r>
        <w:rPr>
          <w:u w:val="thick"/>
        </w:rPr>
        <w:t>Variables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</w:t>
      </w:r>
    </w:p>
    <w:p>
      <w:pPr>
        <w:pStyle w:val="8"/>
        <w:spacing w:before="8"/>
        <w:rPr>
          <w:b/>
          <w:sz w:val="16"/>
        </w:rPr>
      </w:pPr>
    </w:p>
    <w:p>
      <w:pPr>
        <w:pStyle w:val="8"/>
        <w:spacing w:before="92"/>
        <w:ind w:left="160" w:right="1190"/>
      </w:pPr>
      <w:r>
        <w:t>The module can contain functions, as already described, but also variables of all types (arrays,</w:t>
      </w:r>
      <w:r>
        <w:rPr>
          <w:spacing w:val="-52"/>
        </w:rPr>
        <w:t xml:space="preserve"> </w:t>
      </w:r>
      <w:r>
        <w:t>dictionaries,</w:t>
      </w:r>
      <w:r>
        <w:rPr>
          <w:spacing w:val="-4"/>
        </w:rPr>
        <w:t xml:space="preserve"> </w:t>
      </w:r>
      <w:r>
        <w:t>objects etc):</w:t>
      </w:r>
    </w:p>
    <w:p>
      <w:pPr>
        <w:pStyle w:val="8"/>
        <w:spacing w:before="6"/>
        <w:rPr>
          <w:sz w:val="17"/>
        </w:rPr>
      </w:pPr>
    </w:p>
    <w:p>
      <w:pPr>
        <w:pStyle w:val="5"/>
        <w:tabs>
          <w:tab w:val="left" w:pos="9550"/>
        </w:tabs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7"/>
        <w:rPr>
          <w:b/>
          <w:sz w:val="12"/>
        </w:rPr>
      </w:pPr>
    </w:p>
    <w:p>
      <w:pPr>
        <w:pStyle w:val="8"/>
        <w:tabs>
          <w:tab w:val="left" w:pos="9550"/>
        </w:tabs>
        <w:spacing w:before="92"/>
        <w:ind w:left="131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Save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this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code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in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file</w:t>
      </w:r>
      <w:r>
        <w:rPr>
          <w:spacing w:val="1"/>
          <w:shd w:val="clear" w:color="auto" w:fill="F0F0F0"/>
        </w:rPr>
        <w:t xml:space="preserve"> </w:t>
      </w:r>
      <w:r>
        <w:rPr>
          <w:color w:val="DC133B"/>
          <w:shd w:val="clear" w:color="auto" w:fill="F0F0F0"/>
        </w:rPr>
        <w:t>mymodule.py</w:t>
      </w:r>
      <w:r>
        <w:rPr>
          <w:color w:val="DC133B"/>
          <w:shd w:val="clear" w:color="auto" w:fill="F0F0F0"/>
        </w:rPr>
        <w:tab/>
      </w:r>
    </w:p>
    <w:p>
      <w:pPr>
        <w:pStyle w:val="8"/>
        <w:rPr>
          <w:sz w:val="21"/>
        </w:rPr>
      </w:pPr>
    </w:p>
    <w:p>
      <w:pPr>
        <w:pStyle w:val="8"/>
        <w:ind w:left="270" w:right="7947" w:hanging="111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19050</wp:posOffset>
                </wp:positionV>
                <wp:extent cx="1917065" cy="1012190"/>
                <wp:effectExtent l="4445" t="4445" r="2159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5334000"/>
                          <a:ext cx="1917065" cy="101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727835" cy="854075"/>
                                  <wp:effectExtent l="0" t="0" r="5715" b="3175"/>
                                  <wp:docPr id="1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783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8pt;margin-top:1.5pt;height:79.7pt;width:150.95pt;z-index:251681792;mso-width-relative:page;mso-height-relative:page;" fillcolor="#FFFFFF [3201]" filled="t" stroked="t" coordsize="21600,21600" o:gfxdata="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iVbZzVAAAACQEA&#10;AA8AAAAAAAAAAQAgAAAAIgAAAGRycy9kb3ducmV2LnhtbFBLAQIUABQAAAAIAIdO4kCcaxaEVgIA&#10;AMU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727835" cy="854075"/>
                            <wp:effectExtent l="0" t="0" r="5715" b="3175"/>
                            <wp:docPr id="1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7835" cy="85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31115</wp:posOffset>
                </wp:positionV>
                <wp:extent cx="2106930" cy="1000125"/>
                <wp:effectExtent l="5080" t="4445" r="2159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4300" y="5346065"/>
                          <a:ext cx="210693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17700" cy="756285"/>
                                  <wp:effectExtent l="0" t="0" r="6350" b="5715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756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pt;margin-top:2.45pt;height:78.75pt;width:165.9pt;z-index:251680768;mso-width-relative:page;mso-height-relative:page;" fillcolor="#FFFFFF [3201]" filled="t" stroked="t" coordsize="21600,21600" o:gfxdata="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7eosY1QAAAAkBAAAP&#10;AAAAAAAAAAEAIAAAACIAAABkcnMvZG93bnJldi54bWxQSwECFAAUAAAACACHTuJAMOVizlQCAADF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17700" cy="756285"/>
                            <wp:effectExtent l="0" t="0" r="6350" b="5715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756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person1 = {</w:t>
      </w:r>
      <w:r>
        <w:rPr>
          <w:spacing w:val="1"/>
        </w:rPr>
        <w:t xml:space="preserve"> </w:t>
      </w:r>
      <w:r>
        <w:rPr>
          <w:color w:val="A42A2A"/>
        </w:rPr>
        <w:t>"name"</w:t>
      </w:r>
      <w:r>
        <w:t xml:space="preserve">: </w:t>
      </w:r>
      <w:r>
        <w:rPr>
          <w:color w:val="A42A2A"/>
        </w:rPr>
        <w:t>"John"</w:t>
      </w:r>
      <w:r>
        <w:t>,</w:t>
      </w:r>
      <w:r>
        <w:rPr>
          <w:spacing w:val="-52"/>
        </w:rPr>
        <w:t xml:space="preserve"> </w:t>
      </w:r>
      <w:r>
        <w:rPr>
          <w:color w:val="A42A2A"/>
        </w:rPr>
        <w:t>"age"</w:t>
      </w:r>
      <w:r>
        <w:t>:</w:t>
      </w:r>
      <w:r>
        <w:rPr>
          <w:spacing w:val="1"/>
        </w:rPr>
        <w:t xml:space="preserve"> </w:t>
      </w:r>
      <w:r>
        <w:rPr>
          <w:color w:val="FF0000"/>
        </w:rPr>
        <w:t>36</w:t>
      </w:r>
      <w:r>
        <w:t>,</w:t>
      </w:r>
    </w:p>
    <w:p>
      <w:pPr>
        <w:pStyle w:val="8"/>
        <w:spacing w:line="252" w:lineRule="exact"/>
        <w:ind w:left="270"/>
      </w:pPr>
      <w:r>
        <w:rPr>
          <w:color w:val="A42A2A"/>
        </w:rPr>
        <w:t>"country"</w:t>
      </w:r>
      <w:r>
        <w:t>:</w:t>
      </w:r>
      <w:r>
        <w:rPr>
          <w:spacing w:val="-3"/>
        </w:rPr>
        <w:t xml:space="preserve"> </w:t>
      </w:r>
      <w:r>
        <w:rPr>
          <w:color w:val="A42A2A"/>
        </w:rPr>
        <w:t>"Norway"</w:t>
      </w:r>
    </w:p>
    <w:p>
      <w:pPr>
        <w:pStyle w:val="8"/>
        <w:spacing w:line="253" w:lineRule="exact"/>
        <w:ind w:left="160"/>
      </w:pPr>
      <w:r>
        <w:rPr>
          <w:w w:val="100"/>
        </w:rPr>
        <w:t>}</w:t>
      </w:r>
    </w:p>
    <w:p>
      <w:pPr>
        <w:pStyle w:val="5"/>
        <w:tabs>
          <w:tab w:val="left" w:pos="9550"/>
        </w:tabs>
        <w:spacing w:before="155"/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8"/>
        <w:spacing w:before="4"/>
        <w:rPr>
          <w:b/>
          <w:sz w:val="20"/>
        </w:rPr>
      </w:pPr>
    </w:p>
    <w:p>
      <w:pPr>
        <w:pStyle w:val="8"/>
        <w:tabs>
          <w:tab w:val="left" w:pos="9550"/>
        </w:tabs>
        <w:spacing w:line="468" w:lineRule="auto"/>
        <w:ind w:left="160" w:right="107" w:hanging="29"/>
        <w:rPr>
          <w:spacing w:val="-2"/>
          <w:shd w:val="clear" w:color="auto" w:fill="F0F0F0"/>
        </w:rPr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Import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module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named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mymodule,</w:t>
      </w:r>
      <w:r>
        <w:rPr>
          <w:spacing w:val="-2"/>
          <w:shd w:val="clear" w:color="auto" w:fill="F0F0F0"/>
        </w:rPr>
        <w:t xml:space="preserve"> </w:t>
      </w:r>
    </w:p>
    <w:p>
      <w:pPr>
        <w:pStyle w:val="8"/>
        <w:tabs>
          <w:tab w:val="left" w:pos="9550"/>
        </w:tabs>
        <w:spacing w:line="468" w:lineRule="auto"/>
        <w:ind w:left="160" w:right="107" w:hanging="29"/>
      </w:pPr>
      <w:r>
        <w:rPr>
          <w:shd w:val="clear" w:color="auto" w:fill="F0F0F0"/>
        </w:rPr>
        <w:t>and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access</w:t>
      </w:r>
      <w:r>
        <w:rPr>
          <w:spacing w:val="-1"/>
          <w:shd w:val="clear" w:color="auto" w:fill="F0F0F0"/>
        </w:rPr>
        <w:t xml:space="preserve"> </w:t>
      </w:r>
      <w:r>
        <w:rPr>
          <w:shd w:val="clear" w:color="auto" w:fill="F0F0F0"/>
        </w:rPr>
        <w:t>the</w:t>
      </w:r>
      <w:r>
        <w:rPr>
          <w:spacing w:val="-4"/>
          <w:shd w:val="clear" w:color="auto" w:fill="F0F0F0"/>
        </w:rPr>
        <w:t xml:space="preserve"> </w:t>
      </w:r>
      <w:r>
        <w:rPr>
          <w:shd w:val="clear" w:color="auto" w:fill="F0F0F0"/>
        </w:rPr>
        <w:t>person1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dictionary:</w:t>
      </w:r>
      <w:r>
        <w:rPr>
          <w:shd w:val="clear" w:color="auto" w:fill="F0F0F0"/>
        </w:rPr>
        <w:tab/>
      </w:r>
      <w:r>
        <w:t xml:space="preserve"> </w:t>
      </w:r>
      <w:r>
        <w:rPr>
          <w:color w:val="0000CD"/>
        </w:rPr>
        <w:t xml:space="preserve">import </w:t>
      </w:r>
      <w:r>
        <w:t>mymodule</w:t>
      </w:r>
    </w:p>
    <w:p>
      <w:pPr>
        <w:pStyle w:val="8"/>
        <w:spacing w:before="14"/>
        <w:ind w:left="160" w:right="6824"/>
      </w:pPr>
      <w:r>
        <w:t>a = mymodule.person1[</w:t>
      </w:r>
      <w:r>
        <w:rPr>
          <w:color w:val="A42A2A"/>
        </w:rPr>
        <w:t>"age"</w:t>
      </w:r>
      <w:r>
        <w:t>]</w:t>
      </w:r>
      <w:r>
        <w:rPr>
          <w:spacing w:val="-52"/>
        </w:rPr>
        <w:t xml:space="preserve"> </w:t>
      </w:r>
      <w:r>
        <w:rPr>
          <w:color w:val="0000CD"/>
        </w:rPr>
        <w:t>print</w:t>
      </w:r>
      <w:r>
        <w:t>(a)</w:t>
      </w: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8"/>
        <w:spacing w:before="3"/>
        <w:rPr>
          <w:sz w:val="20"/>
        </w:rPr>
      </w:pPr>
    </w:p>
    <w:p>
      <w:pPr>
        <w:pStyle w:val="3"/>
        <w:spacing w:before="0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rFonts w:hint="default"/>
          <w:spacing w:val="-4"/>
          <w:u w:val="thick"/>
          <w:lang w:val="en-US"/>
        </w:rPr>
        <w:t xml:space="preserve"># </w:t>
      </w:r>
      <w:r>
        <w:rPr>
          <w:rFonts w:hint="default"/>
          <w:spacing w:val="-4"/>
          <w:sz w:val="36"/>
          <w:szCs w:val="36"/>
          <w:u w:val="thick"/>
          <w:lang w:val="en-US"/>
        </w:rPr>
        <w:t>03</w:t>
      </w:r>
      <w:r>
        <w:rPr>
          <w:rFonts w:hint="default"/>
          <w:spacing w:val="-4"/>
          <w:u w:val="thick"/>
          <w:lang w:val="en-US"/>
        </w:rPr>
        <w:t xml:space="preserve"> </w:t>
      </w:r>
      <w:r>
        <w:rPr>
          <w:u w:val="thick"/>
        </w:rPr>
        <w:t>tasks</w:t>
      </w:r>
    </w:p>
    <w:p>
      <w:pPr>
        <w:pStyle w:val="8"/>
        <w:spacing w:before="10"/>
        <w:rPr>
          <w:b/>
          <w:sz w:val="28"/>
        </w:rPr>
      </w:pPr>
    </w:p>
    <w:p>
      <w:pPr>
        <w:pStyle w:val="5"/>
        <w:tabs>
          <w:tab w:val="left" w:pos="9550"/>
        </w:tabs>
      </w:pPr>
      <w:r>
        <w:rPr>
          <w:spacing w:val="-27"/>
          <w:w w:val="100"/>
          <w:shd w:val="clear" w:color="auto" w:fill="F0F0F0"/>
        </w:rPr>
        <w:t xml:space="preserve"> </w:t>
      </w:r>
      <w:r>
        <w:rPr>
          <w:shd w:val="clear" w:color="auto" w:fill="F0F0F0"/>
        </w:rPr>
        <w:t>Exercise 1</w:t>
      </w:r>
      <w:r>
        <w:rPr>
          <w:shd w:val="clear" w:color="auto" w:fill="F0F0F0"/>
        </w:rPr>
        <w:tab/>
      </w:r>
    </w:p>
    <w:p>
      <w:pPr>
        <w:spacing w:before="153"/>
        <w:ind w:left="520" w:right="0" w:firstLine="0"/>
        <w:jc w:val="left"/>
        <w:rPr>
          <w:b/>
          <w:sz w:val="22"/>
        </w:rPr>
      </w:pPr>
      <w:r>
        <w:rPr>
          <w:b/>
          <w:sz w:val="22"/>
        </w:rPr>
        <w:t>Perform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 given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operations</w:t>
      </w:r>
    </w:p>
    <w:p>
      <w:pPr>
        <w:pStyle w:val="11"/>
        <w:numPr>
          <w:ilvl w:val="1"/>
          <w:numId w:val="2"/>
        </w:numPr>
        <w:tabs>
          <w:tab w:val="left" w:pos="880"/>
          <w:tab w:val="left" w:pos="881"/>
        </w:tabs>
        <w:spacing w:before="13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square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cube every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 given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integers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Lambda.</w:t>
      </w:r>
    </w:p>
    <w:p>
      <w:pPr>
        <w:pStyle w:val="11"/>
        <w:numPr>
          <w:ilvl w:val="1"/>
          <w:numId w:val="2"/>
        </w:numPr>
        <w:tabs>
          <w:tab w:val="left" w:pos="881"/>
        </w:tabs>
        <w:spacing w:before="21" w:after="0" w:line="240" w:lineRule="auto"/>
        <w:ind w:left="880" w:right="0" w:hanging="361"/>
        <w:jc w:val="left"/>
        <w:rPr>
          <w:sz w:val="28"/>
        </w:rPr>
      </w:pP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 given</w:t>
      </w:r>
      <w:r>
        <w:rPr>
          <w:spacing w:val="-1"/>
          <w:sz w:val="22"/>
        </w:rPr>
        <w:t xml:space="preserve"> </w:t>
      </w:r>
      <w:r>
        <w:rPr>
          <w:sz w:val="22"/>
        </w:rPr>
        <w:t>string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 a</w:t>
      </w:r>
      <w:r>
        <w:rPr>
          <w:spacing w:val="-3"/>
          <w:sz w:val="22"/>
        </w:rPr>
        <w:t xml:space="preserve"> </w:t>
      </w:r>
      <w:r>
        <w:rPr>
          <w:sz w:val="22"/>
        </w:rPr>
        <w:t>given character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Lambda.</w:t>
      </w:r>
    </w:p>
    <w:p>
      <w:pPr>
        <w:pStyle w:val="11"/>
        <w:numPr>
          <w:ilvl w:val="1"/>
          <w:numId w:val="2"/>
        </w:numPr>
        <w:tabs>
          <w:tab w:val="left" w:pos="881"/>
        </w:tabs>
        <w:spacing w:before="91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extract</w:t>
      </w:r>
      <w:r>
        <w:rPr>
          <w:spacing w:val="-3"/>
          <w:sz w:val="22"/>
        </w:rPr>
        <w:t xml:space="preserve"> </w:t>
      </w:r>
      <w:r>
        <w:rPr>
          <w:sz w:val="22"/>
        </w:rPr>
        <w:t>year,</w:t>
      </w:r>
      <w:r>
        <w:rPr>
          <w:spacing w:val="-1"/>
          <w:sz w:val="22"/>
        </w:rPr>
        <w:t xml:space="preserve"> </w:t>
      </w:r>
      <w:r>
        <w:rPr>
          <w:sz w:val="22"/>
        </w:rPr>
        <w:t>month,</w:t>
      </w:r>
      <w:r>
        <w:rPr>
          <w:spacing w:val="-1"/>
          <w:sz w:val="22"/>
        </w:rPr>
        <w:t xml:space="preserve"> </w:t>
      </w:r>
      <w:r>
        <w:rPr>
          <w:sz w:val="22"/>
        </w:rPr>
        <w:t>date and</w:t>
      </w:r>
      <w:r>
        <w:rPr>
          <w:spacing w:val="-4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Lambda.</w:t>
      </w: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136525</wp:posOffset>
                </wp:positionV>
                <wp:extent cx="4060825" cy="3643630"/>
                <wp:effectExtent l="4445" t="5080" r="1143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230" y="2941955"/>
                          <a:ext cx="4060825" cy="364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187190" cy="3531235"/>
                                  <wp:effectExtent l="0" t="0" r="3810" b="12065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7190" cy="3531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10.75pt;height:286.9pt;width:319.75pt;z-index:251675648;mso-width-relative:page;mso-height-relative:page;" fillcolor="#FFFFFF [3201]" filled="t" stroked="t" coordsize="21600,21600" o:gfxdata="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K8N8dcAAAAKAQAA&#10;DwAAAAAAAAABACAAAAAiAAAAZHJzL2Rvd25yZXYueG1sUEsBAhQAFAAAAAgAh07iQDFhNdR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187190" cy="3531235"/>
                            <wp:effectExtent l="0" t="0" r="3810" b="12065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7190" cy="3531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92710</wp:posOffset>
                </wp:positionV>
                <wp:extent cx="2845435" cy="2369185"/>
                <wp:effectExtent l="4445" t="4445" r="76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2485" y="4196715"/>
                          <a:ext cx="2845435" cy="236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787650" cy="2310130"/>
                                  <wp:effectExtent l="0" t="0" r="12700" b="1397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7650" cy="2310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55pt;margin-top:7.3pt;height:186.55pt;width:224.05pt;z-index:251676672;mso-width-relative:page;mso-height-relative:page;" fillcolor="#FFFFFF [3201]" filled="t" stroked="t" coordsize="21600,21600" o:gfxdata="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ZJJT/XAAAACwEA&#10;AA8AAAAAAAAAAQAgAAAAIgAAAGRycy9kb3ducmV2LnhtbFBLAQIUABQAAAAIAIdO4kA+s0OG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787650" cy="2310130"/>
                            <wp:effectExtent l="0" t="0" r="12700" b="1397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7650" cy="2310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881"/>
        </w:tabs>
        <w:spacing w:before="91" w:after="0" w:line="240" w:lineRule="auto"/>
        <w:ind w:left="519" w:leftChars="0" w:right="0" w:rightChars="0"/>
        <w:jc w:val="left"/>
        <w:rPr>
          <w:sz w:val="22"/>
        </w:rPr>
      </w:pPr>
    </w:p>
    <w:p>
      <w:pPr>
        <w:pStyle w:val="8"/>
        <w:rPr>
          <w:sz w:val="26"/>
        </w:rPr>
      </w:pPr>
    </w:p>
    <w:p>
      <w:pPr>
        <w:pStyle w:val="5"/>
        <w:spacing w:before="0"/>
        <w:ind w:left="520"/>
      </w:pPr>
      <w:r>
        <w:t>Exercise 2</w:t>
      </w:r>
    </w:p>
    <w:p>
      <w:pPr>
        <w:pStyle w:val="11"/>
        <w:numPr>
          <w:ilvl w:val="2"/>
          <w:numId w:val="2"/>
        </w:numPr>
        <w:tabs>
          <w:tab w:val="left" w:pos="1240"/>
          <w:tab w:val="left" w:pos="1241"/>
        </w:tabs>
        <w:spacing w:before="16" w:after="0" w:line="259" w:lineRule="auto"/>
        <w:ind w:left="1240" w:right="142" w:hanging="488"/>
        <w:jc w:val="left"/>
        <w:rPr>
          <w:sz w:val="25"/>
        </w:rPr>
      </w:pPr>
      <w:r>
        <w:rPr>
          <w:sz w:val="22"/>
        </w:rPr>
        <w:t>You have collected information about cities in your province. You decide to store each city’s</w:t>
      </w:r>
      <w:r>
        <w:rPr>
          <w:spacing w:val="1"/>
          <w:sz w:val="22"/>
        </w:rPr>
        <w:t xml:space="preserve"> </w:t>
      </w:r>
      <w:r>
        <w:rPr>
          <w:sz w:val="22"/>
        </w:rPr>
        <w:t>name,</w:t>
      </w:r>
      <w:r>
        <w:rPr>
          <w:spacing w:val="-3"/>
          <w:sz w:val="22"/>
        </w:rPr>
        <w:t xml:space="preserve"> </w:t>
      </w:r>
      <w:r>
        <w:rPr>
          <w:sz w:val="22"/>
        </w:rPr>
        <w:t>population,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mayor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file.</w:t>
      </w:r>
      <w:r>
        <w:rPr>
          <w:spacing w:val="-3"/>
          <w:sz w:val="22"/>
        </w:rPr>
        <w:t xml:space="preserve"> </w:t>
      </w:r>
      <w:r>
        <w:rPr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python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accept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52"/>
          <w:sz w:val="22"/>
        </w:rPr>
        <w:t xml:space="preserve"> </w:t>
      </w:r>
      <w:r>
        <w:rPr>
          <w:sz w:val="22"/>
        </w:rPr>
        <w:t>of</w:t>
      </w:r>
      <w:r>
        <w:rPr>
          <w:rFonts w:hint="default"/>
          <w:sz w:val="22"/>
          <w:lang w:val="en-US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keyboard and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in</w:t>
      </w:r>
      <w:r>
        <w:rPr>
          <w:spacing w:val="-4"/>
        </w:rPr>
        <w:t xml:space="preserve"> </w:t>
      </w:r>
      <w:r>
        <w:t>the order</w:t>
      </w:r>
      <w:r>
        <w:rPr>
          <w:spacing w:val="-3"/>
        </w:rPr>
        <w:t xml:space="preserve"> </w:t>
      </w:r>
      <w:r>
        <w:t>in which</w:t>
      </w:r>
      <w:r>
        <w:rPr>
          <w:spacing w:val="-2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entered.</w:t>
      </w:r>
    </w:p>
    <w:p>
      <w:pPr>
        <w:pStyle w:val="11"/>
        <w:numPr>
          <w:ilvl w:val="2"/>
          <w:numId w:val="2"/>
        </w:numPr>
        <w:tabs>
          <w:tab w:val="left" w:pos="1240"/>
          <w:tab w:val="left" w:pos="1241"/>
        </w:tabs>
        <w:spacing w:before="0" w:after="0" w:line="256" w:lineRule="auto"/>
        <w:ind w:left="1240" w:right="189" w:hanging="562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314325</wp:posOffset>
                </wp:positionV>
                <wp:extent cx="4356735" cy="1666875"/>
                <wp:effectExtent l="4445" t="4445" r="2032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5550" y="7689850"/>
                          <a:ext cx="435673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830955" cy="1715135"/>
                                  <wp:effectExtent l="0" t="0" r="17145" b="18415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0955" cy="1715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24.75pt;height:131.25pt;width:343.05pt;z-index:251677696;mso-width-relative:page;mso-height-relative:page;" fillcolor="#FFFFFF [3201]" filled="t" stroked="t" coordsize="21600,21600" o:gfxdata="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iEIJHWAAAACQEAAA8A&#10;AAAAAAAAAQAgAAAAIgAAAGRycy9kb3ducmV2LnhtbFBLAQIUABQAAAAIAIdO4kBx2Son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830955" cy="1715135"/>
                            <wp:effectExtent l="0" t="0" r="17145" b="18415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0955" cy="17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Write a python program to create a data file student.txt and append the message “Now we are</w:t>
      </w:r>
      <w:r>
        <w:rPr>
          <w:spacing w:val="-53"/>
          <w:sz w:val="22"/>
        </w:rPr>
        <w:t xml:space="preserve"> </w:t>
      </w:r>
      <w:r>
        <w:rPr>
          <w:sz w:val="22"/>
        </w:rPr>
        <w:t>AI</w:t>
      </w:r>
      <w:r>
        <w:rPr>
          <w:spacing w:val="52"/>
          <w:sz w:val="22"/>
        </w:rPr>
        <w:t xml:space="preserve"> </w:t>
      </w:r>
      <w:r>
        <w:rPr>
          <w:sz w:val="22"/>
        </w:rPr>
        <w:t>students”s</w:t>
      </w: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sz w:val="22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rFonts w:hint="default"/>
          <w:sz w:val="22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1240"/>
          <w:tab w:val="left" w:pos="1241"/>
        </w:tabs>
        <w:spacing w:before="0" w:after="0" w:line="256" w:lineRule="auto"/>
        <w:ind w:left="678" w:leftChars="0" w:right="189" w:rightChars="0"/>
        <w:jc w:val="left"/>
        <w:rPr>
          <w:rFonts w:hint="default"/>
          <w:sz w:val="22"/>
          <w:lang w:val="en-US"/>
        </w:rPr>
      </w:pPr>
    </w:p>
    <w:p>
      <w:pPr>
        <w:pStyle w:val="5"/>
        <w:spacing w:before="9"/>
        <w:ind w:left="520"/>
      </w:pPr>
      <w:r>
        <w:t>Exercise</w:t>
      </w:r>
      <w:r>
        <w:rPr>
          <w:spacing w:val="-2"/>
        </w:rPr>
        <w:t xml:space="preserve"> </w:t>
      </w:r>
      <w:r>
        <w:t>3:</w:t>
      </w:r>
    </w:p>
    <w:p>
      <w:pPr>
        <w:pStyle w:val="8"/>
        <w:spacing w:before="15" w:line="259" w:lineRule="auto"/>
        <w:ind w:left="520" w:right="6932"/>
      </w:pPr>
      <w:r>
        <w:t>Plan on python modules.</w:t>
      </w:r>
      <w:r>
        <w:rPr>
          <w:spacing w:val="-52"/>
        </w:rPr>
        <w:t xml:space="preserve"> </w:t>
      </w:r>
      <w:r>
        <w:t>(hands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experience)</w:t>
      </w:r>
    </w:p>
    <w:p>
      <w:pPr>
        <w:pStyle w:val="8"/>
        <w:spacing w:before="10"/>
        <w:rPr>
          <w:sz w:val="23"/>
        </w:rPr>
      </w:pPr>
    </w:p>
    <w:p>
      <w:pPr>
        <w:pStyle w:val="8"/>
        <w:spacing w:line="259" w:lineRule="auto"/>
        <w:ind w:left="160" w:right="139"/>
        <w:jc w:val="both"/>
      </w:pPr>
      <w:r>
        <w:t>Notes: these exercises will focus on importing, exploring and using some of the more useful modules</w:t>
      </w:r>
      <w:r>
        <w:rPr>
          <w:spacing w:val="1"/>
        </w:rPr>
        <w:t xml:space="preserve"> </w:t>
      </w:r>
      <w:r>
        <w:t>available in the Python standard library. Unlike previous exercises there are no questions, the goal is to</w:t>
      </w:r>
      <w:r>
        <w:rPr>
          <w:spacing w:val="1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might find</w:t>
      </w:r>
      <w:r>
        <w:rPr>
          <w:spacing w:val="-1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final projects.</w:t>
      </w:r>
    </w:p>
    <w:p>
      <w:pPr>
        <w:pStyle w:val="11"/>
        <w:numPr>
          <w:ilvl w:val="0"/>
          <w:numId w:val="3"/>
        </w:numPr>
        <w:tabs>
          <w:tab w:val="left" w:pos="881"/>
        </w:tabs>
        <w:spacing w:before="1" w:after="0" w:line="259" w:lineRule="auto"/>
        <w:ind w:left="160" w:right="133" w:firstLine="0"/>
        <w:jc w:val="both"/>
        <w:rPr>
          <w:sz w:val="22"/>
        </w:rPr>
      </w:pPr>
      <w:r>
        <w:rPr>
          <w:sz w:val="22"/>
        </w:rPr>
        <w:t>In previous exercise sets we used specific modules, for example, random to generate random</w:t>
      </w:r>
      <w:r>
        <w:rPr>
          <w:spacing w:val="1"/>
          <w:sz w:val="22"/>
        </w:rPr>
        <w:t xml:space="preserve"> </w:t>
      </w:r>
      <w:r>
        <w:rPr>
          <w:sz w:val="22"/>
        </w:rPr>
        <w:t>numbers, math to access mathematical functions and sys for system variables. To access the contents of a</w:t>
      </w:r>
      <w:r>
        <w:rPr>
          <w:spacing w:val="1"/>
          <w:sz w:val="22"/>
        </w:rPr>
        <w:t xml:space="preserve"> </w:t>
      </w:r>
      <w:r>
        <w:rPr>
          <w:sz w:val="22"/>
        </w:rPr>
        <w:t>module</w:t>
      </w:r>
      <w:r>
        <w:rPr>
          <w:spacing w:val="-1"/>
          <w:sz w:val="22"/>
        </w:rPr>
        <w:t xml:space="preserve"> </w:t>
      </w:r>
      <w:r>
        <w:rPr>
          <w:sz w:val="22"/>
        </w:rPr>
        <w:t>we use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import</w:t>
      </w:r>
      <w:r>
        <w:rPr>
          <w:spacing w:val="1"/>
          <w:sz w:val="22"/>
        </w:rPr>
        <w:t xml:space="preserve"> </w:t>
      </w:r>
      <w:r>
        <w:rPr>
          <w:sz w:val="22"/>
        </w:rPr>
        <w:t>keyword. For example:</w:t>
      </w:r>
    </w:p>
    <w:p>
      <w:pPr>
        <w:pStyle w:val="8"/>
        <w:spacing w:line="252" w:lineRule="exact"/>
        <w:ind w:left="1240"/>
      </w:pPr>
      <w:r>
        <w:t>&gt;&gt;&gt;</w:t>
      </w:r>
      <w:r>
        <w:rPr>
          <w:spacing w:val="-3"/>
        </w:rPr>
        <w:t xml:space="preserve"> </w:t>
      </w:r>
      <w:r>
        <w:t>import math</w:t>
      </w:r>
    </w:p>
    <w:p>
      <w:pPr>
        <w:pStyle w:val="8"/>
        <w:spacing w:before="21" w:line="256" w:lineRule="auto"/>
        <w:ind w:left="1240"/>
      </w:pPr>
      <w:r>
        <w:t>Modules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standard</w:t>
      </w:r>
      <w:r>
        <w:rPr>
          <w:spacing w:val="23"/>
        </w:rPr>
        <w:t xml:space="preserve"> </w:t>
      </w:r>
      <w:r>
        <w:t>library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top-level</w:t>
      </w:r>
      <w:r>
        <w:rPr>
          <w:spacing w:val="26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overview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module</w:t>
      </w:r>
      <w:r>
        <w:rPr>
          <w:spacing w:val="-2"/>
        </w:rPr>
        <w:t xml:space="preserve"> </w:t>
      </w:r>
      <w:r>
        <w:t>(remember, press</w:t>
      </w:r>
      <w:r>
        <w:rPr>
          <w:spacing w:val="-2"/>
        </w:rPr>
        <w:t xml:space="preserve"> </w:t>
      </w:r>
      <w:r>
        <w:t>’q’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 help pages):</w:t>
      </w:r>
    </w:p>
    <w:p>
      <w:pPr>
        <w:pStyle w:val="8"/>
        <w:spacing w:before="4"/>
        <w:ind w:left="1240"/>
      </w:pPr>
      <w:r>
        <w:t>&gt;&gt;&gt;</w:t>
      </w:r>
      <w:r>
        <w:rPr>
          <w:spacing w:val="-2"/>
        </w:rPr>
        <w:t xml:space="preserve"> </w:t>
      </w:r>
      <w:r>
        <w:t>help(math)</w:t>
      </w:r>
    </w:p>
    <w:p>
      <w:pPr>
        <w:pStyle w:val="8"/>
        <w:spacing w:before="21"/>
        <w:ind w:left="1240"/>
      </w:pP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function:</w:t>
      </w:r>
    </w:p>
    <w:p>
      <w:pPr>
        <w:pStyle w:val="8"/>
        <w:spacing w:before="20"/>
        <w:ind w:left="1240"/>
      </w:pPr>
      <w:r>
        <w:t>&gt;&gt;&gt;</w:t>
      </w:r>
      <w:r>
        <w:rPr>
          <w:spacing w:val="-2"/>
        </w:rPr>
        <w:t xml:space="preserve"> </w:t>
      </w:r>
      <w:r>
        <w:t>help(math.sqrt)</w:t>
      </w:r>
    </w:p>
    <w:p>
      <w:pPr>
        <w:pStyle w:val="8"/>
        <w:spacing w:before="18" w:line="259" w:lineRule="auto"/>
        <w:ind w:left="1240"/>
      </w:pPr>
      <w:r>
        <w:t>In</w:t>
      </w:r>
      <w:r>
        <w:rPr>
          <w:spacing w:val="3"/>
        </w:rPr>
        <w:t xml:space="preserve"> </w:t>
      </w:r>
      <w:r>
        <w:t>Python3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module,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dot</w:t>
      </w:r>
      <w:r>
        <w:rPr>
          <w:spacing w:val="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tab twice.</w:t>
      </w:r>
    </w:p>
    <w:p>
      <w:pPr>
        <w:pStyle w:val="8"/>
        <w:spacing w:before="1"/>
        <w:ind w:left="1240"/>
      </w:pPr>
      <w:r>
        <w:t>&gt;&gt;&gt; math.</w:t>
      </w:r>
    </w:p>
    <w:p>
      <w:pPr>
        <w:pStyle w:val="11"/>
        <w:numPr>
          <w:ilvl w:val="0"/>
          <w:numId w:val="3"/>
        </w:numPr>
        <w:tabs>
          <w:tab w:val="left" w:pos="880"/>
          <w:tab w:val="left" w:pos="881"/>
        </w:tabs>
        <w:spacing w:before="21" w:after="0" w:line="256" w:lineRule="auto"/>
        <w:ind w:left="880" w:right="143" w:hanging="706"/>
        <w:jc w:val="left"/>
        <w:rPr>
          <w:sz w:val="22"/>
        </w:rPr>
      </w:pPr>
      <w:r>
        <w:rPr>
          <w:sz w:val="22"/>
        </w:rPr>
        <w:t>Instead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z w:val="22"/>
        </w:rPr>
        <w:t>importing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4"/>
          <w:sz w:val="22"/>
        </w:rPr>
        <w:t xml:space="preserve"> </w:t>
      </w:r>
      <w:r>
        <w:rPr>
          <w:sz w:val="22"/>
        </w:rPr>
        <w:t>entire</w:t>
      </w:r>
      <w:r>
        <w:rPr>
          <w:spacing w:val="4"/>
          <w:sz w:val="22"/>
        </w:rPr>
        <w:t xml:space="preserve"> </w:t>
      </w:r>
      <w:r>
        <w:rPr>
          <w:sz w:val="22"/>
        </w:rPr>
        <w:t>module,</w:t>
      </w:r>
      <w:r>
        <w:rPr>
          <w:spacing w:val="4"/>
          <w:sz w:val="22"/>
        </w:rPr>
        <w:t xml:space="preserve"> </w:t>
      </w:r>
      <w:r>
        <w:rPr>
          <w:sz w:val="22"/>
        </w:rPr>
        <w:t>we</w:t>
      </w:r>
      <w:r>
        <w:rPr>
          <w:spacing w:val="1"/>
          <w:sz w:val="22"/>
        </w:rPr>
        <w:t xml:space="preserve"> </w:t>
      </w:r>
      <w:r>
        <w:rPr>
          <w:sz w:val="22"/>
        </w:rPr>
        <w:t>can</w:t>
      </w:r>
      <w:r>
        <w:rPr>
          <w:spacing w:val="2"/>
          <w:sz w:val="22"/>
        </w:rPr>
        <w:t xml:space="preserve"> </w:t>
      </w:r>
      <w:r>
        <w:rPr>
          <w:sz w:val="22"/>
        </w:rPr>
        <w:t>import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4"/>
          <w:sz w:val="22"/>
        </w:rPr>
        <w:t xml:space="preserve"> </w:t>
      </w:r>
      <w:r>
        <w:rPr>
          <w:sz w:val="22"/>
        </w:rPr>
        <w:t>single</w:t>
      </w:r>
      <w:r>
        <w:rPr>
          <w:spacing w:val="1"/>
          <w:sz w:val="22"/>
        </w:rPr>
        <w:t xml:space="preserve"> </w:t>
      </w:r>
      <w:r>
        <w:rPr>
          <w:sz w:val="22"/>
        </w:rPr>
        <w:t>function</w:t>
      </w:r>
      <w:r>
        <w:rPr>
          <w:spacing w:val="3"/>
          <w:sz w:val="22"/>
        </w:rPr>
        <w:t xml:space="preserve"> </w:t>
      </w:r>
      <w:r>
        <w:rPr>
          <w:sz w:val="22"/>
        </w:rPr>
        <w:t>or</w:t>
      </w:r>
      <w:r>
        <w:rPr>
          <w:spacing w:val="4"/>
          <w:sz w:val="22"/>
        </w:rPr>
        <w:t xml:space="preserve"> </w:t>
      </w:r>
      <w:r>
        <w:rPr>
          <w:sz w:val="22"/>
        </w:rPr>
        <w:t>variable</w:t>
      </w:r>
      <w:r>
        <w:rPr>
          <w:spacing w:val="4"/>
          <w:sz w:val="22"/>
        </w:rPr>
        <w:t xml:space="preserve"> </w:t>
      </w:r>
      <w:r>
        <w:rPr>
          <w:sz w:val="22"/>
        </w:rPr>
        <w:t>using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from</w:t>
      </w:r>
      <w:r>
        <w:rPr>
          <w:spacing w:val="-52"/>
          <w:sz w:val="22"/>
        </w:rPr>
        <w:t xml:space="preserve"> </w:t>
      </w:r>
      <w:r>
        <w:rPr>
          <w:sz w:val="22"/>
        </w:rPr>
        <w:t>keyword,</w:t>
      </w:r>
      <w:r>
        <w:rPr>
          <w:spacing w:val="-1"/>
          <w:sz w:val="22"/>
        </w:rPr>
        <w:t xml:space="preserve"> </w:t>
      </w:r>
      <w:r>
        <w:rPr>
          <w:sz w:val="22"/>
        </w:rPr>
        <w:t>for example:</w:t>
      </w:r>
    </w:p>
    <w:p>
      <w:pPr>
        <w:pStyle w:val="8"/>
        <w:spacing w:before="3"/>
        <w:ind w:left="1240"/>
      </w:pPr>
      <w:r>
        <w:t>&gt;&gt;&gt;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math import sqrt</w:t>
      </w:r>
    </w:p>
    <w:p>
      <w:pPr>
        <w:pStyle w:val="8"/>
        <w:spacing w:before="21" w:line="259" w:lineRule="auto"/>
        <w:ind w:left="1240" w:right="7386"/>
      </w:pPr>
      <w:r>
        <w:t>&gt;&gt;&gt; sqrt(9)</w:t>
      </w:r>
      <w:r>
        <w:rPr>
          <w:spacing w:val="-52"/>
        </w:rPr>
        <w:t xml:space="preserve"> </w:t>
      </w:r>
      <w:r>
        <w:t>3.0</w:t>
      </w:r>
    </w:p>
    <w:p>
      <w:pPr>
        <w:pStyle w:val="8"/>
        <w:spacing w:line="259" w:lineRule="auto"/>
        <w:ind w:left="1240" w:right="137"/>
        <w:jc w:val="both"/>
      </w:pPr>
      <w:r>
        <w:t>This can be useful if we know we are going to use the function alot and want our code to look</w:t>
      </w:r>
      <w:r>
        <w:rPr>
          <w:spacing w:val="-52"/>
        </w:rPr>
        <w:t xml:space="preserve"> </w:t>
      </w:r>
      <w:r>
        <w:t>neater. The downside is that we cannot have a function called, for example, sqrt() in our own</w:t>
      </w:r>
      <w:r>
        <w:rPr>
          <w:spacing w:val="1"/>
        </w:rPr>
        <w:t xml:space="preserve"> </w:t>
      </w:r>
      <w:r>
        <w:t>code.</w:t>
      </w:r>
    </w:p>
    <w:p>
      <w:pPr>
        <w:pStyle w:val="8"/>
        <w:spacing w:before="6"/>
        <w:rPr>
          <w:sz w:val="23"/>
        </w:rPr>
      </w:pPr>
    </w:p>
    <w:p>
      <w:pPr>
        <w:pStyle w:val="11"/>
        <w:numPr>
          <w:ilvl w:val="0"/>
          <w:numId w:val="3"/>
        </w:numPr>
        <w:tabs>
          <w:tab w:val="left" w:pos="880"/>
          <w:tab w:val="left" w:pos="881"/>
        </w:tabs>
        <w:spacing w:before="1" w:after="0" w:line="259" w:lineRule="auto"/>
        <w:ind w:left="880" w:right="142" w:hanging="706"/>
        <w:jc w:val="left"/>
        <w:rPr>
          <w:sz w:val="22"/>
        </w:rPr>
      </w:pPr>
      <w:r>
        <w:rPr>
          <w:sz w:val="22"/>
        </w:rPr>
        <w:t>Sometimes</w:t>
      </w:r>
      <w:r>
        <w:rPr>
          <w:spacing w:val="9"/>
          <w:sz w:val="22"/>
        </w:rPr>
        <w:t xml:space="preserve"> </w:t>
      </w:r>
      <w:r>
        <w:rPr>
          <w:sz w:val="22"/>
        </w:rPr>
        <w:t>modules</w:t>
      </w:r>
      <w:r>
        <w:rPr>
          <w:spacing w:val="6"/>
          <w:sz w:val="22"/>
        </w:rPr>
        <w:t xml:space="preserve"> </w:t>
      </w:r>
      <w:r>
        <w:rPr>
          <w:sz w:val="22"/>
        </w:rPr>
        <w:t>change</w:t>
      </w:r>
      <w:r>
        <w:rPr>
          <w:spacing w:val="6"/>
          <w:sz w:val="22"/>
        </w:rPr>
        <w:t xml:space="preserve"> </w:t>
      </w:r>
      <w:r>
        <w:rPr>
          <w:sz w:val="22"/>
        </w:rPr>
        <w:t>names</w:t>
      </w:r>
      <w:r>
        <w:rPr>
          <w:spacing w:val="6"/>
          <w:sz w:val="22"/>
        </w:rPr>
        <w:t xml:space="preserve"> </w:t>
      </w:r>
      <w:r>
        <w:rPr>
          <w:sz w:val="22"/>
        </w:rPr>
        <w:t>from</w:t>
      </w:r>
      <w:r>
        <w:rPr>
          <w:spacing w:val="2"/>
          <w:sz w:val="22"/>
        </w:rPr>
        <w:t xml:space="preserve"> </w:t>
      </w:r>
      <w:r>
        <w:rPr>
          <w:sz w:val="22"/>
        </w:rPr>
        <w:t>one</w:t>
      </w:r>
      <w:r>
        <w:rPr>
          <w:spacing w:val="6"/>
          <w:sz w:val="22"/>
        </w:rPr>
        <w:t xml:space="preserve"> </w:t>
      </w:r>
      <w:r>
        <w:rPr>
          <w:sz w:val="22"/>
        </w:rPr>
        <w:t>version</w:t>
      </w:r>
      <w:r>
        <w:rPr>
          <w:spacing w:val="6"/>
          <w:sz w:val="22"/>
        </w:rPr>
        <w:t xml:space="preserve"> </w:t>
      </w:r>
      <w:r>
        <w:rPr>
          <w:sz w:val="22"/>
        </w:rPr>
        <w:t>to</w:t>
      </w:r>
      <w:r>
        <w:rPr>
          <w:spacing w:val="7"/>
          <w:sz w:val="22"/>
        </w:rPr>
        <w:t xml:space="preserve"> </w:t>
      </w:r>
      <w:r>
        <w:rPr>
          <w:sz w:val="22"/>
        </w:rPr>
        <w:t>another</w:t>
      </w:r>
      <w:r>
        <w:rPr>
          <w:spacing w:val="7"/>
          <w:sz w:val="22"/>
        </w:rPr>
        <w:t xml:space="preserve"> </w:t>
      </w:r>
      <w:r>
        <w:rPr>
          <w:sz w:val="22"/>
        </w:rPr>
        <w:t>or</w:t>
      </w:r>
      <w:r>
        <w:rPr>
          <w:spacing w:val="6"/>
          <w:sz w:val="22"/>
        </w:rPr>
        <w:t xml:space="preserve"> </w:t>
      </w:r>
      <w:r>
        <w:rPr>
          <w:sz w:val="22"/>
        </w:rPr>
        <w:t>have</w:t>
      </w:r>
      <w:r>
        <w:rPr>
          <w:spacing w:val="6"/>
          <w:sz w:val="22"/>
        </w:rPr>
        <w:t xml:space="preserve"> </w:t>
      </w:r>
      <w:r>
        <w:rPr>
          <w:sz w:val="22"/>
        </w:rPr>
        <w:t>long</w:t>
      </w:r>
      <w:r>
        <w:rPr>
          <w:spacing w:val="3"/>
          <w:sz w:val="22"/>
        </w:rPr>
        <w:t xml:space="preserve"> </w:t>
      </w:r>
      <w:r>
        <w:rPr>
          <w:sz w:val="22"/>
        </w:rPr>
        <w:t>names</w:t>
      </w:r>
      <w:r>
        <w:rPr>
          <w:spacing w:val="6"/>
          <w:sz w:val="22"/>
        </w:rPr>
        <w:t xml:space="preserve"> </w:t>
      </w:r>
      <w:r>
        <w:rPr>
          <w:sz w:val="22"/>
        </w:rPr>
        <w:t>that</w:t>
      </w:r>
      <w:r>
        <w:rPr>
          <w:spacing w:val="7"/>
          <w:sz w:val="22"/>
        </w:rPr>
        <w:t xml:space="preserve"> </w:t>
      </w:r>
      <w:r>
        <w:rPr>
          <w:sz w:val="22"/>
        </w:rPr>
        <w:t>we</w:t>
      </w:r>
      <w:r>
        <w:rPr>
          <w:spacing w:val="7"/>
          <w:sz w:val="22"/>
        </w:rPr>
        <w:t xml:space="preserve"> </w:t>
      </w:r>
      <w:r>
        <w:rPr>
          <w:sz w:val="22"/>
        </w:rPr>
        <w:t>want</w:t>
      </w:r>
      <w:r>
        <w:rPr>
          <w:spacing w:val="-52"/>
          <w:sz w:val="22"/>
        </w:rPr>
        <w:t xml:space="preserve"> </w:t>
      </w:r>
      <w:r>
        <w:rPr>
          <w:sz w:val="22"/>
        </w:rPr>
        <w:t>to</w:t>
      </w:r>
      <w:r>
        <w:rPr>
          <w:spacing w:val="55"/>
          <w:sz w:val="22"/>
        </w:rPr>
        <w:t xml:space="preserve"> </w:t>
      </w:r>
      <w:r>
        <w:rPr>
          <w:sz w:val="22"/>
        </w:rPr>
        <w:t>avoid</w:t>
      </w:r>
      <w:r>
        <w:rPr>
          <w:spacing w:val="-4"/>
          <w:sz w:val="22"/>
        </w:rPr>
        <w:t xml:space="preserve"> </w:t>
      </w:r>
      <w:r>
        <w:rPr>
          <w:sz w:val="22"/>
        </w:rPr>
        <w:t>typing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1"/>
          <w:sz w:val="22"/>
        </w:rPr>
        <w:t xml:space="preserve"> </w:t>
      </w:r>
      <w:r>
        <w:rPr>
          <w:sz w:val="22"/>
        </w:rPr>
        <w:t>the time. Instead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we can</w:t>
      </w:r>
      <w:r>
        <w:rPr>
          <w:spacing w:val="-1"/>
          <w:sz w:val="22"/>
        </w:rPr>
        <w:t xml:space="preserve"> </w:t>
      </w:r>
      <w:r>
        <w:rPr>
          <w:sz w:val="22"/>
        </w:rPr>
        <w:t>rename the module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as.</w:t>
      </w:r>
    </w:p>
    <w:p>
      <w:pPr>
        <w:pStyle w:val="8"/>
        <w:spacing w:line="259" w:lineRule="auto"/>
        <w:ind w:left="1240"/>
      </w:pP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English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math,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far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pleasing,</w:t>
      </w:r>
      <w:r>
        <w:rPr>
          <w:spacing w:val="6"/>
        </w:rPr>
        <w:t xml:space="preserve"> </w:t>
      </w:r>
      <w:r>
        <w:t>maths.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 change that</w:t>
      </w:r>
      <w:r>
        <w:rPr>
          <w:spacing w:val="-2"/>
        </w:rPr>
        <w:t xml:space="preserve"> </w:t>
      </w:r>
      <w:r>
        <w:t>in my</w:t>
      </w:r>
      <w:r>
        <w:rPr>
          <w:spacing w:val="-3"/>
        </w:rPr>
        <w:t xml:space="preserve"> </w:t>
      </w:r>
      <w:r>
        <w:t>code I</w:t>
      </w:r>
      <w:r>
        <w:rPr>
          <w:spacing w:val="-4"/>
        </w:rPr>
        <w:t xml:space="preserve"> </w:t>
      </w:r>
      <w:r>
        <w:t>could do this:</w:t>
      </w:r>
    </w:p>
    <w:p>
      <w:pPr>
        <w:pStyle w:val="8"/>
        <w:spacing w:line="251" w:lineRule="exact"/>
        <w:ind w:left="1240"/>
      </w:pPr>
      <w:r>
        <w:t>&gt;&gt;&gt;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math as maths</w:t>
      </w:r>
    </w:p>
    <w:p>
      <w:pPr>
        <w:pStyle w:val="8"/>
        <w:spacing w:line="251" w:lineRule="exact"/>
        <w:ind w:left="1240"/>
      </w:pPr>
      <w:r>
        <w:t>&gt;&gt;&gt; maths.sqrt(9)</w:t>
      </w:r>
      <w:r>
        <w:rPr>
          <w:spacing w:val="-53"/>
        </w:rPr>
        <w:t xml:space="preserve"> </w:t>
      </w:r>
      <w:r>
        <w:t>3.0</w:t>
      </w:r>
    </w:p>
    <w:p>
      <w:pPr>
        <w:pStyle w:val="8"/>
        <w:spacing w:before="1" w:line="259" w:lineRule="auto"/>
        <w:ind w:left="1240"/>
      </w:pPr>
      <w:r>
        <w:t>This</w:t>
      </w:r>
      <w:r>
        <w:rPr>
          <w:spacing w:val="10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works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modules</w:t>
      </w:r>
      <w:r>
        <w:rPr>
          <w:spacing w:val="11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inside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module</w:t>
      </w:r>
      <w:r>
        <w:rPr>
          <w:spacing w:val="8"/>
        </w:rPr>
        <w:t xml:space="preserve"> </w:t>
      </w:r>
      <w:r>
        <w:t>(because</w:t>
      </w:r>
      <w:r>
        <w:rPr>
          <w:spacing w:val="10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not modules,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 functions):</w:t>
      </w:r>
    </w:p>
    <w:p>
      <w:pPr>
        <w:pStyle w:val="8"/>
        <w:spacing w:line="251" w:lineRule="exact"/>
        <w:ind w:left="1240"/>
      </w:pPr>
      <w:r>
        <w:t>&gt;&gt;&gt;</w:t>
      </w:r>
      <w:r>
        <w:rPr>
          <w:spacing w:val="-4"/>
        </w:rPr>
        <w:t xml:space="preserve"> </w:t>
      </w:r>
      <w:r>
        <w:t>import math.sqrt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squareroot</w:t>
      </w:r>
      <w:r>
        <w:rPr>
          <w:spacing w:val="-4"/>
        </w:rPr>
        <w:t xml:space="preserve"> </w:t>
      </w:r>
      <w:r>
        <w:t>Traceback</w:t>
      </w:r>
      <w:r>
        <w:rPr>
          <w:spacing w:val="-4"/>
        </w:rPr>
        <w:t xml:space="preserve"> </w:t>
      </w:r>
      <w:r>
        <w:t>(most recent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last):</w:t>
      </w:r>
    </w:p>
    <w:p>
      <w:pPr>
        <w:pStyle w:val="8"/>
        <w:spacing w:before="21"/>
        <w:ind w:left="1240"/>
      </w:pPr>
      <w:r>
        <w:t>File</w:t>
      </w:r>
      <w:r>
        <w:rPr>
          <w:spacing w:val="-5"/>
        </w:rPr>
        <w:t xml:space="preserve"> </w:t>
      </w:r>
      <w:r>
        <w:t>"&lt;frozen</w:t>
      </w:r>
      <w:r>
        <w:rPr>
          <w:spacing w:val="-4"/>
        </w:rPr>
        <w:t xml:space="preserve"> </w:t>
      </w:r>
      <w:r>
        <w:t>importlib._bootstrap&gt;",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2218,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_find_and_load_unlocked</w:t>
      </w:r>
    </w:p>
    <w:p>
      <w:pPr>
        <w:pStyle w:val="8"/>
        <w:spacing w:before="20" w:line="259" w:lineRule="auto"/>
        <w:ind w:left="1240"/>
      </w:pPr>
      <w:r>
        <w:t>AttributeError:</w:t>
      </w:r>
      <w:r>
        <w:rPr>
          <w:spacing w:val="37"/>
        </w:rPr>
        <w:t xml:space="preserve"> </w:t>
      </w:r>
      <w:r>
        <w:t>’module’</w:t>
      </w:r>
      <w:r>
        <w:rPr>
          <w:spacing w:val="38"/>
        </w:rPr>
        <w:t xml:space="preserve"> </w:t>
      </w:r>
      <w:r>
        <w:t>object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attribute</w:t>
      </w:r>
      <w:r>
        <w:rPr>
          <w:spacing w:val="37"/>
        </w:rPr>
        <w:t xml:space="preserve"> </w:t>
      </w:r>
      <w:r>
        <w:t>’</w:t>
      </w:r>
      <w:r>
        <w:rPr>
          <w:spacing w:val="52"/>
          <w:u w:val="single"/>
        </w:rPr>
        <w:t xml:space="preserve"> </w:t>
      </w:r>
      <w:r>
        <w:t>path</w:t>
      </w:r>
      <w:r>
        <w:rPr>
          <w:spacing w:val="51"/>
          <w:u w:val="single"/>
        </w:rPr>
        <w:t xml:space="preserve"> </w:t>
      </w:r>
      <w:r>
        <w:t>’</w:t>
      </w:r>
      <w:r>
        <w:rPr>
          <w:spacing w:val="37"/>
        </w:rPr>
        <w:t xml:space="preserve"> </w:t>
      </w:r>
      <w:r>
        <w:t>During</w:t>
      </w:r>
      <w:r>
        <w:rPr>
          <w:spacing w:val="34"/>
        </w:rPr>
        <w:t xml:space="preserve"> </w:t>
      </w:r>
      <w:r>
        <w:t>handling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-52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another exception occurred:</w:t>
      </w:r>
    </w:p>
    <w:p>
      <w:pPr>
        <w:pStyle w:val="8"/>
        <w:spacing w:before="1"/>
        <w:ind w:left="1240"/>
      </w:pPr>
      <w:r>
        <w:t>Traceback</w:t>
      </w:r>
      <w:r>
        <w:rPr>
          <w:spacing w:val="-5"/>
        </w:rPr>
        <w:t xml:space="preserve"> </w:t>
      </w:r>
      <w:r>
        <w:t>(most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last):</w:t>
      </w:r>
    </w:p>
    <w:p>
      <w:pPr>
        <w:pStyle w:val="8"/>
        <w:spacing w:before="19"/>
        <w:ind w:left="1240"/>
      </w:pPr>
      <w:r>
        <w:t>File</w:t>
      </w:r>
      <w:r>
        <w:rPr>
          <w:spacing w:val="-4"/>
        </w:rPr>
        <w:t xml:space="preserve"> </w:t>
      </w:r>
      <w:r>
        <w:t>"&lt;stdin&gt;",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&lt;module&gt;</w:t>
      </w:r>
    </w:p>
    <w:p>
      <w:pPr>
        <w:pStyle w:val="8"/>
        <w:spacing w:before="20"/>
        <w:ind w:left="1240"/>
      </w:pPr>
      <w:r>
        <w:t>ImportError: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’math.sqrt’;</w:t>
      </w:r>
      <w:r>
        <w:rPr>
          <w:spacing w:val="-4"/>
        </w:rPr>
        <w:t xml:space="preserve"> </w:t>
      </w:r>
      <w:r>
        <w:t>’math’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a</w:t>
      </w:r>
      <w:r>
        <w:rPr>
          <w:spacing w:val="-2"/>
        </w:rPr>
        <w:t xml:space="preserve"> </w:t>
      </w:r>
      <w:r>
        <w:t>package</w:t>
      </w:r>
    </w:p>
    <w:p>
      <w:pPr>
        <w:pStyle w:val="8"/>
        <w:spacing w:before="21" w:line="259" w:lineRule="auto"/>
        <w:ind w:left="1240" w:right="128"/>
      </w:pPr>
      <w:r>
        <w:t>Instead we use a combination of the from keyword and the as keyword to rename functions or</w:t>
      </w:r>
      <w:r>
        <w:rPr>
          <w:spacing w:val="-52"/>
        </w:rPr>
        <w:t xml:space="preserve"> </w:t>
      </w:r>
      <w:r>
        <w:t>variables:</w:t>
      </w:r>
    </w:p>
    <w:p>
      <w:pPr>
        <w:pStyle w:val="8"/>
        <w:spacing w:line="259" w:lineRule="auto"/>
        <w:ind w:left="1240" w:right="3150"/>
      </w:pPr>
      <w:r>
        <w:t>&gt;&gt;&gt;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import sqrt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squareroot &gt;&gt;&gt;</w:t>
      </w:r>
      <w:r>
        <w:rPr>
          <w:spacing w:val="-2"/>
        </w:rPr>
        <w:t xml:space="preserve"> </w:t>
      </w:r>
      <w:r>
        <w:t>squareroot(9)</w:t>
      </w:r>
      <w:r>
        <w:rPr>
          <w:spacing w:val="-52"/>
        </w:rPr>
        <w:t xml:space="preserve"> </w:t>
      </w:r>
      <w:r>
        <w:t>3.0</w:t>
      </w:r>
    </w:p>
    <w:p>
      <w:pPr>
        <w:pStyle w:val="11"/>
        <w:numPr>
          <w:ilvl w:val="0"/>
          <w:numId w:val="3"/>
        </w:numPr>
        <w:tabs>
          <w:tab w:val="left" w:pos="880"/>
          <w:tab w:val="left" w:pos="881"/>
        </w:tabs>
        <w:spacing w:before="0" w:after="0" w:line="259" w:lineRule="auto"/>
        <w:ind w:left="880" w:right="140" w:hanging="706"/>
        <w:jc w:val="left"/>
        <w:rPr>
          <w:sz w:val="22"/>
        </w:rPr>
      </w:pPr>
      <w:r>
        <w:rPr>
          <w:sz w:val="22"/>
        </w:rPr>
        <w:t>time</w:t>
      </w:r>
      <w:r>
        <w:rPr>
          <w:spacing w:val="12"/>
          <w:sz w:val="22"/>
        </w:rPr>
        <w:t xml:space="preserve"> </w:t>
      </w:r>
      <w:r>
        <w:rPr>
          <w:sz w:val="22"/>
        </w:rPr>
        <w:t>module:</w:t>
      </w:r>
      <w:r>
        <w:rPr>
          <w:spacing w:val="14"/>
          <w:sz w:val="22"/>
        </w:rPr>
        <w:t xml:space="preserve"> </w:t>
      </w:r>
      <w:r>
        <w:rPr>
          <w:sz w:val="22"/>
        </w:rPr>
        <w:t>if</w:t>
      </w:r>
      <w:r>
        <w:rPr>
          <w:spacing w:val="13"/>
          <w:sz w:val="22"/>
        </w:rPr>
        <w:t xml:space="preserve"> </w:t>
      </w:r>
      <w:r>
        <w:rPr>
          <w:sz w:val="22"/>
        </w:rPr>
        <w:t>you</w:t>
      </w:r>
      <w:r>
        <w:rPr>
          <w:spacing w:val="13"/>
          <w:sz w:val="22"/>
        </w:rPr>
        <w:t xml:space="preserve"> </w:t>
      </w:r>
      <w:r>
        <w:rPr>
          <w:sz w:val="22"/>
        </w:rPr>
        <w:t>want</w:t>
      </w:r>
      <w:r>
        <w:rPr>
          <w:spacing w:val="11"/>
          <w:sz w:val="22"/>
        </w:rPr>
        <w:t xml:space="preserve"> </w:t>
      </w:r>
      <w:r>
        <w:rPr>
          <w:sz w:val="22"/>
        </w:rPr>
        <w:t>to</w:t>
      </w:r>
      <w:r>
        <w:rPr>
          <w:spacing w:val="13"/>
          <w:sz w:val="22"/>
        </w:rPr>
        <w:t xml:space="preserve"> </w:t>
      </w:r>
      <w:r>
        <w:rPr>
          <w:sz w:val="22"/>
        </w:rPr>
        <w:t>time</w:t>
      </w:r>
      <w:r>
        <w:rPr>
          <w:spacing w:val="12"/>
          <w:sz w:val="22"/>
        </w:rPr>
        <w:t xml:space="preserve"> </w:t>
      </w:r>
      <w:r>
        <w:rPr>
          <w:sz w:val="22"/>
        </w:rPr>
        <w:t>something,</w:t>
      </w:r>
      <w:r>
        <w:rPr>
          <w:spacing w:val="13"/>
          <w:sz w:val="22"/>
        </w:rPr>
        <w:t xml:space="preserve"> </w:t>
      </w:r>
      <w:r>
        <w:rPr>
          <w:sz w:val="22"/>
        </w:rPr>
        <w:t>get</w:t>
      </w:r>
      <w:r>
        <w:rPr>
          <w:spacing w:val="14"/>
          <w:sz w:val="22"/>
        </w:rPr>
        <w:t xml:space="preserve"> </w:t>
      </w:r>
      <w:r>
        <w:rPr>
          <w:sz w:val="22"/>
        </w:rPr>
        <w:t>the</w:t>
      </w:r>
      <w:r>
        <w:rPr>
          <w:spacing w:val="12"/>
          <w:sz w:val="22"/>
        </w:rPr>
        <w:t xml:space="preserve"> </w:t>
      </w:r>
      <w:r>
        <w:rPr>
          <w:sz w:val="22"/>
        </w:rPr>
        <w:t>current</w:t>
      </w:r>
      <w:r>
        <w:rPr>
          <w:spacing w:val="14"/>
          <w:sz w:val="22"/>
        </w:rPr>
        <w:t xml:space="preserve"> </w:t>
      </w:r>
      <w:r>
        <w:rPr>
          <w:sz w:val="22"/>
        </w:rPr>
        <w:t>date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4"/>
          <w:sz w:val="22"/>
        </w:rPr>
        <w:t xml:space="preserve"> </w:t>
      </w:r>
      <w:r>
        <w:rPr>
          <w:sz w:val="22"/>
        </w:rPr>
        <w:t>pause</w:t>
      </w:r>
      <w:r>
        <w:rPr>
          <w:spacing w:val="12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execution</w:t>
      </w:r>
      <w:r>
        <w:rPr>
          <w:spacing w:val="13"/>
          <w:sz w:val="22"/>
        </w:rPr>
        <w:t xml:space="preserve"> </w:t>
      </w:r>
      <w:r>
        <w:rPr>
          <w:sz w:val="22"/>
        </w:rPr>
        <w:t>of</w:t>
      </w:r>
      <w:r>
        <w:rPr>
          <w:spacing w:val="13"/>
          <w:sz w:val="22"/>
        </w:rPr>
        <w:t xml:space="preserve"> </w:t>
      </w:r>
      <w:r>
        <w:rPr>
          <w:sz w:val="22"/>
        </w:rPr>
        <w:t>your</w:t>
      </w:r>
      <w:r>
        <w:rPr>
          <w:spacing w:val="-52"/>
          <w:sz w:val="22"/>
        </w:rPr>
        <w:t xml:space="preserve"> </w:t>
      </w:r>
      <w:r>
        <w:rPr>
          <w:sz w:val="22"/>
        </w:rPr>
        <w:t>script,</w:t>
      </w:r>
      <w:r>
        <w:rPr>
          <w:spacing w:val="-4"/>
          <w:sz w:val="22"/>
        </w:rPr>
        <w:t xml:space="preserve"> </w:t>
      </w:r>
      <w:r>
        <w:rPr>
          <w:sz w:val="22"/>
        </w:rPr>
        <w:t>then you can use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time module.</w:t>
      </w:r>
    </w:p>
    <w:p>
      <w:pPr>
        <w:pStyle w:val="8"/>
        <w:spacing w:line="259" w:lineRule="auto"/>
        <w:ind w:left="1240"/>
      </w:pPr>
      <w:r>
        <w:t>time.time()</w:t>
      </w:r>
      <w:r>
        <w:rPr>
          <w:spacing w:val="45"/>
        </w:rPr>
        <w:t xml:space="preserve"> </w:t>
      </w:r>
      <w:r>
        <w:t>returns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current</w:t>
      </w:r>
      <w:r>
        <w:rPr>
          <w:spacing w:val="45"/>
        </w:rPr>
        <w:t xml:space="preserve"> </w:t>
      </w:r>
      <w:r>
        <w:t>time</w:t>
      </w:r>
      <w:r>
        <w:rPr>
          <w:spacing w:val="47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seconds</w:t>
      </w:r>
      <w:r>
        <w:rPr>
          <w:spacing w:val="45"/>
        </w:rPr>
        <w:t xml:space="preserve"> </w:t>
      </w:r>
      <w:r>
        <w:t>since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epoch</w:t>
      </w:r>
      <w:r>
        <w:rPr>
          <w:spacing w:val="44"/>
        </w:rPr>
        <w:t xml:space="preserve"> </w:t>
      </w:r>
      <w:r>
        <w:t>(the</w:t>
      </w:r>
      <w:r>
        <w:rPr>
          <w:spacing w:val="44"/>
        </w:rPr>
        <w:t xml:space="preserve"> </w:t>
      </w:r>
      <w:r>
        <w:t>epoch</w:t>
      </w:r>
      <w:r>
        <w:rPr>
          <w:spacing w:val="46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defined</w:t>
      </w:r>
      <w:r>
        <w:rPr>
          <w:spacing w:val="4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Thursday</w:t>
      </w:r>
      <w:r>
        <w:rPr>
          <w:spacing w:val="-3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1970</w:t>
      </w:r>
      <w:r>
        <w:rPr>
          <w:spacing w:val="-4"/>
        </w:rPr>
        <w:t xml:space="preserve"> </w:t>
      </w:r>
      <w:r>
        <w:t>https://en.wikipedia.org/wiki/Unix_time):</w:t>
      </w:r>
    </w:p>
    <w:p>
      <w:pPr>
        <w:pStyle w:val="8"/>
        <w:ind w:left="1240"/>
      </w:pPr>
      <w:r>
        <w:t>&gt;&gt;&gt;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>
      <w:pPr>
        <w:pStyle w:val="8"/>
        <w:spacing w:before="19" w:line="256" w:lineRule="auto"/>
        <w:ind w:left="1240" w:right="6695"/>
      </w:pPr>
      <w:r>
        <w:t>&gt;&gt;&gt; time.time()</w:t>
      </w:r>
      <w:r>
        <w:rPr>
          <w:spacing w:val="1"/>
        </w:rPr>
        <w:t xml:space="preserve"> </w:t>
      </w:r>
      <w:r>
        <w:t>1427791906.13485</w:t>
      </w:r>
    </w:p>
    <w:p>
      <w:pPr>
        <w:pStyle w:val="8"/>
        <w:spacing w:before="4" w:line="259" w:lineRule="auto"/>
        <w:ind w:left="1240"/>
      </w:pPr>
      <w:r>
        <w:t>time.ctime(s)</w:t>
      </w:r>
      <w:r>
        <w:rPr>
          <w:spacing w:val="19"/>
        </w:rPr>
        <w:t xml:space="preserve"> </w:t>
      </w:r>
      <w:r>
        <w:t>converts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time,</w:t>
      </w:r>
      <w:r>
        <w:rPr>
          <w:spacing w:val="18"/>
        </w:rPr>
        <w:t xml:space="preserve"> </w:t>
      </w:r>
      <w:r>
        <w:t>s,</w:t>
      </w:r>
      <w:r>
        <w:rPr>
          <w:spacing w:val="21"/>
        </w:rPr>
        <w:t xml:space="preserve"> </w:t>
      </w:r>
      <w:r>
        <w:t>measured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seconds</w:t>
      </w:r>
      <w:r>
        <w:rPr>
          <w:spacing w:val="18"/>
        </w:rPr>
        <w:t xml:space="preserve"> </w:t>
      </w:r>
      <w:r>
        <w:t>past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epoch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human-readable</w:t>
      </w:r>
      <w:r>
        <w:rPr>
          <w:spacing w:val="-52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 argument,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 current 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time:</w:t>
      </w:r>
    </w:p>
    <w:p>
      <w:pPr>
        <w:pStyle w:val="8"/>
        <w:ind w:left="1240"/>
      </w:pPr>
      <w:r>
        <w:t>&gt;&gt;&gt;</w:t>
      </w:r>
      <w:r>
        <w:rPr>
          <w:spacing w:val="-3"/>
        </w:rPr>
        <w:t xml:space="preserve"> </w:t>
      </w:r>
      <w:r>
        <w:t>current_time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time.time()</w:t>
      </w:r>
    </w:p>
    <w:p>
      <w:pPr>
        <w:pStyle w:val="8"/>
        <w:spacing w:before="19" w:line="259" w:lineRule="auto"/>
        <w:ind w:left="1240" w:right="5779"/>
      </w:pPr>
      <w:r>
        <w:t>&gt;&gt;&gt;</w:t>
      </w:r>
      <w:r>
        <w:rPr>
          <w:spacing w:val="-12"/>
        </w:rPr>
        <w:t xml:space="preserve"> </w:t>
      </w:r>
      <w:r>
        <w:t>time.ctime(current_time)</w:t>
      </w:r>
      <w:r>
        <w:rPr>
          <w:spacing w:val="-52"/>
        </w:rPr>
        <w:t xml:space="preserve"> </w:t>
      </w:r>
      <w:r>
        <w:t>’Tue</w:t>
      </w:r>
      <w:r>
        <w:rPr>
          <w:spacing w:val="-4"/>
        </w:rPr>
        <w:t xml:space="preserve"> </w:t>
      </w:r>
      <w:r>
        <w:t>Mar</w:t>
      </w:r>
      <w:r>
        <w:rPr>
          <w:spacing w:val="-3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11:55:39 2015’</w:t>
      </w:r>
    </w:p>
    <w:p>
      <w:pPr>
        <w:pStyle w:val="8"/>
        <w:ind w:left="1240"/>
      </w:pPr>
      <w:r>
        <w:t>&gt;&gt;&gt;</w:t>
      </w:r>
      <w:r>
        <w:rPr>
          <w:spacing w:val="-3"/>
        </w:rPr>
        <w:t xml:space="preserve"> </w:t>
      </w:r>
      <w:r>
        <w:t>time.ctime()</w:t>
      </w:r>
    </w:p>
    <w:p>
      <w:pPr>
        <w:pStyle w:val="8"/>
        <w:spacing w:before="21"/>
        <w:ind w:left="1240"/>
      </w:pPr>
      <w:r>
        <w:t>’Tue</w:t>
      </w:r>
      <w:r>
        <w:rPr>
          <w:spacing w:val="-4"/>
        </w:rPr>
        <w:t xml:space="preserve"> </w:t>
      </w:r>
      <w:r>
        <w:t>Mar</w:t>
      </w:r>
      <w:r>
        <w:rPr>
          <w:spacing w:val="-3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11:55:51</w:t>
      </w:r>
      <w:r>
        <w:rPr>
          <w:spacing w:val="-1"/>
        </w:rPr>
        <w:t xml:space="preserve"> </w:t>
      </w:r>
      <w:r>
        <w:t>2015’</w:t>
      </w:r>
    </w:p>
    <w:p>
      <w:pPr>
        <w:pStyle w:val="8"/>
        <w:spacing w:before="18"/>
        <w:ind w:left="1240"/>
      </w:pPr>
      <w:r>
        <w:t>time.sleep(s)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 least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returns:</w:t>
      </w:r>
    </w:p>
    <w:p>
      <w:pPr>
        <w:pStyle w:val="8"/>
        <w:spacing w:before="21"/>
        <w:ind w:left="1240"/>
      </w:pPr>
      <w:r>
        <w:t>&gt;&gt;&gt;</w:t>
      </w:r>
      <w:r>
        <w:rPr>
          <w:spacing w:val="-4"/>
        </w:rPr>
        <w:t xml:space="preserve"> </w:t>
      </w:r>
      <w:r>
        <w:t>time.sleep(3)</w:t>
      </w:r>
    </w:p>
    <w:p>
      <w:pPr>
        <w:pStyle w:val="8"/>
        <w:spacing w:before="21"/>
        <w:ind w:left="1240"/>
      </w:pPr>
      <w:r>
        <w:t>&gt;&gt;&gt;</w:t>
      </w:r>
      <w:r>
        <w:rPr>
          <w:spacing w:val="-3"/>
        </w:rPr>
        <w:t xml:space="preserve"> </w:t>
      </w:r>
      <w:r>
        <w:t>time.sleep(0.5)</w:t>
      </w:r>
    </w:p>
    <w:p>
      <w:pPr>
        <w:pStyle w:val="11"/>
        <w:numPr>
          <w:ilvl w:val="0"/>
          <w:numId w:val="3"/>
        </w:numPr>
        <w:tabs>
          <w:tab w:val="left" w:pos="881"/>
        </w:tabs>
        <w:spacing w:before="20" w:after="0" w:line="259" w:lineRule="auto"/>
        <w:ind w:left="880" w:right="137" w:hanging="706"/>
        <w:jc w:val="both"/>
        <w:rPr>
          <w:sz w:val="22"/>
        </w:rPr>
      </w:pPr>
      <w:r>
        <w:rPr>
          <w:sz w:val="22"/>
        </w:rPr>
        <w:t>glob module: despite the strange name, the glob module is immensely useful for processing large</w:t>
      </w:r>
      <w:r>
        <w:rPr>
          <w:spacing w:val="1"/>
          <w:sz w:val="22"/>
        </w:rPr>
        <w:t xml:space="preserve"> </w:t>
      </w:r>
      <w:r>
        <w:rPr>
          <w:sz w:val="22"/>
        </w:rPr>
        <w:t>numbers of files. It takes a single string argument that you use to specify a pattern to match files.</w:t>
      </w:r>
      <w:r>
        <w:rPr>
          <w:spacing w:val="1"/>
          <w:sz w:val="22"/>
        </w:rPr>
        <w:t xml:space="preserve"> </w:t>
      </w:r>
      <w:r>
        <w:rPr>
          <w:sz w:val="22"/>
        </w:rPr>
        <w:t>Patterns are strings that map to file names. For example, in a useless example we can find all files</w:t>
      </w:r>
      <w:r>
        <w:rPr>
          <w:spacing w:val="-52"/>
          <w:sz w:val="22"/>
        </w:rPr>
        <w:t xml:space="preserve"> </w:t>
      </w:r>
      <w:r>
        <w:rPr>
          <w:sz w:val="22"/>
        </w:rPr>
        <w:t>called</w:t>
      </w:r>
      <w:r>
        <w:rPr>
          <w:spacing w:val="-3"/>
          <w:sz w:val="22"/>
        </w:rPr>
        <w:t xml:space="preserve"> </w:t>
      </w:r>
      <w:r>
        <w:rPr>
          <w:sz w:val="22"/>
        </w:rPr>
        <w:t>“file.py” in the current</w:t>
      </w:r>
      <w:r>
        <w:rPr>
          <w:spacing w:val="1"/>
          <w:sz w:val="22"/>
        </w:rPr>
        <w:t xml:space="preserve"> </w:t>
      </w:r>
      <w:r>
        <w:rPr>
          <w:sz w:val="22"/>
        </w:rPr>
        <w:t>directory:</w:t>
      </w:r>
    </w:p>
    <w:p>
      <w:pPr>
        <w:pStyle w:val="8"/>
        <w:spacing w:line="253" w:lineRule="exact"/>
        <w:ind w:left="1240"/>
        <w:jc w:val="both"/>
      </w:pPr>
      <w:r>
        <w:t>&gt;&gt;&gt;</w:t>
      </w:r>
      <w:r>
        <w:rPr>
          <w:spacing w:val="-3"/>
        </w:rPr>
        <w:t xml:space="preserve"> </w:t>
      </w:r>
      <w:r>
        <w:t>import glob</w:t>
      </w:r>
    </w:p>
    <w:p>
      <w:pPr>
        <w:pStyle w:val="8"/>
        <w:spacing w:before="18"/>
        <w:ind w:left="1240"/>
        <w:jc w:val="both"/>
      </w:pPr>
      <w:r>
        <w:t>&gt;&gt;&gt;</w:t>
      </w:r>
      <w:r>
        <w:rPr>
          <w:spacing w:val="-4"/>
        </w:rPr>
        <w:t xml:space="preserve"> </w:t>
      </w:r>
      <w:r>
        <w:t>glob.glob("file.py")</w:t>
      </w:r>
    </w:p>
    <w:p>
      <w:pPr>
        <w:pStyle w:val="8"/>
        <w:spacing w:before="21" w:line="259" w:lineRule="auto"/>
        <w:ind w:left="1240" w:right="134"/>
        <w:jc w:val="both"/>
      </w:pPr>
      <w:r>
        <w:t>We never want to get a list of all files with a specific file name (such a list would be zero or</w:t>
      </w:r>
      <w:r>
        <w:rPr>
          <w:spacing w:val="1"/>
        </w:rPr>
        <w:t xml:space="preserve"> </w:t>
      </w:r>
      <w:r>
        <w:t>one items long, so we may as well just use an if statement). To match all files in the current</w:t>
      </w:r>
      <w:r>
        <w:rPr>
          <w:spacing w:val="1"/>
        </w:rPr>
        <w:t xml:space="preserve"> </w:t>
      </w:r>
      <w:r>
        <w:t>directory,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asterisks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to mean</w:t>
      </w:r>
      <w:r>
        <w:rPr>
          <w:spacing w:val="-1"/>
        </w:rPr>
        <w:t xml:space="preserve"> </w:t>
      </w:r>
      <w:r>
        <w:t>“match any</w:t>
      </w:r>
      <w:r>
        <w:rPr>
          <w:spacing w:val="-3"/>
        </w:rPr>
        <w:t xml:space="preserve"> </w:t>
      </w:r>
      <w:r>
        <w:t>thing”.</w:t>
      </w:r>
    </w:p>
    <w:p>
      <w:pPr>
        <w:pStyle w:val="8"/>
        <w:spacing w:line="252" w:lineRule="exact"/>
        <w:ind w:left="1240"/>
        <w:jc w:val="both"/>
        <w:rPr>
          <w:sz w:val="28"/>
        </w:rPr>
      </w:pPr>
      <w:r>
        <w:t>&gt;&gt;&gt;</w:t>
      </w:r>
      <w:r>
        <w:rPr>
          <w:spacing w:val="-3"/>
        </w:rPr>
        <w:t xml:space="preserve"> </w:t>
      </w:r>
      <w:r>
        <w:t>glob.glob("*")</w:t>
      </w:r>
    </w:p>
    <w:p>
      <w:pPr>
        <w:pStyle w:val="8"/>
        <w:spacing w:before="91" w:line="259" w:lineRule="auto"/>
        <w:ind w:left="1240" w:right="128"/>
      </w:pPr>
      <w:r>
        <w:t>To</w:t>
      </w:r>
      <w:r>
        <w:rPr>
          <w:spacing w:val="2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subset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asterisks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match</w:t>
      </w:r>
      <w:r>
        <w:rPr>
          <w:spacing w:val="4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names.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example,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 all</w:t>
      </w:r>
      <w:r>
        <w:rPr>
          <w:spacing w:val="1"/>
        </w:rPr>
        <w:t xml:space="preserve"> </w:t>
      </w:r>
      <w:r>
        <w:t>.py</w:t>
      </w:r>
      <w:r>
        <w:rPr>
          <w:spacing w:val="-3"/>
        </w:rPr>
        <w:t xml:space="preserve"> </w:t>
      </w:r>
      <w:r>
        <w:t>files:</w:t>
      </w:r>
    </w:p>
    <w:p>
      <w:pPr>
        <w:pStyle w:val="8"/>
        <w:spacing w:before="1"/>
        <w:ind w:left="1240"/>
      </w:pPr>
      <w:r>
        <w:t>&gt;&gt;&gt;</w:t>
      </w:r>
      <w:r>
        <w:rPr>
          <w:spacing w:val="-4"/>
        </w:rPr>
        <w:t xml:space="preserve"> </w:t>
      </w:r>
      <w:r>
        <w:t>glob.glob("*.py")</w:t>
      </w:r>
    </w:p>
    <w:p>
      <w:pPr>
        <w:pStyle w:val="8"/>
        <w:spacing w:before="21"/>
        <w:ind w:left="1240"/>
      </w:pPr>
      <w:r>
        <w:t>Play</w:t>
      </w:r>
      <w:r>
        <w:rPr>
          <w:spacing w:val="-4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with this</w:t>
      </w:r>
      <w:r>
        <w:rPr>
          <w:spacing w:val="-3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asterisks</w:t>
      </w:r>
      <w:r>
        <w:rPr>
          <w:spacing w:val="-1"/>
        </w:rPr>
        <w:t xml:space="preserve"> </w:t>
      </w:r>
      <w:r>
        <w:t>works.</w:t>
      </w:r>
    </w:p>
    <w:p>
      <w:pPr>
        <w:pStyle w:val="11"/>
        <w:numPr>
          <w:ilvl w:val="0"/>
          <w:numId w:val="3"/>
        </w:numPr>
        <w:tabs>
          <w:tab w:val="left" w:pos="880"/>
          <w:tab w:val="left" w:pos="881"/>
        </w:tabs>
        <w:spacing w:before="18" w:after="0" w:line="259" w:lineRule="auto"/>
        <w:ind w:left="880" w:right="140" w:hanging="706"/>
        <w:jc w:val="left"/>
        <w:rPr>
          <w:sz w:val="22"/>
        </w:rPr>
      </w:pPr>
      <w:r>
        <w:rPr>
          <w:sz w:val="22"/>
        </w:rPr>
        <w:t>random</w:t>
      </w:r>
      <w:r>
        <w:rPr>
          <w:spacing w:val="17"/>
          <w:sz w:val="22"/>
        </w:rPr>
        <w:t xml:space="preserve"> </w:t>
      </w:r>
      <w:r>
        <w:rPr>
          <w:sz w:val="22"/>
        </w:rPr>
        <w:t>module:</w:t>
      </w:r>
      <w:r>
        <w:rPr>
          <w:spacing w:val="19"/>
          <w:sz w:val="22"/>
        </w:rPr>
        <w:t xml:space="preserve"> </w:t>
      </w:r>
      <w:r>
        <w:rPr>
          <w:sz w:val="22"/>
        </w:rPr>
        <w:t>in</w:t>
      </w:r>
      <w:r>
        <w:rPr>
          <w:spacing w:val="18"/>
          <w:sz w:val="22"/>
        </w:rPr>
        <w:t xml:space="preserve"> </w:t>
      </w:r>
      <w:r>
        <w:rPr>
          <w:sz w:val="22"/>
        </w:rPr>
        <w:t>a</w:t>
      </w:r>
      <w:r>
        <w:rPr>
          <w:spacing w:val="19"/>
          <w:sz w:val="22"/>
        </w:rPr>
        <w:t xml:space="preserve"> </w:t>
      </w:r>
      <w:r>
        <w:rPr>
          <w:sz w:val="22"/>
        </w:rPr>
        <w:t>previous</w:t>
      </w:r>
      <w:r>
        <w:rPr>
          <w:spacing w:val="18"/>
          <w:sz w:val="22"/>
        </w:rPr>
        <w:t xml:space="preserve"> </w:t>
      </w:r>
      <w:r>
        <w:rPr>
          <w:sz w:val="22"/>
        </w:rPr>
        <w:t>set</w:t>
      </w:r>
      <w:r>
        <w:rPr>
          <w:spacing w:val="19"/>
          <w:sz w:val="22"/>
        </w:rPr>
        <w:t xml:space="preserve"> </w:t>
      </w:r>
      <w:r>
        <w:rPr>
          <w:sz w:val="22"/>
        </w:rPr>
        <w:t>of</w:t>
      </w:r>
      <w:r>
        <w:rPr>
          <w:spacing w:val="19"/>
          <w:sz w:val="22"/>
        </w:rPr>
        <w:t xml:space="preserve"> </w:t>
      </w:r>
      <w:r>
        <w:rPr>
          <w:sz w:val="22"/>
        </w:rPr>
        <w:t>exercises</w:t>
      </w:r>
      <w:r>
        <w:rPr>
          <w:spacing w:val="18"/>
          <w:sz w:val="22"/>
        </w:rPr>
        <w:t xml:space="preserve"> </w:t>
      </w:r>
      <w:r>
        <w:rPr>
          <w:sz w:val="22"/>
        </w:rPr>
        <w:t>we</w:t>
      </w:r>
      <w:r>
        <w:rPr>
          <w:spacing w:val="18"/>
          <w:sz w:val="22"/>
        </w:rPr>
        <w:t xml:space="preserve"> </w:t>
      </w:r>
      <w:r>
        <w:rPr>
          <w:sz w:val="22"/>
        </w:rPr>
        <w:t>used</w:t>
      </w:r>
      <w:r>
        <w:rPr>
          <w:spacing w:val="18"/>
          <w:sz w:val="22"/>
        </w:rPr>
        <w:t xml:space="preserve"> </w:t>
      </w:r>
      <w:r>
        <w:rPr>
          <w:sz w:val="22"/>
        </w:rPr>
        <w:t>random.randint(a,b)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15"/>
          <w:sz w:val="22"/>
        </w:rPr>
        <w:t xml:space="preserve"> </w:t>
      </w:r>
      <w:r>
        <w:rPr>
          <w:sz w:val="22"/>
        </w:rPr>
        <w:t>generate</w:t>
      </w:r>
      <w:r>
        <w:rPr>
          <w:spacing w:val="18"/>
          <w:sz w:val="22"/>
        </w:rPr>
        <w:t xml:space="preserve"> </w:t>
      </w:r>
      <w:r>
        <w:rPr>
          <w:sz w:val="22"/>
        </w:rPr>
        <w:t>random</w:t>
      </w:r>
      <w:r>
        <w:rPr>
          <w:spacing w:val="-52"/>
          <w:sz w:val="22"/>
        </w:rPr>
        <w:t xml:space="preserve"> </w:t>
      </w:r>
      <w:r>
        <w:rPr>
          <w:sz w:val="22"/>
        </w:rPr>
        <w:t>integers</w:t>
      </w:r>
      <w:r>
        <w:rPr>
          <w:spacing w:val="-1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a and b,</w:t>
      </w:r>
      <w:r>
        <w:rPr>
          <w:spacing w:val="-3"/>
          <w:sz w:val="22"/>
        </w:rPr>
        <w:t xml:space="preserve"> </w:t>
      </w:r>
      <w:r>
        <w:rPr>
          <w:sz w:val="22"/>
        </w:rPr>
        <w:t>inclusive:</w:t>
      </w:r>
    </w:p>
    <w:p>
      <w:pPr>
        <w:pStyle w:val="8"/>
        <w:spacing w:before="1"/>
        <w:ind w:left="1240"/>
      </w:pPr>
      <w:r>
        <w:t>&gt;&gt;&gt;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>
      <w:pPr>
        <w:pStyle w:val="8"/>
        <w:spacing w:before="20"/>
        <w:ind w:left="1240"/>
      </w:pPr>
      <w:r>
        <w:t>&gt;&gt;&gt;</w:t>
      </w:r>
      <w:r>
        <w:rPr>
          <w:spacing w:val="-2"/>
        </w:rPr>
        <w:t xml:space="preserve"> </w:t>
      </w:r>
      <w:r>
        <w:t>random.randint(1,</w:t>
      </w:r>
      <w:r>
        <w:rPr>
          <w:spacing w:val="-1"/>
        </w:rPr>
        <w:t xml:space="preserve"> </w:t>
      </w:r>
      <w:r>
        <w:t>10)</w:t>
      </w:r>
    </w:p>
    <w:p>
      <w:pPr>
        <w:pStyle w:val="8"/>
        <w:spacing w:before="21"/>
        <w:ind w:left="1240"/>
      </w:pPr>
      <w:r>
        <w:t>random.random() generates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real-valued</w:t>
      </w:r>
      <w:r>
        <w:rPr>
          <w:spacing w:val="-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interval [0,1):</w:t>
      </w:r>
    </w:p>
    <w:p>
      <w:pPr>
        <w:pStyle w:val="8"/>
        <w:spacing w:before="19"/>
        <w:ind w:left="1240"/>
      </w:pPr>
      <w:r>
        <w:t>&gt;&gt;&gt;</w:t>
      </w:r>
      <w:r>
        <w:rPr>
          <w:spacing w:val="-2"/>
        </w:rPr>
        <w:t xml:space="preserve"> </w:t>
      </w:r>
      <w:r>
        <w:t>random.random()</w:t>
      </w:r>
    </w:p>
    <w:p>
      <w:pPr>
        <w:pStyle w:val="8"/>
        <w:spacing w:before="20" w:line="259" w:lineRule="auto"/>
        <w:ind w:left="1240"/>
      </w:pPr>
      <w:r>
        <w:t>random.shuffle(list)</w:t>
      </w:r>
      <w:r>
        <w:rPr>
          <w:spacing w:val="5"/>
        </w:rPr>
        <w:t xml:space="preserve"> </w:t>
      </w:r>
      <w:r>
        <w:t>permutes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ordering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place,</w:t>
      </w:r>
      <w:r>
        <w:rPr>
          <w:spacing w:val="3"/>
        </w:rPr>
        <w:t xml:space="preserve"> </w:t>
      </w:r>
      <w:r>
        <w:t>i.e.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permuted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list:</w:t>
      </w:r>
    </w:p>
    <w:p>
      <w:pPr>
        <w:pStyle w:val="8"/>
        <w:spacing w:before="1"/>
        <w:ind w:left="1240"/>
      </w:pPr>
      <w:r>
        <w:t>&gt;&gt;&gt;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 [1,2,3,4,5]</w:t>
      </w:r>
    </w:p>
    <w:p>
      <w:pPr>
        <w:pStyle w:val="8"/>
        <w:spacing w:before="18"/>
        <w:ind w:left="1240"/>
      </w:pPr>
      <w:r>
        <w:t>&gt;&gt;&gt;</w:t>
      </w:r>
      <w:r>
        <w:rPr>
          <w:spacing w:val="-3"/>
        </w:rPr>
        <w:t xml:space="preserve"> </w:t>
      </w:r>
      <w:r>
        <w:t>random.shuffle(x)</w:t>
      </w:r>
    </w:p>
    <w:p>
      <w:pPr>
        <w:pStyle w:val="8"/>
        <w:spacing w:before="21"/>
        <w:ind w:left="1240"/>
      </w:pPr>
      <w:r>
        <w:t>&gt;&gt;&gt;</w:t>
      </w:r>
      <w:r>
        <w:rPr>
          <w:spacing w:val="-3"/>
        </w:rPr>
        <w:t xml:space="preserve"> </w:t>
      </w:r>
      <w:r>
        <w:t>print(x)</w:t>
      </w:r>
    </w:p>
    <w:p>
      <w:pPr>
        <w:pStyle w:val="8"/>
        <w:spacing w:before="20" w:line="259" w:lineRule="auto"/>
        <w:ind w:left="1240"/>
      </w:pPr>
      <w:r>
        <w:t>random.sample(list,k)</w:t>
      </w:r>
      <w:r>
        <w:rPr>
          <w:spacing w:val="22"/>
        </w:rPr>
        <w:t xml:space="preserve"> </w:t>
      </w:r>
      <w:r>
        <w:t>randomly</w:t>
      </w:r>
      <w:r>
        <w:rPr>
          <w:spacing w:val="23"/>
        </w:rPr>
        <w:t xml:space="preserve"> </w:t>
      </w:r>
      <w:r>
        <w:t>selects</w:t>
      </w:r>
      <w:r>
        <w:rPr>
          <w:spacing w:val="22"/>
        </w:rPr>
        <w:t xml:space="preserve"> </w:t>
      </w:r>
      <w:r>
        <w:t>k</w:t>
      </w:r>
      <w:r>
        <w:rPr>
          <w:spacing w:val="20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(k</w:t>
      </w:r>
      <w:r>
        <w:rPr>
          <w:spacing w:val="20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exceed</w:t>
      </w:r>
      <w:r>
        <w:rPr>
          <w:spacing w:val="23"/>
        </w:rPr>
        <w:t xml:space="preserve"> </w:t>
      </w:r>
      <w:r>
        <w:t>len(list))</w:t>
      </w:r>
      <w:r>
        <w:rPr>
          <w:spacing w:val="2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those elements:</w:t>
      </w:r>
    </w:p>
    <w:p>
      <w:pPr>
        <w:pStyle w:val="8"/>
        <w:spacing w:line="251" w:lineRule="exact"/>
        <w:ind w:left="1240"/>
      </w:pPr>
      <w:r>
        <w:t>&gt;&gt;&gt;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 [1,2,3,4,5]</w:t>
      </w:r>
    </w:p>
    <w:p>
      <w:pPr>
        <w:pStyle w:val="8"/>
        <w:spacing w:before="21"/>
        <w:ind w:left="1240"/>
      </w:pPr>
      <w:r>
        <w:t>&gt;&gt;&gt;</w:t>
      </w:r>
      <w:r>
        <w:rPr>
          <w:spacing w:val="-2"/>
        </w:rPr>
        <w:t xml:space="preserve"> </w:t>
      </w:r>
      <w:r>
        <w:t>random.sample(x,</w:t>
      </w:r>
      <w:r>
        <w:rPr>
          <w:spacing w:val="-1"/>
        </w:rPr>
        <w:t xml:space="preserve"> </w:t>
      </w:r>
      <w:r>
        <w:t>2)</w:t>
      </w:r>
    </w:p>
    <w:p>
      <w:pPr>
        <w:pStyle w:val="8"/>
        <w:spacing w:before="21"/>
        <w:ind w:left="1240"/>
      </w:pPr>
      <w:r>
        <w:t>[5, 1]</w:t>
      </w:r>
    </w:p>
    <w:p>
      <w:pPr>
        <w:pStyle w:val="8"/>
        <w:spacing w:before="21"/>
        <w:ind w:left="1240"/>
      </w:pPr>
    </w:p>
    <w:p>
      <w:pPr>
        <w:pStyle w:val="8"/>
        <w:spacing w:before="21"/>
        <w:ind w:left="1240"/>
      </w:pPr>
      <w:r>
        <w:drawing>
          <wp:inline distT="0" distB="0" distL="114300" distR="114300">
            <wp:extent cx="3248025" cy="170497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21"/>
        <w:ind w:left="1240"/>
        <w:rPr>
          <w:rFonts w:hint="default"/>
          <w:lang w:val="en-US"/>
        </w:rPr>
      </w:pPr>
      <w:r>
        <w:rPr>
          <w:rFonts w:hint="default"/>
          <w:lang w:val="en-US"/>
        </w:rPr>
        <w:t>Output : -</w:t>
      </w:r>
    </w:p>
    <w:p>
      <w:pPr>
        <w:pStyle w:val="8"/>
        <w:spacing w:before="21"/>
        <w:ind w:left="1240"/>
      </w:pPr>
      <w:r>
        <w:drawing>
          <wp:inline distT="0" distB="0" distL="114300" distR="114300">
            <wp:extent cx="3143250" cy="1019175"/>
            <wp:effectExtent l="0" t="0" r="0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2020" w:right="1300" w:bottom="1100" w:left="1280" w:header="720" w:footer="9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9pt;margin-top:735.1pt;height:21.95pt;width:174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University Of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Karachi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7615" cy="8293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488" cy="829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6"/>
      <w:numFmt w:val="lowerLetter"/>
      <w:lvlText w:val="%1"/>
      <w:lvlJc w:val="left"/>
      <w:pPr>
        <w:ind w:left="388" w:hanging="22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upperRoman"/>
      <w:lvlText w:val="%2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en-US" w:eastAsia="en-US" w:bidi="ar-SA"/>
      </w:rPr>
    </w:lvl>
    <w:lvl w:ilvl="2" w:tentative="0">
      <w:start w:val="1"/>
      <w:numFmt w:val="upperRoman"/>
      <w:lvlText w:val="%3."/>
      <w:lvlJc w:val="left"/>
      <w:pPr>
        <w:ind w:left="1240" w:hanging="488"/>
        <w:jc w:val="righ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2" w:hanging="4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5" w:hanging="4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97" w:hanging="4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0" w:hanging="4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4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5" w:hanging="48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8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192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60" w:hanging="7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A80E95"/>
    <w:rsid w:val="16E6314C"/>
    <w:rsid w:val="17966920"/>
    <w:rsid w:val="1EF53F2C"/>
    <w:rsid w:val="23B32866"/>
    <w:rsid w:val="2A0911D4"/>
    <w:rsid w:val="4E500004"/>
    <w:rsid w:val="71167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5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9"/>
      <w:ind w:left="16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91"/>
      <w:ind w:left="131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4"/>
      <w:ind w:left="2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 textRotate="1"/>
    <customShpInfo spid="_x0000_s1033"/>
    <customShpInfo spid="_x0000_s1035"/>
    <customShpInfo spid="_x0000_s1034"/>
    <customShpInfo spid="_x0000_s1036"/>
    <customShpInfo spid="_x0000_s1038"/>
    <customShpInfo spid="_x0000_s1037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0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5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2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76"/>
    <customShpInfo spid="_x0000_s1084"/>
    <customShpInfo spid="_x0000_s1085"/>
    <customShpInfo spid="_x0000_s1086"/>
    <customShpInfo spid="_x0000_s1083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7"/>
    <customShpInfo spid="_x0000_s1094"/>
    <customShpInfo spid="_x0000_s1096"/>
    <customShpInfo spid="_x0000_s1097"/>
    <customShpInfo spid="_x0000_s1098"/>
    <customShpInfo spid="_x0000_s1095"/>
    <customShpInfo spid="_x0000_s1099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2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09"/>
    <customShpInfo spid="_x0000_s1117"/>
    <customShpInfo spid="_x0000_s1118"/>
    <customShpInfo spid="_x0000_s1119"/>
    <customShpInfo spid="_x0000_s1116"/>
    <customShpInfo spid="_x0000_s1121"/>
    <customShpInfo spid="_x0000_s1122"/>
    <customShpInfo spid="_x0000_s1123"/>
    <customShpInfo spid="_x0000_s1120"/>
    <customShpInfo spid="_x0000_s1125"/>
    <customShpInfo spid="_x0000_s1126"/>
    <customShpInfo spid="_x0000_s1127"/>
    <customShpInfo spid="_x0000_s112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2023-03-05T09:42:00Z</dcterms:created>
  <dc:creator>Shakir</dc:creator>
  <cp:lastModifiedBy>Faiq Umer</cp:lastModifiedBy>
  <dcterms:modified xsi:type="dcterms:W3CDTF">2023-03-12T14:15:15Z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1440A993497641649998532B8043D3C8</vt:lpwstr>
  </property>
</Properties>
</file>